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28065134"/>
        <w:docPartObj>
          <w:docPartGallery w:val="Cover Pages"/>
          <w:docPartUnique/>
        </w:docPartObj>
      </w:sdtPr>
      <w:sdtEndPr>
        <w:rPr>
          <w:lang w:val="fr-MA"/>
        </w:rPr>
      </w:sdtEndPr>
      <w:sdtContent>
        <w:p w14:paraId="44F2B9D3" w14:textId="3D4FC0C7" w:rsidR="00DD43A1" w:rsidRPr="00084487" w:rsidRDefault="00DD43A1" w:rsidP="007C30CF">
          <w:pPr>
            <w:tabs>
              <w:tab w:val="left" w:pos="6480"/>
            </w:tabs>
          </w:pPr>
          <w:r>
            <w:rPr>
              <w:noProof/>
            </w:rPr>
            <w:drawing>
              <wp:anchor distT="0" distB="0" distL="114300" distR="114300" simplePos="0" relativeHeight="251682816" behindDoc="0" locked="0" layoutInCell="1" allowOverlap="1" wp14:anchorId="0771DA92" wp14:editId="35DABAC1">
                <wp:simplePos x="0" y="0"/>
                <wp:positionH relativeFrom="column">
                  <wp:posOffset>4905375</wp:posOffset>
                </wp:positionH>
                <wp:positionV relativeFrom="paragraph">
                  <wp:posOffset>-795655</wp:posOffset>
                </wp:positionV>
                <wp:extent cx="1209675" cy="1209675"/>
                <wp:effectExtent l="0" t="0" r="0" b="0"/>
                <wp:wrapNone/>
                <wp:docPr id="54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0" locked="0" layoutInCell="1" allowOverlap="1" wp14:anchorId="233B3BEE" wp14:editId="3276EDAE">
                <wp:simplePos x="0" y="0"/>
                <wp:positionH relativeFrom="column">
                  <wp:posOffset>-667057</wp:posOffset>
                </wp:positionH>
                <wp:positionV relativeFrom="paragraph">
                  <wp:posOffset>-735965</wp:posOffset>
                </wp:positionV>
                <wp:extent cx="1304925" cy="1143000"/>
                <wp:effectExtent l="0" t="0" r="9525" b="0"/>
                <wp:wrapNone/>
                <wp:docPr id="54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304925"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17890C59" wp14:editId="7FAB6787">
                <wp:simplePos x="0" y="0"/>
                <wp:positionH relativeFrom="column">
                  <wp:posOffset>-1133475</wp:posOffset>
                </wp:positionH>
                <wp:positionV relativeFrom="paragraph">
                  <wp:posOffset>-1028253</wp:posOffset>
                </wp:positionV>
                <wp:extent cx="7772400" cy="10991403"/>
                <wp:effectExtent l="0" t="0" r="0" b="635"/>
                <wp:wrapNone/>
                <wp:docPr id="53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734" cy="109918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35712" behindDoc="1" locked="0" layoutInCell="1" allowOverlap="1" wp14:anchorId="6DAFA4E5" wp14:editId="0655D2F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ED16A15" w14:textId="77777777" w:rsidR="00DD43A1" w:rsidRDefault="00DD43A1">
                                      <w:pPr>
                                        <w:pStyle w:val="NoSpacing"/>
                                        <w:jc w:val="right"/>
                                        <w:rPr>
                                          <w:color w:val="FFFFFF" w:themeColor="background1"/>
                                          <w:sz w:val="28"/>
                                          <w:szCs w:val="28"/>
                                        </w:rPr>
                                      </w:pPr>
                                      <w:r>
                                        <w:rPr>
                                          <w:color w:val="FFFFFF" w:themeColor="background1"/>
                                          <w:sz w:val="28"/>
                                          <w:szCs w:val="28"/>
                                          <w:lang w:val="fr-FR"/>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DAFA4E5" id="Groupe 26" o:spid="_x0000_s1026" style="position:absolute;margin-left:0;margin-top:0;width:172.8pt;height:718.55pt;z-index:-2516807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&#13;&#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" adj="18883" fillcolor="#4f81bd [3204]" stroked="f" strokeweight="2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ED16A15" w14:textId="77777777" w:rsidR="00DD43A1" w:rsidRDefault="00DD43A1">
                                <w:pPr>
                                  <w:pStyle w:val="NoSpacing"/>
                                  <w:jc w:val="right"/>
                                  <w:rPr>
                                    <w:color w:val="FFFFFF" w:themeColor="background1"/>
                                    <w:sz w:val="28"/>
                                    <w:szCs w:val="28"/>
                                  </w:rPr>
                                </w:pPr>
                                <w:r>
                                  <w:rPr>
                                    <w:color w:val="FFFFFF" w:themeColor="background1"/>
                                    <w:sz w:val="28"/>
                                    <w:szCs w:val="28"/>
                                    <w:lang w:val="fr-FR"/>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e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orme libre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58B0541" wp14:editId="615558F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77DAA" w14:textId="77777777" w:rsidR="00DD43A1" w:rsidRPr="00DD43A1" w:rsidRDefault="00DD43A1">
                                <w:pPr>
                                  <w:pStyle w:val="NoSpacing"/>
                                  <w:rPr>
                                    <w:color w:val="595959" w:themeColor="text1" w:themeTint="A6"/>
                                    <w:sz w:val="20"/>
                                    <w:szCs w:val="20"/>
                                    <w:lang w:val="fr-MA"/>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8B0541" id="_x0000_t202" coordsize="21600,21600" o:spt="202" path="m,l,21600r21600,l21600,xe">
                    <v:stroke joinstyle="miter"/>
                    <v:path gradientshapeok="t" o:connecttype="rect"/>
                  </v:shapetype>
                  <v:shape id="Zone de texte 28" o:spid="_x0000_s1055" type="#_x0000_t202" style="position:absolute;margin-left:0;margin-top:0;width:4in;height:28.8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41C77DAA" w14:textId="77777777" w:rsidR="00DD43A1" w:rsidRPr="00DD43A1" w:rsidRDefault="00DD43A1">
                          <w:pPr>
                            <w:pStyle w:val="NoSpacing"/>
                            <w:rPr>
                              <w:color w:val="595959" w:themeColor="text1" w:themeTint="A6"/>
                              <w:sz w:val="20"/>
                              <w:szCs w:val="20"/>
                              <w:lang w:val="fr-MA"/>
                            </w:rPr>
                          </w:pPr>
                        </w:p>
                      </w:txbxContent>
                    </v:textbox>
                    <w10:wrap anchorx="page" anchory="page"/>
                  </v:shape>
                </w:pict>
              </mc:Fallback>
            </mc:AlternateContent>
          </w:r>
        </w:p>
        <w:p w14:paraId="3D340065" w14:textId="77777777" w:rsidR="007C30CF" w:rsidRDefault="00DD43A1" w:rsidP="007C30CF">
          <w:pPr>
            <w:pStyle w:val="NoSpacing"/>
            <w:rPr>
              <w:lang w:val="fr-MA"/>
            </w:rPr>
          </w:pPr>
          <w:r>
            <w:rPr>
              <w:noProof/>
            </w:rPr>
            <mc:AlternateContent>
              <mc:Choice Requires="wps">
                <w:drawing>
                  <wp:anchor distT="45720" distB="45720" distL="114300" distR="114300" simplePos="0" relativeHeight="251676672" behindDoc="1" locked="0" layoutInCell="1" allowOverlap="1" wp14:anchorId="2241F696" wp14:editId="579D9495">
                    <wp:simplePos x="0" y="0"/>
                    <wp:positionH relativeFrom="margin">
                      <wp:posOffset>-471170</wp:posOffset>
                    </wp:positionH>
                    <wp:positionV relativeFrom="paragraph">
                      <wp:posOffset>260350</wp:posOffset>
                    </wp:positionV>
                    <wp:extent cx="6486525" cy="9144000"/>
                    <wp:effectExtent l="0" t="0" r="0" b="0"/>
                    <wp:wrapNone/>
                    <wp:docPr id="147093768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18487" w14:textId="77777777" w:rsidR="00DD43A1" w:rsidRPr="00DD43A1" w:rsidRDefault="00DD43A1" w:rsidP="00DD43A1">
                                <w:pPr>
                                  <w:spacing w:line="240" w:lineRule="atLeast"/>
                                  <w:jc w:val="center"/>
                                  <w:rPr>
                                    <w:b/>
                                    <w:sz w:val="44"/>
                                    <w:szCs w:val="44"/>
                                    <w:lang w:val="fr-MA"/>
                                  </w:rPr>
                                </w:pPr>
                                <w:r w:rsidRPr="00DD43A1">
                                  <w:rPr>
                                    <w:b/>
                                    <w:sz w:val="44"/>
                                    <w:szCs w:val="44"/>
                                    <w:lang w:val="fr-MA"/>
                                  </w:rPr>
                                  <w:t>Rapport de stage de fin de formation</w:t>
                                </w:r>
                              </w:p>
                              <w:p w14:paraId="5EA61851" w14:textId="77777777" w:rsidR="00DD43A1" w:rsidRPr="00DD43A1" w:rsidRDefault="00DD43A1" w:rsidP="00DD43A1">
                                <w:pPr>
                                  <w:spacing w:line="240" w:lineRule="atLeast"/>
                                  <w:jc w:val="center"/>
                                  <w:rPr>
                                    <w:b/>
                                    <w:sz w:val="44"/>
                                    <w:szCs w:val="44"/>
                                    <w:lang w:val="fr-MA"/>
                                  </w:rPr>
                                </w:pPr>
                                <w:r w:rsidRPr="00DD43A1">
                                  <w:rPr>
                                    <w:b/>
                                    <w:sz w:val="44"/>
                                    <w:szCs w:val="44"/>
                                    <w:lang w:val="fr-MA"/>
                                  </w:rPr>
                                  <w:t>Présenté en vue de l'obtention du diplôme de :</w:t>
                                </w:r>
                              </w:p>
                              <w:p w14:paraId="24FFBD22" w14:textId="77777777" w:rsidR="00DD43A1" w:rsidRPr="00DD43A1" w:rsidRDefault="00DD43A1" w:rsidP="00DD43A1">
                                <w:pPr>
                                  <w:spacing w:line="240" w:lineRule="atLeast"/>
                                  <w:jc w:val="center"/>
                                  <w:rPr>
                                    <w:b/>
                                    <w:sz w:val="36"/>
                                    <w:szCs w:val="36"/>
                                    <w:lang w:val="fr-MA"/>
                                  </w:rPr>
                                </w:pPr>
                                <w:r w:rsidRPr="00DD43A1">
                                  <w:rPr>
                                    <w:b/>
                                    <w:sz w:val="36"/>
                                    <w:szCs w:val="36"/>
                                    <w:lang w:val="fr-MA"/>
                                  </w:rPr>
                                  <w:t>TECHNICIEN SPÉCIALISÉ</w:t>
                                </w:r>
                              </w:p>
                              <w:p w14:paraId="020795CD" w14:textId="77777777" w:rsidR="00DD43A1" w:rsidRPr="00DD43A1" w:rsidRDefault="00DD43A1" w:rsidP="00DD43A1">
                                <w:pPr>
                                  <w:spacing w:line="240" w:lineRule="atLeast"/>
                                  <w:jc w:val="center"/>
                                  <w:rPr>
                                    <w:b/>
                                    <w:noProof/>
                                    <w:sz w:val="36"/>
                                    <w:szCs w:val="36"/>
                                    <w:lang w:val="fr-MA"/>
                                  </w:rPr>
                                </w:pPr>
                                <w:r w:rsidRPr="00DD43A1">
                                  <w:rPr>
                                    <w:b/>
                                    <w:sz w:val="36"/>
                                    <w:szCs w:val="36"/>
                                    <w:lang w:val="fr-MA"/>
                                  </w:rPr>
                                  <w:t xml:space="preserve"> EN DÉVELOPPEMENT DIGITAL OPTION APPLICATIONS MOBILES</w:t>
                                </w:r>
                              </w:p>
                              <w:p w14:paraId="780A81C8" w14:textId="77777777" w:rsidR="00DD43A1" w:rsidRPr="003749B0" w:rsidRDefault="00DD43A1" w:rsidP="00DD43A1">
                                <w:pPr>
                                  <w:rPr>
                                    <w:lang w:val="fr-MA"/>
                                  </w:rPr>
                                </w:pPr>
                              </w:p>
                              <w:tbl>
                                <w:tblPr>
                                  <w:tblW w:w="0" w:type="auto"/>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660"/>
                                </w:tblGrid>
                                <w:tr w:rsidR="00DD43A1" w:rsidRPr="009B4217" w14:paraId="14D09E6F" w14:textId="77777777" w:rsidTr="002D41BA">
                                  <w:trPr>
                                    <w:trHeight w:val="373"/>
                                  </w:trPr>
                                  <w:tc>
                                    <w:tcPr>
                                      <w:tcW w:w="8660" w:type="dxa"/>
                                      <w:tcBorders>
                                        <w:top w:val="single" w:sz="24" w:space="0" w:color="auto"/>
                                        <w:left w:val="single" w:sz="24" w:space="0" w:color="auto"/>
                                        <w:bottom w:val="single" w:sz="24" w:space="0" w:color="auto"/>
                                        <w:right w:val="single" w:sz="24" w:space="0" w:color="auto"/>
                                      </w:tcBorders>
                                      <w:hideMark/>
                                    </w:tcPr>
                                    <w:p w14:paraId="4621CB39" w14:textId="77777777" w:rsidR="00DD43A1" w:rsidRDefault="00DD43A1" w:rsidP="002D41BA">
                                      <w:pPr>
                                        <w:pStyle w:val="BlockText"/>
                                        <w:spacing w:before="120" w:line="360" w:lineRule="auto"/>
                                        <w:ind w:left="0" w:right="213"/>
                                        <w:rPr>
                                          <w:rFonts w:asciiTheme="majorBidi" w:hAnsiTheme="majorBidi" w:cstheme="majorBidi"/>
                                          <w:sz w:val="32"/>
                                          <w:szCs w:val="32"/>
                                          <w:lang w:val="en-US" w:eastAsia="en-US"/>
                                        </w:rPr>
                                      </w:pPr>
                                      <w:r>
                                        <w:rPr>
                                          <w:rFonts w:asciiTheme="majorBidi" w:hAnsiTheme="majorBidi" w:cstheme="majorBidi"/>
                                          <w:sz w:val="32"/>
                                          <w:szCs w:val="32"/>
                                          <w:lang w:val="en-US" w:eastAsia="en-US"/>
                                        </w:rPr>
                                        <w:t xml:space="preserve">DEVELOPMENT D’APPLICATION MOBILE </w:t>
                                      </w:r>
                                    </w:p>
                                    <w:p w14:paraId="197E13F7" w14:textId="3738E345" w:rsidR="00DD43A1" w:rsidRPr="008442A2" w:rsidRDefault="00DD43A1" w:rsidP="002D41BA">
                                      <w:pPr>
                                        <w:pStyle w:val="BlockText"/>
                                        <w:spacing w:before="120" w:line="360" w:lineRule="auto"/>
                                        <w:ind w:left="0" w:right="213"/>
                                        <w:rPr>
                                          <w:rFonts w:asciiTheme="majorBidi" w:hAnsiTheme="majorBidi" w:cstheme="majorBidi"/>
                                          <w:sz w:val="32"/>
                                          <w:szCs w:val="32"/>
                                          <w:lang w:val="en-US" w:eastAsia="en-US"/>
                                        </w:rPr>
                                      </w:pPr>
                                      <w:r>
                                        <w:rPr>
                                          <w:rFonts w:asciiTheme="majorBidi" w:hAnsiTheme="majorBidi" w:cstheme="majorBidi"/>
                                          <w:sz w:val="32"/>
                                          <w:szCs w:val="32"/>
                                          <w:lang w:val="en-US" w:eastAsia="en-US"/>
                                        </w:rPr>
                                        <w:t>“</w:t>
                                      </w:r>
                                      <w:proofErr w:type="spellStart"/>
                                      <w:r w:rsidR="004F20DD">
                                        <w:rPr>
                                          <w:rFonts w:asciiTheme="majorBidi" w:hAnsiTheme="majorBidi" w:cstheme="majorBidi"/>
                                          <w:sz w:val="32"/>
                                          <w:szCs w:val="32"/>
                                          <w:lang w:val="en-US" w:eastAsia="en-US"/>
                                        </w:rPr>
                                        <w:t>hala</w:t>
                                      </w:r>
                                      <w:proofErr w:type="spellEnd"/>
                                      <w:r w:rsidR="004F20DD">
                                        <w:rPr>
                                          <w:rFonts w:asciiTheme="majorBidi" w:hAnsiTheme="majorBidi" w:cstheme="majorBidi"/>
                                          <w:sz w:val="32"/>
                                          <w:szCs w:val="32"/>
                                          <w:lang w:val="en-US" w:eastAsia="en-US"/>
                                        </w:rPr>
                                        <w:t xml:space="preserve"> manage</w:t>
                                      </w:r>
                                      <w:r>
                                        <w:rPr>
                                          <w:rFonts w:asciiTheme="majorBidi" w:hAnsiTheme="majorBidi" w:cstheme="majorBidi"/>
                                          <w:sz w:val="32"/>
                                          <w:szCs w:val="32"/>
                                          <w:lang w:val="en-US" w:eastAsia="en-US"/>
                                        </w:rPr>
                                        <w:t>”</w:t>
                                      </w:r>
                                    </w:p>
                                  </w:tc>
                                </w:tr>
                              </w:tbl>
                              <w:p w14:paraId="225AC88A" w14:textId="77777777" w:rsidR="00DD43A1" w:rsidRPr="00832B9F" w:rsidRDefault="00DD43A1" w:rsidP="00DD43A1">
                                <w:pPr>
                                  <w:jc w:val="center"/>
                                  <w:rPr>
                                    <w:b/>
                                    <w:bCs/>
                                    <w:i/>
                                    <w:iCs/>
                                    <w:lang w:eastAsia="fr-FR"/>
                                  </w:rPr>
                                </w:pPr>
                              </w:p>
                              <w:p w14:paraId="0FCC232A" w14:textId="77777777" w:rsidR="00DD43A1" w:rsidRPr="00DD43A1" w:rsidRDefault="00DD43A1" w:rsidP="00DD43A1">
                                <w:pPr>
                                  <w:jc w:val="center"/>
                                  <w:rPr>
                                    <w:b/>
                                    <w:bCs/>
                                    <w:i/>
                                    <w:iCs/>
                                    <w:lang w:val="fr-MA"/>
                                  </w:rPr>
                                </w:pPr>
                                <w:r w:rsidRPr="00DD43A1">
                                  <w:rPr>
                                    <w:b/>
                                    <w:bCs/>
                                    <w:i/>
                                    <w:iCs/>
                                    <w:lang w:val="fr-MA"/>
                                  </w:rPr>
                                  <w:t>Réalisé par :</w:t>
                                </w:r>
                              </w:p>
                              <w:p w14:paraId="256DAB3F" w14:textId="0239F264" w:rsidR="00DD43A1" w:rsidRPr="009B4217" w:rsidRDefault="00286C3D" w:rsidP="00DD43A1">
                                <w:pPr>
                                  <w:jc w:val="center"/>
                                  <w:rPr>
                                    <w:b/>
                                    <w:bCs/>
                                    <w:i/>
                                    <w:iCs/>
                                    <w:sz w:val="36"/>
                                    <w:szCs w:val="36"/>
                                    <w:lang w:val="fr-MA"/>
                                  </w:rPr>
                                </w:pPr>
                                <w:r>
                                  <w:rPr>
                                    <w:b/>
                                    <w:bCs/>
                                    <w:i/>
                                    <w:iCs/>
                                    <w:sz w:val="36"/>
                                    <w:szCs w:val="36"/>
                                    <w:lang w:val="fr-MA"/>
                                  </w:rPr>
                                  <w:t>M. BENMIMOUNE ILYAS</w:t>
                                </w:r>
                              </w:p>
                              <w:p w14:paraId="7B4F5112" w14:textId="77777777" w:rsidR="00DD43A1" w:rsidRPr="009B4217" w:rsidRDefault="00DD43A1" w:rsidP="00DD43A1">
                                <w:pPr>
                                  <w:ind w:left="3822" w:firstLine="426"/>
                                  <w:rPr>
                                    <w:b/>
                                    <w:bCs/>
                                    <w:lang w:val="fr-MA"/>
                                  </w:rPr>
                                </w:pPr>
                                <w:r w:rsidRPr="009B4217">
                                  <w:rPr>
                                    <w:b/>
                                    <w:bCs/>
                                    <w:lang w:val="fr-MA"/>
                                  </w:rPr>
                                  <w:t xml:space="preserve">   Organisme :</w:t>
                                </w:r>
                              </w:p>
                              <w:p w14:paraId="2CE620CB" w14:textId="0414959D" w:rsidR="00DD43A1" w:rsidRPr="009B4217" w:rsidRDefault="00DD43A1" w:rsidP="00DD43A1">
                                <w:pPr>
                                  <w:ind w:firstLine="1134"/>
                                  <w:rPr>
                                    <w:lang w:val="fr-MA"/>
                                  </w:rPr>
                                </w:pPr>
                                <w:r w:rsidRPr="00DD43A1">
                                  <w:rPr>
                                    <w:noProof/>
                                    <w:lang w:val="fr-MA"/>
                                  </w:rPr>
                                  <w:t xml:space="preserve">                        </w:t>
                                </w:r>
                              </w:p>
                              <w:p w14:paraId="1384CBF6" w14:textId="77777777" w:rsidR="00DD43A1" w:rsidRPr="009B4217" w:rsidRDefault="00DD43A1" w:rsidP="00DD43A1">
                                <w:pPr>
                                  <w:rPr>
                                    <w:lang w:val="fr-MA"/>
                                  </w:rPr>
                                </w:pPr>
                              </w:p>
                              <w:p w14:paraId="68916964" w14:textId="1C82AAAA" w:rsidR="00DD43A1" w:rsidRPr="00DD43A1" w:rsidRDefault="00DD43A1" w:rsidP="00DD43A1">
                                <w:pPr>
                                  <w:ind w:left="142"/>
                                  <w:rPr>
                                    <w:lang w:val="fr-MA"/>
                                  </w:rPr>
                                </w:pPr>
                                <w:r w:rsidRPr="00DD43A1">
                                  <w:rPr>
                                    <w:lang w:val="fr-MA"/>
                                  </w:rPr>
                                  <w:t xml:space="preserve">Encadré par : </w:t>
                                </w:r>
                                <w:r>
                                  <w:rPr>
                                    <w:b/>
                                    <w:bCs/>
                                    <w:lang w:val="fr-MA"/>
                                  </w:rPr>
                                  <w:t xml:space="preserve">Mr. </w:t>
                                </w:r>
                                <w:r w:rsidRPr="00E02011">
                                  <w:rPr>
                                    <w:b/>
                                    <w:bCs/>
                                    <w:lang w:val="fr-MA"/>
                                  </w:rPr>
                                  <w:t>BOUKHNFR</w:t>
                                </w:r>
                                <w:r>
                                  <w:rPr>
                                    <w:b/>
                                    <w:bCs/>
                                    <w:lang w:val="fr-MA"/>
                                  </w:rPr>
                                  <w:t xml:space="preserve"> </w:t>
                                </w:r>
                                <w:r w:rsidR="00286C3D">
                                  <w:rPr>
                                    <w:b/>
                                    <w:bCs/>
                                    <w:lang w:val="fr-MA"/>
                                  </w:rPr>
                                  <w:t>HAMZA</w:t>
                                </w:r>
                                <w:r w:rsidRPr="00E02011">
                                  <w:rPr>
                                    <w:lang w:val="fr-MA"/>
                                  </w:rPr>
                                  <w:tab/>
                                </w:r>
                                <w:r w:rsidRPr="00E02011">
                                  <w:rPr>
                                    <w:lang w:val="fr-MA"/>
                                  </w:rPr>
                                  <w:tab/>
                                </w:r>
                                <w:r w:rsidRPr="00E02011">
                                  <w:rPr>
                                    <w:lang w:val="fr-MA"/>
                                  </w:rPr>
                                  <w:tab/>
                                </w:r>
                                <w:r w:rsidRPr="00E02011">
                                  <w:rPr>
                                    <w:lang w:val="fr-MA"/>
                                  </w:rPr>
                                  <w:tab/>
                                </w:r>
                                <w:r w:rsidRPr="00E02011">
                                  <w:rPr>
                                    <w:lang w:val="fr-MA"/>
                                  </w:rPr>
                                  <w:tab/>
                                </w:r>
                                <w:r w:rsidRPr="00DD43A1">
                                  <w:rPr>
                                    <w:lang w:val="fr-MA"/>
                                  </w:rPr>
                                  <w:t>Encadrant professionnel</w:t>
                                </w:r>
                              </w:p>
                              <w:p w14:paraId="2D85170B" w14:textId="58DE032C" w:rsidR="00DD43A1" w:rsidRPr="00DD43A1" w:rsidRDefault="00DD43A1" w:rsidP="00DD43A1">
                                <w:pPr>
                                  <w:ind w:left="142"/>
                                  <w:rPr>
                                    <w:lang w:val="fr-MA"/>
                                  </w:rPr>
                                </w:pPr>
                                <w:r w:rsidRPr="00DD43A1">
                                  <w:rPr>
                                    <w:lang w:val="fr-MA"/>
                                  </w:rPr>
                                  <w:t xml:space="preserve">Encadré par : </w:t>
                                </w:r>
                                <w:r w:rsidRPr="00DD43A1">
                                  <w:rPr>
                                    <w:b/>
                                    <w:bCs/>
                                    <w:lang w:val="fr-MA"/>
                                  </w:rPr>
                                  <w:t xml:space="preserve">Mr. </w:t>
                                </w:r>
                                <w:r w:rsidR="00286C3D">
                                  <w:rPr>
                                    <w:b/>
                                    <w:bCs/>
                                    <w:lang w:val="fr-MA"/>
                                  </w:rPr>
                                  <w:t>LOULID ZAKARIA</w:t>
                                </w:r>
                                <w:r w:rsidRPr="00DD43A1">
                                  <w:rPr>
                                    <w:lang w:val="fr-MA"/>
                                  </w:rPr>
                                  <w:tab/>
                                </w:r>
                                <w:r w:rsidRPr="00DD43A1">
                                  <w:rPr>
                                    <w:lang w:val="fr-MA"/>
                                  </w:rPr>
                                  <w:tab/>
                                </w:r>
                                <w:r w:rsidRPr="00DD43A1">
                                  <w:rPr>
                                    <w:lang w:val="fr-MA"/>
                                  </w:rPr>
                                  <w:tab/>
                                </w:r>
                                <w:r w:rsidRPr="00DD43A1">
                                  <w:rPr>
                                    <w:lang w:val="fr-MA"/>
                                  </w:rPr>
                                  <w:tab/>
                                </w:r>
                                <w:r w:rsidRPr="00DD43A1">
                                  <w:rPr>
                                    <w:lang w:val="fr-MA"/>
                                  </w:rPr>
                                  <w:tab/>
                                  <w:t xml:space="preserve">Encadrant pédagogique </w:t>
                                </w:r>
                              </w:p>
                              <w:p w14:paraId="65D1C22F" w14:textId="77777777" w:rsidR="00DD43A1" w:rsidRPr="00DD43A1" w:rsidRDefault="00DD43A1" w:rsidP="00DD43A1">
                                <w:pPr>
                                  <w:pStyle w:val="Heading5"/>
                                  <w:ind w:left="792"/>
                                  <w:rPr>
                                    <w:lang w:val="fr-MA"/>
                                  </w:rPr>
                                </w:pPr>
                                <w:bookmarkStart w:id="0" w:name="_Toc77079792"/>
                                <w:bookmarkEnd w:id="0"/>
                              </w:p>
                              <w:p w14:paraId="3B135FF6" w14:textId="77777777" w:rsidR="00DD43A1" w:rsidRPr="00DD43A1" w:rsidRDefault="00DD43A1" w:rsidP="00DD43A1">
                                <w:pPr>
                                  <w:jc w:val="center"/>
                                  <w:rPr>
                                    <w:b/>
                                    <w:bCs/>
                                    <w:i/>
                                    <w:iCs/>
                                    <w:lang w:val="fr-MA"/>
                                  </w:rPr>
                                </w:pPr>
                                <w:bookmarkStart w:id="1" w:name="_Toc77079793"/>
                                <w:r w:rsidRPr="00DD43A1">
                                  <w:rPr>
                                    <w:b/>
                                    <w:bCs/>
                                    <w:i/>
                                    <w:iCs/>
                                    <w:lang w:val="fr-MA"/>
                                  </w:rPr>
                                  <w:t>Soutenu le 00/06/2025.</w:t>
                                </w:r>
                              </w:p>
                              <w:p w14:paraId="715546DE" w14:textId="77777777" w:rsidR="00DD43A1" w:rsidRPr="00DD43A1" w:rsidRDefault="00DD43A1" w:rsidP="00DD43A1">
                                <w:pPr>
                                  <w:jc w:val="center"/>
                                  <w:rPr>
                                    <w:b/>
                                    <w:bCs/>
                                    <w:i/>
                                    <w:iCs/>
                                    <w:lang w:val="fr-MA"/>
                                  </w:rPr>
                                </w:pPr>
                                <w:r w:rsidRPr="00DD43A1">
                                  <w:rPr>
                                    <w:b/>
                                    <w:bCs/>
                                    <w:i/>
                                    <w:iCs/>
                                    <w:lang w:val="fr-MA"/>
                                  </w:rPr>
                                  <w:t xml:space="preserve"> Devant le jury :</w:t>
                                </w:r>
                                <w:bookmarkEnd w:id="1"/>
                              </w:p>
                              <w:p w14:paraId="6F8C9F11" w14:textId="77777777" w:rsidR="00DD43A1" w:rsidRPr="00DD43A1" w:rsidRDefault="00DD43A1" w:rsidP="00DD43A1">
                                <w:pPr>
                                  <w:spacing w:after="240"/>
                                  <w:ind w:left="-142" w:firstLine="284"/>
                                  <w:jc w:val="both"/>
                                  <w:rPr>
                                    <w:b/>
                                    <w:i/>
                                    <w:lang w:val="fr-MA"/>
                                  </w:rPr>
                                </w:pPr>
                                <w:r w:rsidRPr="00DD43A1">
                                  <w:rPr>
                                    <w:b/>
                                    <w:i/>
                                    <w:lang w:val="fr-MA"/>
                                  </w:rPr>
                                  <w:t>M. NOM Prénom</w:t>
                                </w:r>
                                <w:r w:rsidRPr="00DD43A1">
                                  <w:rPr>
                                    <w:b/>
                                    <w:i/>
                                    <w:lang w:val="fr-MA"/>
                                  </w:rPr>
                                  <w:tab/>
                                </w:r>
                                <w:r w:rsidRPr="00DD43A1">
                                  <w:rPr>
                                    <w:lang w:val="fr-MA"/>
                                  </w:rPr>
                                  <w:tab/>
                                  <w:t xml:space="preserve">Formateur en Développement Digital            </w:t>
                                </w:r>
                                <w:r w:rsidRPr="00DD43A1">
                                  <w:rPr>
                                    <w:b/>
                                    <w:i/>
                                    <w:lang w:val="fr-MA"/>
                                  </w:rPr>
                                  <w:t xml:space="preserve">         Président du jury</w:t>
                                </w:r>
                              </w:p>
                              <w:p w14:paraId="00BF4917" w14:textId="77777777" w:rsidR="00DD43A1" w:rsidRPr="00DD43A1" w:rsidRDefault="00DD43A1" w:rsidP="00DD43A1">
                                <w:pPr>
                                  <w:spacing w:after="240"/>
                                  <w:ind w:left="-142" w:firstLine="284"/>
                                  <w:jc w:val="both"/>
                                  <w:rPr>
                                    <w:b/>
                                    <w:i/>
                                    <w:lang w:val="fr-MA"/>
                                  </w:rPr>
                                </w:pPr>
                                <w:r w:rsidRPr="00DD43A1">
                                  <w:rPr>
                                    <w:b/>
                                    <w:i/>
                                    <w:lang w:val="fr-MA"/>
                                  </w:rPr>
                                  <w:t xml:space="preserve">M. NOM Prénom                </w:t>
                                </w:r>
                                <w:r w:rsidRPr="00DD43A1">
                                  <w:rPr>
                                    <w:b/>
                                    <w:i/>
                                    <w:lang w:val="fr-MA"/>
                                  </w:rPr>
                                  <w:tab/>
                                </w:r>
                                <w:r w:rsidRPr="00DD43A1">
                                  <w:rPr>
                                    <w:lang w:val="fr-MA"/>
                                  </w:rPr>
                                  <w:t xml:space="preserve">Formateur en Développement Digital     </w:t>
                                </w:r>
                                <w:r w:rsidRPr="00DD43A1">
                                  <w:rPr>
                                    <w:b/>
                                    <w:i/>
                                    <w:lang w:val="fr-MA"/>
                                  </w:rPr>
                                  <w:t xml:space="preserve">               Examinateur</w:t>
                                </w:r>
                              </w:p>
                              <w:p w14:paraId="456398D9" w14:textId="77777777" w:rsidR="00DD43A1" w:rsidRPr="00DD43A1" w:rsidRDefault="00DD43A1" w:rsidP="00DD43A1">
                                <w:pPr>
                                  <w:jc w:val="both"/>
                                  <w:rPr>
                                    <w:lang w:val="fr-M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41F696" id="Zone de texte 2" o:spid="_x0000_s1056" type="#_x0000_t202" style="position:absolute;margin-left:-37.1pt;margin-top:20.5pt;width:510.75pt;height:10in;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" filled="f" stroked="f">
                    <v:textbox>
                      <w:txbxContent>
                        <w:p w14:paraId="58E18487" w14:textId="77777777" w:rsidR="00DD43A1" w:rsidRPr="00DD43A1" w:rsidRDefault="00DD43A1" w:rsidP="00DD43A1">
                          <w:pPr>
                            <w:spacing w:line="240" w:lineRule="atLeast"/>
                            <w:jc w:val="center"/>
                            <w:rPr>
                              <w:b/>
                              <w:sz w:val="44"/>
                              <w:szCs w:val="44"/>
                              <w:lang w:val="fr-MA"/>
                            </w:rPr>
                          </w:pPr>
                          <w:r w:rsidRPr="00DD43A1">
                            <w:rPr>
                              <w:b/>
                              <w:sz w:val="44"/>
                              <w:szCs w:val="44"/>
                              <w:lang w:val="fr-MA"/>
                            </w:rPr>
                            <w:t>Rapport de stage de fin de formation</w:t>
                          </w:r>
                        </w:p>
                        <w:p w14:paraId="5EA61851" w14:textId="77777777" w:rsidR="00DD43A1" w:rsidRPr="00DD43A1" w:rsidRDefault="00DD43A1" w:rsidP="00DD43A1">
                          <w:pPr>
                            <w:spacing w:line="240" w:lineRule="atLeast"/>
                            <w:jc w:val="center"/>
                            <w:rPr>
                              <w:b/>
                              <w:sz w:val="44"/>
                              <w:szCs w:val="44"/>
                              <w:lang w:val="fr-MA"/>
                            </w:rPr>
                          </w:pPr>
                          <w:r w:rsidRPr="00DD43A1">
                            <w:rPr>
                              <w:b/>
                              <w:sz w:val="44"/>
                              <w:szCs w:val="44"/>
                              <w:lang w:val="fr-MA"/>
                            </w:rPr>
                            <w:t>Présenté en vue de l'obtention du diplôme de :</w:t>
                          </w:r>
                        </w:p>
                        <w:p w14:paraId="24FFBD22" w14:textId="77777777" w:rsidR="00DD43A1" w:rsidRPr="00DD43A1" w:rsidRDefault="00DD43A1" w:rsidP="00DD43A1">
                          <w:pPr>
                            <w:spacing w:line="240" w:lineRule="atLeast"/>
                            <w:jc w:val="center"/>
                            <w:rPr>
                              <w:b/>
                              <w:sz w:val="36"/>
                              <w:szCs w:val="36"/>
                              <w:lang w:val="fr-MA"/>
                            </w:rPr>
                          </w:pPr>
                          <w:r w:rsidRPr="00DD43A1">
                            <w:rPr>
                              <w:b/>
                              <w:sz w:val="36"/>
                              <w:szCs w:val="36"/>
                              <w:lang w:val="fr-MA"/>
                            </w:rPr>
                            <w:t>TECHNICIEN SPÉCIALISÉ</w:t>
                          </w:r>
                        </w:p>
                        <w:p w14:paraId="020795CD" w14:textId="77777777" w:rsidR="00DD43A1" w:rsidRPr="00DD43A1" w:rsidRDefault="00DD43A1" w:rsidP="00DD43A1">
                          <w:pPr>
                            <w:spacing w:line="240" w:lineRule="atLeast"/>
                            <w:jc w:val="center"/>
                            <w:rPr>
                              <w:b/>
                              <w:noProof/>
                              <w:sz w:val="36"/>
                              <w:szCs w:val="36"/>
                              <w:lang w:val="fr-MA"/>
                            </w:rPr>
                          </w:pPr>
                          <w:r w:rsidRPr="00DD43A1">
                            <w:rPr>
                              <w:b/>
                              <w:sz w:val="36"/>
                              <w:szCs w:val="36"/>
                              <w:lang w:val="fr-MA"/>
                            </w:rPr>
                            <w:t xml:space="preserve"> EN DÉVELOPPEMENT DIGITAL OPTION APPLICATIONS MOBILES</w:t>
                          </w:r>
                        </w:p>
                        <w:p w14:paraId="780A81C8" w14:textId="77777777" w:rsidR="00DD43A1" w:rsidRPr="003749B0" w:rsidRDefault="00DD43A1" w:rsidP="00DD43A1">
                          <w:pPr>
                            <w:rPr>
                              <w:lang w:val="fr-MA"/>
                            </w:rPr>
                          </w:pPr>
                        </w:p>
                        <w:tbl>
                          <w:tblPr>
                            <w:tblW w:w="0" w:type="auto"/>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660"/>
                          </w:tblGrid>
                          <w:tr w:rsidR="00DD43A1" w:rsidRPr="009B4217" w14:paraId="14D09E6F" w14:textId="77777777" w:rsidTr="002D41BA">
                            <w:trPr>
                              <w:trHeight w:val="373"/>
                            </w:trPr>
                            <w:tc>
                              <w:tcPr>
                                <w:tcW w:w="8660" w:type="dxa"/>
                                <w:tcBorders>
                                  <w:top w:val="single" w:sz="24" w:space="0" w:color="auto"/>
                                  <w:left w:val="single" w:sz="24" w:space="0" w:color="auto"/>
                                  <w:bottom w:val="single" w:sz="24" w:space="0" w:color="auto"/>
                                  <w:right w:val="single" w:sz="24" w:space="0" w:color="auto"/>
                                </w:tcBorders>
                                <w:hideMark/>
                              </w:tcPr>
                              <w:p w14:paraId="4621CB39" w14:textId="77777777" w:rsidR="00DD43A1" w:rsidRDefault="00DD43A1" w:rsidP="002D41BA">
                                <w:pPr>
                                  <w:pStyle w:val="BlockText"/>
                                  <w:spacing w:before="120" w:line="360" w:lineRule="auto"/>
                                  <w:ind w:left="0" w:right="213"/>
                                  <w:rPr>
                                    <w:rFonts w:asciiTheme="majorBidi" w:hAnsiTheme="majorBidi" w:cstheme="majorBidi"/>
                                    <w:sz w:val="32"/>
                                    <w:szCs w:val="32"/>
                                    <w:lang w:val="en-US" w:eastAsia="en-US"/>
                                  </w:rPr>
                                </w:pPr>
                                <w:r>
                                  <w:rPr>
                                    <w:rFonts w:asciiTheme="majorBidi" w:hAnsiTheme="majorBidi" w:cstheme="majorBidi"/>
                                    <w:sz w:val="32"/>
                                    <w:szCs w:val="32"/>
                                    <w:lang w:val="en-US" w:eastAsia="en-US"/>
                                  </w:rPr>
                                  <w:t xml:space="preserve">DEVELOPMENT D’APPLICATION MOBILE </w:t>
                                </w:r>
                              </w:p>
                              <w:p w14:paraId="197E13F7" w14:textId="3738E345" w:rsidR="00DD43A1" w:rsidRPr="008442A2" w:rsidRDefault="00DD43A1" w:rsidP="002D41BA">
                                <w:pPr>
                                  <w:pStyle w:val="BlockText"/>
                                  <w:spacing w:before="120" w:line="360" w:lineRule="auto"/>
                                  <w:ind w:left="0" w:right="213"/>
                                  <w:rPr>
                                    <w:rFonts w:asciiTheme="majorBidi" w:hAnsiTheme="majorBidi" w:cstheme="majorBidi"/>
                                    <w:sz w:val="32"/>
                                    <w:szCs w:val="32"/>
                                    <w:lang w:val="en-US" w:eastAsia="en-US"/>
                                  </w:rPr>
                                </w:pPr>
                                <w:r>
                                  <w:rPr>
                                    <w:rFonts w:asciiTheme="majorBidi" w:hAnsiTheme="majorBidi" w:cstheme="majorBidi"/>
                                    <w:sz w:val="32"/>
                                    <w:szCs w:val="32"/>
                                    <w:lang w:val="en-US" w:eastAsia="en-US"/>
                                  </w:rPr>
                                  <w:t>“</w:t>
                                </w:r>
                                <w:proofErr w:type="spellStart"/>
                                <w:r w:rsidR="004F20DD">
                                  <w:rPr>
                                    <w:rFonts w:asciiTheme="majorBidi" w:hAnsiTheme="majorBidi" w:cstheme="majorBidi"/>
                                    <w:sz w:val="32"/>
                                    <w:szCs w:val="32"/>
                                    <w:lang w:val="en-US" w:eastAsia="en-US"/>
                                  </w:rPr>
                                  <w:t>hala</w:t>
                                </w:r>
                                <w:proofErr w:type="spellEnd"/>
                                <w:r w:rsidR="004F20DD">
                                  <w:rPr>
                                    <w:rFonts w:asciiTheme="majorBidi" w:hAnsiTheme="majorBidi" w:cstheme="majorBidi"/>
                                    <w:sz w:val="32"/>
                                    <w:szCs w:val="32"/>
                                    <w:lang w:val="en-US" w:eastAsia="en-US"/>
                                  </w:rPr>
                                  <w:t xml:space="preserve"> manage</w:t>
                                </w:r>
                                <w:r>
                                  <w:rPr>
                                    <w:rFonts w:asciiTheme="majorBidi" w:hAnsiTheme="majorBidi" w:cstheme="majorBidi"/>
                                    <w:sz w:val="32"/>
                                    <w:szCs w:val="32"/>
                                    <w:lang w:val="en-US" w:eastAsia="en-US"/>
                                  </w:rPr>
                                  <w:t>”</w:t>
                                </w:r>
                              </w:p>
                            </w:tc>
                          </w:tr>
                        </w:tbl>
                        <w:p w14:paraId="225AC88A" w14:textId="77777777" w:rsidR="00DD43A1" w:rsidRPr="00832B9F" w:rsidRDefault="00DD43A1" w:rsidP="00DD43A1">
                          <w:pPr>
                            <w:jc w:val="center"/>
                            <w:rPr>
                              <w:b/>
                              <w:bCs/>
                              <w:i/>
                              <w:iCs/>
                              <w:lang w:eastAsia="fr-FR"/>
                            </w:rPr>
                          </w:pPr>
                        </w:p>
                        <w:p w14:paraId="0FCC232A" w14:textId="77777777" w:rsidR="00DD43A1" w:rsidRPr="00DD43A1" w:rsidRDefault="00DD43A1" w:rsidP="00DD43A1">
                          <w:pPr>
                            <w:jc w:val="center"/>
                            <w:rPr>
                              <w:b/>
                              <w:bCs/>
                              <w:i/>
                              <w:iCs/>
                              <w:lang w:val="fr-MA"/>
                            </w:rPr>
                          </w:pPr>
                          <w:r w:rsidRPr="00DD43A1">
                            <w:rPr>
                              <w:b/>
                              <w:bCs/>
                              <w:i/>
                              <w:iCs/>
                              <w:lang w:val="fr-MA"/>
                            </w:rPr>
                            <w:t>Réalisé par :</w:t>
                          </w:r>
                        </w:p>
                        <w:p w14:paraId="256DAB3F" w14:textId="0239F264" w:rsidR="00DD43A1" w:rsidRPr="009B4217" w:rsidRDefault="00286C3D" w:rsidP="00DD43A1">
                          <w:pPr>
                            <w:jc w:val="center"/>
                            <w:rPr>
                              <w:b/>
                              <w:bCs/>
                              <w:i/>
                              <w:iCs/>
                              <w:sz w:val="36"/>
                              <w:szCs w:val="36"/>
                              <w:lang w:val="fr-MA"/>
                            </w:rPr>
                          </w:pPr>
                          <w:r>
                            <w:rPr>
                              <w:b/>
                              <w:bCs/>
                              <w:i/>
                              <w:iCs/>
                              <w:sz w:val="36"/>
                              <w:szCs w:val="36"/>
                              <w:lang w:val="fr-MA"/>
                            </w:rPr>
                            <w:t>M. BENMIMOUNE ILYAS</w:t>
                          </w:r>
                        </w:p>
                        <w:p w14:paraId="7B4F5112" w14:textId="77777777" w:rsidR="00DD43A1" w:rsidRPr="009B4217" w:rsidRDefault="00DD43A1" w:rsidP="00DD43A1">
                          <w:pPr>
                            <w:ind w:left="3822" w:firstLine="426"/>
                            <w:rPr>
                              <w:b/>
                              <w:bCs/>
                              <w:lang w:val="fr-MA"/>
                            </w:rPr>
                          </w:pPr>
                          <w:r w:rsidRPr="009B4217">
                            <w:rPr>
                              <w:b/>
                              <w:bCs/>
                              <w:lang w:val="fr-MA"/>
                            </w:rPr>
                            <w:t xml:space="preserve">   Organisme :</w:t>
                          </w:r>
                        </w:p>
                        <w:p w14:paraId="2CE620CB" w14:textId="0414959D" w:rsidR="00DD43A1" w:rsidRPr="009B4217" w:rsidRDefault="00DD43A1" w:rsidP="00DD43A1">
                          <w:pPr>
                            <w:ind w:firstLine="1134"/>
                            <w:rPr>
                              <w:lang w:val="fr-MA"/>
                            </w:rPr>
                          </w:pPr>
                          <w:r w:rsidRPr="00DD43A1">
                            <w:rPr>
                              <w:noProof/>
                              <w:lang w:val="fr-MA"/>
                            </w:rPr>
                            <w:t xml:space="preserve">                        </w:t>
                          </w:r>
                        </w:p>
                        <w:p w14:paraId="1384CBF6" w14:textId="77777777" w:rsidR="00DD43A1" w:rsidRPr="009B4217" w:rsidRDefault="00DD43A1" w:rsidP="00DD43A1">
                          <w:pPr>
                            <w:rPr>
                              <w:lang w:val="fr-MA"/>
                            </w:rPr>
                          </w:pPr>
                        </w:p>
                        <w:p w14:paraId="68916964" w14:textId="1C82AAAA" w:rsidR="00DD43A1" w:rsidRPr="00DD43A1" w:rsidRDefault="00DD43A1" w:rsidP="00DD43A1">
                          <w:pPr>
                            <w:ind w:left="142"/>
                            <w:rPr>
                              <w:lang w:val="fr-MA"/>
                            </w:rPr>
                          </w:pPr>
                          <w:r w:rsidRPr="00DD43A1">
                            <w:rPr>
                              <w:lang w:val="fr-MA"/>
                            </w:rPr>
                            <w:t xml:space="preserve">Encadré par : </w:t>
                          </w:r>
                          <w:r>
                            <w:rPr>
                              <w:b/>
                              <w:bCs/>
                              <w:lang w:val="fr-MA"/>
                            </w:rPr>
                            <w:t xml:space="preserve">Mr. </w:t>
                          </w:r>
                          <w:r w:rsidRPr="00E02011">
                            <w:rPr>
                              <w:b/>
                              <w:bCs/>
                              <w:lang w:val="fr-MA"/>
                            </w:rPr>
                            <w:t>BOUKHNFR</w:t>
                          </w:r>
                          <w:r>
                            <w:rPr>
                              <w:b/>
                              <w:bCs/>
                              <w:lang w:val="fr-MA"/>
                            </w:rPr>
                            <w:t xml:space="preserve"> </w:t>
                          </w:r>
                          <w:r w:rsidR="00286C3D">
                            <w:rPr>
                              <w:b/>
                              <w:bCs/>
                              <w:lang w:val="fr-MA"/>
                            </w:rPr>
                            <w:t>HAMZA</w:t>
                          </w:r>
                          <w:r w:rsidRPr="00E02011">
                            <w:rPr>
                              <w:lang w:val="fr-MA"/>
                            </w:rPr>
                            <w:tab/>
                          </w:r>
                          <w:r w:rsidRPr="00E02011">
                            <w:rPr>
                              <w:lang w:val="fr-MA"/>
                            </w:rPr>
                            <w:tab/>
                          </w:r>
                          <w:r w:rsidRPr="00E02011">
                            <w:rPr>
                              <w:lang w:val="fr-MA"/>
                            </w:rPr>
                            <w:tab/>
                          </w:r>
                          <w:r w:rsidRPr="00E02011">
                            <w:rPr>
                              <w:lang w:val="fr-MA"/>
                            </w:rPr>
                            <w:tab/>
                          </w:r>
                          <w:r w:rsidRPr="00E02011">
                            <w:rPr>
                              <w:lang w:val="fr-MA"/>
                            </w:rPr>
                            <w:tab/>
                          </w:r>
                          <w:r w:rsidRPr="00DD43A1">
                            <w:rPr>
                              <w:lang w:val="fr-MA"/>
                            </w:rPr>
                            <w:t>Encadrant professionnel</w:t>
                          </w:r>
                        </w:p>
                        <w:p w14:paraId="2D85170B" w14:textId="58DE032C" w:rsidR="00DD43A1" w:rsidRPr="00DD43A1" w:rsidRDefault="00DD43A1" w:rsidP="00DD43A1">
                          <w:pPr>
                            <w:ind w:left="142"/>
                            <w:rPr>
                              <w:lang w:val="fr-MA"/>
                            </w:rPr>
                          </w:pPr>
                          <w:r w:rsidRPr="00DD43A1">
                            <w:rPr>
                              <w:lang w:val="fr-MA"/>
                            </w:rPr>
                            <w:t xml:space="preserve">Encadré par : </w:t>
                          </w:r>
                          <w:r w:rsidRPr="00DD43A1">
                            <w:rPr>
                              <w:b/>
                              <w:bCs/>
                              <w:lang w:val="fr-MA"/>
                            </w:rPr>
                            <w:t xml:space="preserve">Mr. </w:t>
                          </w:r>
                          <w:r w:rsidR="00286C3D">
                            <w:rPr>
                              <w:b/>
                              <w:bCs/>
                              <w:lang w:val="fr-MA"/>
                            </w:rPr>
                            <w:t>LOULID ZAKARIA</w:t>
                          </w:r>
                          <w:r w:rsidRPr="00DD43A1">
                            <w:rPr>
                              <w:lang w:val="fr-MA"/>
                            </w:rPr>
                            <w:tab/>
                          </w:r>
                          <w:r w:rsidRPr="00DD43A1">
                            <w:rPr>
                              <w:lang w:val="fr-MA"/>
                            </w:rPr>
                            <w:tab/>
                          </w:r>
                          <w:r w:rsidRPr="00DD43A1">
                            <w:rPr>
                              <w:lang w:val="fr-MA"/>
                            </w:rPr>
                            <w:tab/>
                          </w:r>
                          <w:r w:rsidRPr="00DD43A1">
                            <w:rPr>
                              <w:lang w:val="fr-MA"/>
                            </w:rPr>
                            <w:tab/>
                          </w:r>
                          <w:r w:rsidRPr="00DD43A1">
                            <w:rPr>
                              <w:lang w:val="fr-MA"/>
                            </w:rPr>
                            <w:tab/>
                            <w:t xml:space="preserve">Encadrant pédagogique </w:t>
                          </w:r>
                        </w:p>
                        <w:p w14:paraId="65D1C22F" w14:textId="77777777" w:rsidR="00DD43A1" w:rsidRPr="00DD43A1" w:rsidRDefault="00DD43A1" w:rsidP="00DD43A1">
                          <w:pPr>
                            <w:pStyle w:val="Heading5"/>
                            <w:ind w:left="792"/>
                            <w:rPr>
                              <w:lang w:val="fr-MA"/>
                            </w:rPr>
                          </w:pPr>
                          <w:bookmarkStart w:id="2" w:name="_Toc77079792"/>
                          <w:bookmarkEnd w:id="2"/>
                        </w:p>
                        <w:p w14:paraId="3B135FF6" w14:textId="77777777" w:rsidR="00DD43A1" w:rsidRPr="00DD43A1" w:rsidRDefault="00DD43A1" w:rsidP="00DD43A1">
                          <w:pPr>
                            <w:jc w:val="center"/>
                            <w:rPr>
                              <w:b/>
                              <w:bCs/>
                              <w:i/>
                              <w:iCs/>
                              <w:lang w:val="fr-MA"/>
                            </w:rPr>
                          </w:pPr>
                          <w:bookmarkStart w:id="3" w:name="_Toc77079793"/>
                          <w:r w:rsidRPr="00DD43A1">
                            <w:rPr>
                              <w:b/>
                              <w:bCs/>
                              <w:i/>
                              <w:iCs/>
                              <w:lang w:val="fr-MA"/>
                            </w:rPr>
                            <w:t>Soutenu le 00/06/2025.</w:t>
                          </w:r>
                        </w:p>
                        <w:p w14:paraId="715546DE" w14:textId="77777777" w:rsidR="00DD43A1" w:rsidRPr="00DD43A1" w:rsidRDefault="00DD43A1" w:rsidP="00DD43A1">
                          <w:pPr>
                            <w:jc w:val="center"/>
                            <w:rPr>
                              <w:b/>
                              <w:bCs/>
                              <w:i/>
                              <w:iCs/>
                              <w:lang w:val="fr-MA"/>
                            </w:rPr>
                          </w:pPr>
                          <w:r w:rsidRPr="00DD43A1">
                            <w:rPr>
                              <w:b/>
                              <w:bCs/>
                              <w:i/>
                              <w:iCs/>
                              <w:lang w:val="fr-MA"/>
                            </w:rPr>
                            <w:t xml:space="preserve"> Devant le jury :</w:t>
                          </w:r>
                          <w:bookmarkEnd w:id="3"/>
                        </w:p>
                        <w:p w14:paraId="6F8C9F11" w14:textId="77777777" w:rsidR="00DD43A1" w:rsidRPr="00DD43A1" w:rsidRDefault="00DD43A1" w:rsidP="00DD43A1">
                          <w:pPr>
                            <w:spacing w:after="240"/>
                            <w:ind w:left="-142" w:firstLine="284"/>
                            <w:jc w:val="both"/>
                            <w:rPr>
                              <w:b/>
                              <w:i/>
                              <w:lang w:val="fr-MA"/>
                            </w:rPr>
                          </w:pPr>
                          <w:r w:rsidRPr="00DD43A1">
                            <w:rPr>
                              <w:b/>
                              <w:i/>
                              <w:lang w:val="fr-MA"/>
                            </w:rPr>
                            <w:t>M. NOM Prénom</w:t>
                          </w:r>
                          <w:r w:rsidRPr="00DD43A1">
                            <w:rPr>
                              <w:b/>
                              <w:i/>
                              <w:lang w:val="fr-MA"/>
                            </w:rPr>
                            <w:tab/>
                          </w:r>
                          <w:r w:rsidRPr="00DD43A1">
                            <w:rPr>
                              <w:lang w:val="fr-MA"/>
                            </w:rPr>
                            <w:tab/>
                            <w:t xml:space="preserve">Formateur en Développement Digital            </w:t>
                          </w:r>
                          <w:r w:rsidRPr="00DD43A1">
                            <w:rPr>
                              <w:b/>
                              <w:i/>
                              <w:lang w:val="fr-MA"/>
                            </w:rPr>
                            <w:t xml:space="preserve">         Président du jury</w:t>
                          </w:r>
                        </w:p>
                        <w:p w14:paraId="00BF4917" w14:textId="77777777" w:rsidR="00DD43A1" w:rsidRPr="00DD43A1" w:rsidRDefault="00DD43A1" w:rsidP="00DD43A1">
                          <w:pPr>
                            <w:spacing w:after="240"/>
                            <w:ind w:left="-142" w:firstLine="284"/>
                            <w:jc w:val="both"/>
                            <w:rPr>
                              <w:b/>
                              <w:i/>
                              <w:lang w:val="fr-MA"/>
                            </w:rPr>
                          </w:pPr>
                          <w:r w:rsidRPr="00DD43A1">
                            <w:rPr>
                              <w:b/>
                              <w:i/>
                              <w:lang w:val="fr-MA"/>
                            </w:rPr>
                            <w:t xml:space="preserve">M. NOM Prénom                </w:t>
                          </w:r>
                          <w:r w:rsidRPr="00DD43A1">
                            <w:rPr>
                              <w:b/>
                              <w:i/>
                              <w:lang w:val="fr-MA"/>
                            </w:rPr>
                            <w:tab/>
                          </w:r>
                          <w:r w:rsidRPr="00DD43A1">
                            <w:rPr>
                              <w:lang w:val="fr-MA"/>
                            </w:rPr>
                            <w:t xml:space="preserve">Formateur en Développement Digital     </w:t>
                          </w:r>
                          <w:r w:rsidRPr="00DD43A1">
                            <w:rPr>
                              <w:b/>
                              <w:i/>
                              <w:lang w:val="fr-MA"/>
                            </w:rPr>
                            <w:t xml:space="preserve">               Examinateur</w:t>
                          </w:r>
                        </w:p>
                        <w:p w14:paraId="456398D9" w14:textId="77777777" w:rsidR="00DD43A1" w:rsidRPr="00DD43A1" w:rsidRDefault="00DD43A1" w:rsidP="00DD43A1">
                          <w:pPr>
                            <w:jc w:val="both"/>
                            <w:rPr>
                              <w:lang w:val="fr-MA"/>
                            </w:rPr>
                          </w:pPr>
                        </w:p>
                      </w:txbxContent>
                    </v:textbox>
                    <w10:wrap anchorx="margin"/>
                  </v:shape>
                </w:pict>
              </mc:Fallback>
            </mc:AlternateContent>
          </w:r>
          <w:r>
            <w:rPr>
              <w:lang w:val="fr-MA"/>
            </w:rPr>
            <w:br w:type="page"/>
          </w:r>
        </w:p>
      </w:sdtContent>
    </w:sdt>
    <w:p w14:paraId="51A4BCEB" w14:textId="77777777" w:rsidR="007C30CF" w:rsidRDefault="007C30CF" w:rsidP="007C30CF">
      <w:pPr>
        <w:pStyle w:val="NoSpacing"/>
        <w:rPr>
          <w:b/>
          <w:bCs/>
          <w:lang w:val="en-MA"/>
        </w:rPr>
      </w:pPr>
    </w:p>
    <w:p w14:paraId="19CD6275" w14:textId="77777777" w:rsidR="007C30CF" w:rsidRDefault="007C30CF" w:rsidP="007C30CF">
      <w:pPr>
        <w:pStyle w:val="NoSpacing"/>
        <w:rPr>
          <w:b/>
          <w:bCs/>
          <w:lang w:val="en-MA"/>
        </w:rPr>
      </w:pPr>
    </w:p>
    <w:p w14:paraId="75F0144E" w14:textId="77777777" w:rsidR="007C30CF" w:rsidRDefault="007C30CF" w:rsidP="007C30CF">
      <w:pPr>
        <w:pStyle w:val="NoSpacing"/>
        <w:rPr>
          <w:b/>
          <w:bCs/>
          <w:lang w:val="en-MA"/>
        </w:rPr>
      </w:pPr>
    </w:p>
    <w:p w14:paraId="621E1CA3" w14:textId="77777777" w:rsidR="007C30CF" w:rsidRDefault="007C30CF" w:rsidP="007C30CF">
      <w:pPr>
        <w:pStyle w:val="NoSpacing"/>
        <w:rPr>
          <w:b/>
          <w:bCs/>
          <w:lang w:val="en-MA"/>
        </w:rPr>
      </w:pPr>
    </w:p>
    <w:p w14:paraId="2956C78B" w14:textId="77777777" w:rsidR="007C30CF" w:rsidRDefault="007C30CF" w:rsidP="007C30CF">
      <w:pPr>
        <w:pStyle w:val="NoSpacing"/>
        <w:rPr>
          <w:b/>
          <w:bCs/>
          <w:lang w:val="en-MA"/>
        </w:rPr>
      </w:pPr>
    </w:p>
    <w:p w14:paraId="56062369" w14:textId="5DBE0AA8" w:rsidR="007C30CF" w:rsidRDefault="007C30CF" w:rsidP="007C30CF">
      <w:pPr>
        <w:pStyle w:val="NoSpacing"/>
        <w:jc w:val="center"/>
        <w:rPr>
          <w:b/>
          <w:bCs/>
          <w:sz w:val="32"/>
          <w:szCs w:val="32"/>
          <w:lang w:val="en-MA"/>
        </w:rPr>
      </w:pPr>
      <w:r w:rsidRPr="007C30CF">
        <w:rPr>
          <w:b/>
          <w:bCs/>
          <w:sz w:val="32"/>
          <w:szCs w:val="32"/>
          <w:lang w:val="en-MA"/>
        </w:rPr>
        <w:t>Dédicaces</w:t>
      </w:r>
    </w:p>
    <w:p w14:paraId="3BFFC0D7" w14:textId="77777777" w:rsidR="007C30CF" w:rsidRDefault="007C30CF" w:rsidP="007C30CF">
      <w:pPr>
        <w:pStyle w:val="NoSpacing"/>
        <w:jc w:val="center"/>
        <w:rPr>
          <w:b/>
          <w:bCs/>
          <w:sz w:val="32"/>
          <w:szCs w:val="32"/>
          <w:lang w:val="en-MA"/>
        </w:rPr>
      </w:pPr>
    </w:p>
    <w:p w14:paraId="0DBED841" w14:textId="77777777" w:rsidR="007C30CF" w:rsidRDefault="007C30CF" w:rsidP="007C30CF">
      <w:pPr>
        <w:pStyle w:val="NoSpacing"/>
        <w:jc w:val="center"/>
        <w:rPr>
          <w:b/>
          <w:bCs/>
          <w:sz w:val="32"/>
          <w:szCs w:val="32"/>
          <w:lang w:val="en-MA"/>
        </w:rPr>
      </w:pPr>
    </w:p>
    <w:p w14:paraId="1E6CB31E" w14:textId="77777777" w:rsidR="007C30CF" w:rsidRDefault="007C30CF" w:rsidP="007C30CF">
      <w:pPr>
        <w:pStyle w:val="NoSpacing"/>
        <w:jc w:val="center"/>
        <w:rPr>
          <w:b/>
          <w:bCs/>
          <w:sz w:val="32"/>
          <w:szCs w:val="32"/>
          <w:lang w:val="en-MA"/>
        </w:rPr>
      </w:pPr>
    </w:p>
    <w:p w14:paraId="3062513C" w14:textId="77777777" w:rsidR="007C30CF" w:rsidRPr="007C30CF" w:rsidRDefault="007C30CF" w:rsidP="007C30CF">
      <w:pPr>
        <w:pStyle w:val="NoSpacing"/>
        <w:jc w:val="center"/>
        <w:rPr>
          <w:sz w:val="32"/>
          <w:szCs w:val="32"/>
          <w:lang w:val="en-MA"/>
        </w:rPr>
      </w:pPr>
    </w:p>
    <w:p w14:paraId="448950A8" w14:textId="77777777" w:rsidR="007C30CF" w:rsidRPr="007C30CF" w:rsidRDefault="007C30CF" w:rsidP="007C30CF">
      <w:pPr>
        <w:pStyle w:val="NoSpacing"/>
        <w:jc w:val="center"/>
        <w:rPr>
          <w:sz w:val="28"/>
          <w:szCs w:val="28"/>
          <w:lang w:val="en-MA"/>
        </w:rPr>
      </w:pPr>
      <w:r w:rsidRPr="007C30CF">
        <w:rPr>
          <w:sz w:val="28"/>
          <w:szCs w:val="28"/>
          <w:lang w:val="en-MA"/>
        </w:rPr>
        <w:t>À mes parents, pour leur soutien inconditionnel et leur confiance en moi tout au long de mon parcours académique.</w:t>
      </w:r>
    </w:p>
    <w:p w14:paraId="62E80AE1" w14:textId="77777777" w:rsidR="007C30CF" w:rsidRPr="007C30CF" w:rsidRDefault="007C30CF" w:rsidP="007C30CF">
      <w:pPr>
        <w:pStyle w:val="NoSpacing"/>
        <w:jc w:val="center"/>
        <w:rPr>
          <w:sz w:val="28"/>
          <w:szCs w:val="28"/>
          <w:lang w:val="en-MA"/>
        </w:rPr>
      </w:pPr>
    </w:p>
    <w:p w14:paraId="7AF64F5F" w14:textId="77777777" w:rsidR="007C30CF" w:rsidRPr="007C30CF" w:rsidRDefault="007C30CF" w:rsidP="007C30CF">
      <w:pPr>
        <w:pStyle w:val="NoSpacing"/>
        <w:jc w:val="center"/>
        <w:rPr>
          <w:sz w:val="28"/>
          <w:szCs w:val="28"/>
          <w:lang w:val="en-MA"/>
        </w:rPr>
      </w:pPr>
      <w:r w:rsidRPr="007C30CF">
        <w:rPr>
          <w:sz w:val="28"/>
          <w:szCs w:val="28"/>
          <w:lang w:val="en-MA"/>
        </w:rPr>
        <w:t>À mes professeurs, qui m'ont transmis leur savoir et leur passion pour l'informatique.</w:t>
      </w:r>
    </w:p>
    <w:p w14:paraId="564FF675" w14:textId="77777777" w:rsidR="007C30CF" w:rsidRPr="007C30CF" w:rsidRDefault="007C30CF" w:rsidP="007C30CF">
      <w:pPr>
        <w:pStyle w:val="NoSpacing"/>
        <w:jc w:val="center"/>
        <w:rPr>
          <w:sz w:val="28"/>
          <w:szCs w:val="28"/>
          <w:lang w:val="en-MA"/>
        </w:rPr>
      </w:pPr>
    </w:p>
    <w:p w14:paraId="54AEC596" w14:textId="77777777" w:rsidR="007C30CF" w:rsidRPr="007C30CF" w:rsidRDefault="007C30CF" w:rsidP="007C30CF">
      <w:pPr>
        <w:pStyle w:val="NoSpacing"/>
        <w:jc w:val="center"/>
        <w:rPr>
          <w:sz w:val="28"/>
          <w:szCs w:val="28"/>
          <w:lang w:val="en-MA"/>
        </w:rPr>
      </w:pPr>
      <w:r w:rsidRPr="007C30CF">
        <w:rPr>
          <w:sz w:val="28"/>
          <w:szCs w:val="28"/>
          <w:lang w:val="en-MA"/>
        </w:rPr>
        <w:t>À l'équipe de TechSolutions, pour m'avoir accueilli et guidé dans ce projet enrichissant.</w:t>
      </w:r>
    </w:p>
    <w:p w14:paraId="4FDEF896" w14:textId="77777777" w:rsidR="007C30CF" w:rsidRPr="007C30CF" w:rsidRDefault="007C30CF" w:rsidP="007C30CF">
      <w:pPr>
        <w:pStyle w:val="NoSpacing"/>
        <w:rPr>
          <w:lang w:val="en-MA"/>
        </w:rPr>
      </w:pPr>
    </w:p>
    <w:p w14:paraId="3A92B27F" w14:textId="77777777" w:rsidR="007C30CF" w:rsidRDefault="007C30CF" w:rsidP="007C30CF">
      <w:pPr>
        <w:pStyle w:val="NoSpacing"/>
        <w:rPr>
          <w:b/>
          <w:bCs/>
          <w:lang w:val="en-GB"/>
        </w:rPr>
      </w:pPr>
    </w:p>
    <w:p w14:paraId="484398D2" w14:textId="77777777" w:rsidR="007C30CF" w:rsidRDefault="007C30CF" w:rsidP="007C30CF">
      <w:pPr>
        <w:pStyle w:val="NoSpacing"/>
        <w:rPr>
          <w:b/>
          <w:bCs/>
          <w:lang w:val="en-GB"/>
        </w:rPr>
      </w:pPr>
    </w:p>
    <w:p w14:paraId="1CD54C51" w14:textId="77777777" w:rsidR="007C30CF" w:rsidRDefault="007C30CF" w:rsidP="007C30CF">
      <w:pPr>
        <w:pStyle w:val="NoSpacing"/>
        <w:rPr>
          <w:b/>
          <w:bCs/>
          <w:lang w:val="en-GB"/>
        </w:rPr>
      </w:pPr>
    </w:p>
    <w:p w14:paraId="732C1DFC" w14:textId="77777777" w:rsidR="007C30CF" w:rsidRDefault="007C30CF" w:rsidP="007C30CF">
      <w:pPr>
        <w:pStyle w:val="NoSpacing"/>
        <w:rPr>
          <w:b/>
          <w:bCs/>
          <w:lang w:val="en-GB"/>
        </w:rPr>
      </w:pPr>
    </w:p>
    <w:p w14:paraId="25874B4B" w14:textId="77777777" w:rsidR="007C30CF" w:rsidRDefault="007C30CF" w:rsidP="007C30CF">
      <w:pPr>
        <w:pStyle w:val="NoSpacing"/>
        <w:rPr>
          <w:b/>
          <w:bCs/>
          <w:lang w:val="en-GB"/>
        </w:rPr>
      </w:pPr>
    </w:p>
    <w:p w14:paraId="54775FCD" w14:textId="77777777" w:rsidR="007C30CF" w:rsidRDefault="007C30CF" w:rsidP="007C30CF">
      <w:pPr>
        <w:pStyle w:val="NoSpacing"/>
        <w:rPr>
          <w:b/>
          <w:bCs/>
          <w:lang w:val="en-GB"/>
        </w:rPr>
      </w:pPr>
    </w:p>
    <w:p w14:paraId="47E8138B" w14:textId="77777777" w:rsidR="007C30CF" w:rsidRDefault="007C30CF" w:rsidP="007C30CF">
      <w:pPr>
        <w:pStyle w:val="NoSpacing"/>
        <w:rPr>
          <w:b/>
          <w:bCs/>
          <w:lang w:val="en-GB"/>
        </w:rPr>
      </w:pPr>
    </w:p>
    <w:p w14:paraId="6BEF895E" w14:textId="77777777" w:rsidR="007C30CF" w:rsidRDefault="007C30CF" w:rsidP="007C30CF">
      <w:pPr>
        <w:pStyle w:val="NoSpacing"/>
        <w:rPr>
          <w:b/>
          <w:bCs/>
          <w:lang w:val="en-GB"/>
        </w:rPr>
      </w:pPr>
    </w:p>
    <w:p w14:paraId="43E3661B" w14:textId="77777777" w:rsidR="007C30CF" w:rsidRDefault="007C30CF" w:rsidP="007C30CF">
      <w:pPr>
        <w:pStyle w:val="NoSpacing"/>
        <w:rPr>
          <w:b/>
          <w:bCs/>
          <w:lang w:val="en-GB"/>
        </w:rPr>
      </w:pPr>
    </w:p>
    <w:p w14:paraId="3B20247D" w14:textId="77777777" w:rsidR="007C30CF" w:rsidRDefault="007C30CF" w:rsidP="007C30CF">
      <w:pPr>
        <w:pStyle w:val="NoSpacing"/>
        <w:rPr>
          <w:b/>
          <w:bCs/>
          <w:lang w:val="en-GB"/>
        </w:rPr>
      </w:pPr>
    </w:p>
    <w:p w14:paraId="25E5CBCC" w14:textId="77777777" w:rsidR="007C30CF" w:rsidRDefault="007C30CF" w:rsidP="007C30CF">
      <w:pPr>
        <w:pStyle w:val="NoSpacing"/>
        <w:rPr>
          <w:b/>
          <w:bCs/>
          <w:lang w:val="en-GB"/>
        </w:rPr>
      </w:pPr>
    </w:p>
    <w:p w14:paraId="48022B03" w14:textId="77777777" w:rsidR="007C30CF" w:rsidRDefault="007C30CF" w:rsidP="007C30CF">
      <w:pPr>
        <w:pStyle w:val="NoSpacing"/>
        <w:rPr>
          <w:b/>
          <w:bCs/>
          <w:lang w:val="en-GB"/>
        </w:rPr>
      </w:pPr>
    </w:p>
    <w:p w14:paraId="1FD425BD" w14:textId="77777777" w:rsidR="007C30CF" w:rsidRDefault="007C30CF" w:rsidP="007C30CF">
      <w:pPr>
        <w:pStyle w:val="NoSpacing"/>
        <w:rPr>
          <w:b/>
          <w:bCs/>
          <w:lang w:val="en-GB"/>
        </w:rPr>
      </w:pPr>
    </w:p>
    <w:p w14:paraId="4C54169F" w14:textId="77777777" w:rsidR="007C30CF" w:rsidRDefault="007C30CF" w:rsidP="007C30CF">
      <w:pPr>
        <w:pStyle w:val="NoSpacing"/>
        <w:rPr>
          <w:b/>
          <w:bCs/>
          <w:lang w:val="en-GB"/>
        </w:rPr>
      </w:pPr>
    </w:p>
    <w:p w14:paraId="5653BA03" w14:textId="77777777" w:rsidR="007C30CF" w:rsidRDefault="007C30CF" w:rsidP="007C30CF">
      <w:pPr>
        <w:pStyle w:val="NoSpacing"/>
        <w:rPr>
          <w:b/>
          <w:bCs/>
          <w:lang w:val="en-GB"/>
        </w:rPr>
      </w:pPr>
    </w:p>
    <w:p w14:paraId="4764963C" w14:textId="77777777" w:rsidR="007C30CF" w:rsidRDefault="007C30CF" w:rsidP="007C30CF">
      <w:pPr>
        <w:pStyle w:val="NoSpacing"/>
        <w:rPr>
          <w:b/>
          <w:bCs/>
          <w:lang w:val="en-GB"/>
        </w:rPr>
      </w:pPr>
    </w:p>
    <w:p w14:paraId="6B5158E7" w14:textId="77777777" w:rsidR="007C30CF" w:rsidRDefault="007C30CF" w:rsidP="007C30CF">
      <w:pPr>
        <w:pStyle w:val="NoSpacing"/>
        <w:rPr>
          <w:b/>
          <w:bCs/>
          <w:lang w:val="en-GB"/>
        </w:rPr>
      </w:pPr>
    </w:p>
    <w:p w14:paraId="00FC2AD0" w14:textId="77777777" w:rsidR="007C30CF" w:rsidRDefault="007C30CF" w:rsidP="007C30CF">
      <w:pPr>
        <w:pStyle w:val="NoSpacing"/>
        <w:rPr>
          <w:b/>
          <w:bCs/>
          <w:lang w:val="en-GB"/>
        </w:rPr>
      </w:pPr>
    </w:p>
    <w:p w14:paraId="434577BF" w14:textId="77777777" w:rsidR="007C30CF" w:rsidRDefault="007C30CF" w:rsidP="007C30CF">
      <w:pPr>
        <w:pStyle w:val="NoSpacing"/>
        <w:rPr>
          <w:b/>
          <w:bCs/>
          <w:lang w:val="en-GB"/>
        </w:rPr>
      </w:pPr>
    </w:p>
    <w:p w14:paraId="053F9E36" w14:textId="77777777" w:rsidR="007C30CF" w:rsidRDefault="007C30CF" w:rsidP="007C30CF">
      <w:pPr>
        <w:pStyle w:val="NoSpacing"/>
        <w:rPr>
          <w:b/>
          <w:bCs/>
          <w:lang w:val="en-GB"/>
        </w:rPr>
      </w:pPr>
    </w:p>
    <w:p w14:paraId="7FC3BE1D" w14:textId="77777777" w:rsidR="007C30CF" w:rsidRDefault="007C30CF" w:rsidP="007C30CF">
      <w:pPr>
        <w:pStyle w:val="NoSpacing"/>
        <w:rPr>
          <w:b/>
          <w:bCs/>
          <w:lang w:val="en-GB"/>
        </w:rPr>
      </w:pPr>
    </w:p>
    <w:p w14:paraId="170F6658" w14:textId="77777777" w:rsidR="007C30CF" w:rsidRDefault="007C30CF" w:rsidP="007C30CF">
      <w:pPr>
        <w:pStyle w:val="NoSpacing"/>
        <w:rPr>
          <w:b/>
          <w:bCs/>
          <w:lang w:val="en-GB"/>
        </w:rPr>
      </w:pPr>
    </w:p>
    <w:p w14:paraId="60C17B62" w14:textId="77777777" w:rsidR="007C30CF" w:rsidRDefault="007C30CF" w:rsidP="007C30CF">
      <w:pPr>
        <w:pStyle w:val="NoSpacing"/>
        <w:rPr>
          <w:b/>
          <w:bCs/>
          <w:lang w:val="en-GB"/>
        </w:rPr>
      </w:pPr>
    </w:p>
    <w:p w14:paraId="21E1D98F" w14:textId="77777777" w:rsidR="007C30CF" w:rsidRDefault="007C30CF" w:rsidP="007C30CF">
      <w:pPr>
        <w:pStyle w:val="NoSpacing"/>
        <w:rPr>
          <w:b/>
          <w:bCs/>
          <w:lang w:val="en-GB"/>
        </w:rPr>
      </w:pPr>
    </w:p>
    <w:p w14:paraId="4686FE8B" w14:textId="77777777" w:rsidR="007C30CF" w:rsidRDefault="007C30CF" w:rsidP="007C30CF">
      <w:pPr>
        <w:pStyle w:val="NoSpacing"/>
        <w:rPr>
          <w:b/>
          <w:bCs/>
          <w:lang w:val="en-GB"/>
        </w:rPr>
      </w:pPr>
    </w:p>
    <w:p w14:paraId="04033E05" w14:textId="77777777" w:rsidR="007C30CF" w:rsidRDefault="007C30CF" w:rsidP="007C30CF">
      <w:pPr>
        <w:pStyle w:val="NoSpacing"/>
        <w:rPr>
          <w:b/>
          <w:bCs/>
          <w:lang w:val="en-GB"/>
        </w:rPr>
      </w:pPr>
    </w:p>
    <w:p w14:paraId="39535B75" w14:textId="77777777" w:rsidR="007C30CF" w:rsidRDefault="007C30CF" w:rsidP="007C30CF">
      <w:pPr>
        <w:pStyle w:val="NoSpacing"/>
        <w:rPr>
          <w:b/>
          <w:bCs/>
          <w:lang w:val="en-GB"/>
        </w:rPr>
      </w:pPr>
    </w:p>
    <w:p w14:paraId="66AAAD29" w14:textId="77777777" w:rsidR="007C30CF" w:rsidRDefault="007C30CF" w:rsidP="007C30CF">
      <w:pPr>
        <w:pStyle w:val="NoSpacing"/>
        <w:rPr>
          <w:b/>
          <w:bCs/>
          <w:lang w:val="en-GB"/>
        </w:rPr>
      </w:pPr>
    </w:p>
    <w:p w14:paraId="75724277" w14:textId="77777777" w:rsidR="007C30CF" w:rsidRDefault="007C30CF" w:rsidP="007C30CF">
      <w:pPr>
        <w:pStyle w:val="NoSpacing"/>
        <w:rPr>
          <w:b/>
          <w:bCs/>
          <w:lang w:val="en-GB"/>
        </w:rPr>
      </w:pPr>
    </w:p>
    <w:p w14:paraId="5453D5A1" w14:textId="77777777" w:rsidR="007C30CF" w:rsidRDefault="007C30CF" w:rsidP="007C30CF">
      <w:pPr>
        <w:pStyle w:val="NoSpacing"/>
        <w:rPr>
          <w:b/>
          <w:bCs/>
          <w:lang w:val="en-GB"/>
        </w:rPr>
      </w:pPr>
    </w:p>
    <w:p w14:paraId="78CEA1A9" w14:textId="77777777" w:rsidR="007C30CF" w:rsidRDefault="007C30CF" w:rsidP="007C30CF">
      <w:pPr>
        <w:pStyle w:val="NoSpacing"/>
        <w:rPr>
          <w:b/>
          <w:bCs/>
          <w:lang w:val="en-GB"/>
        </w:rPr>
      </w:pPr>
    </w:p>
    <w:p w14:paraId="2CB243D1" w14:textId="77777777" w:rsidR="007C30CF" w:rsidRDefault="007C30CF" w:rsidP="007C30CF">
      <w:pPr>
        <w:pStyle w:val="NoSpacing"/>
        <w:rPr>
          <w:b/>
          <w:bCs/>
          <w:lang w:val="en-GB"/>
        </w:rPr>
      </w:pPr>
    </w:p>
    <w:p w14:paraId="396A0659" w14:textId="77777777" w:rsidR="007C30CF" w:rsidRDefault="007C30CF" w:rsidP="007C30CF">
      <w:pPr>
        <w:pStyle w:val="NoSpacing"/>
        <w:rPr>
          <w:b/>
          <w:bCs/>
          <w:lang w:val="en-GB"/>
        </w:rPr>
      </w:pPr>
    </w:p>
    <w:p w14:paraId="2CB3E087" w14:textId="77777777" w:rsidR="007C30CF" w:rsidRDefault="007C30CF" w:rsidP="007C30CF">
      <w:pPr>
        <w:pStyle w:val="NoSpacing"/>
        <w:rPr>
          <w:b/>
          <w:bCs/>
          <w:lang w:val="en-GB"/>
        </w:rPr>
      </w:pPr>
    </w:p>
    <w:p w14:paraId="61701A2E" w14:textId="77777777" w:rsidR="007C30CF" w:rsidRDefault="007C30CF" w:rsidP="007C30CF">
      <w:pPr>
        <w:pStyle w:val="NoSpacing"/>
        <w:rPr>
          <w:b/>
          <w:bCs/>
          <w:lang w:val="en-GB"/>
        </w:rPr>
      </w:pPr>
    </w:p>
    <w:p w14:paraId="0EDA07CC" w14:textId="77777777" w:rsidR="007C30CF" w:rsidRDefault="007C30CF" w:rsidP="007C30CF">
      <w:pPr>
        <w:pStyle w:val="NoSpacing"/>
        <w:rPr>
          <w:b/>
          <w:bCs/>
          <w:lang w:val="en-GB"/>
        </w:rPr>
      </w:pPr>
    </w:p>
    <w:p w14:paraId="3EDB8305" w14:textId="77777777" w:rsidR="007C30CF" w:rsidRDefault="007C30CF" w:rsidP="007C30CF">
      <w:pPr>
        <w:pStyle w:val="NoSpacing"/>
        <w:rPr>
          <w:b/>
          <w:bCs/>
          <w:lang w:val="en-GB"/>
        </w:rPr>
      </w:pPr>
    </w:p>
    <w:p w14:paraId="2E94CF70" w14:textId="77777777" w:rsidR="007C30CF" w:rsidRDefault="007C30CF" w:rsidP="007C30CF">
      <w:pPr>
        <w:pStyle w:val="NoSpacing"/>
        <w:rPr>
          <w:b/>
          <w:bCs/>
          <w:lang w:val="en-GB"/>
        </w:rPr>
      </w:pPr>
    </w:p>
    <w:p w14:paraId="3A21EA29" w14:textId="77777777" w:rsidR="007C30CF" w:rsidRDefault="007C30CF" w:rsidP="007C30CF">
      <w:pPr>
        <w:pStyle w:val="NoSpacing"/>
        <w:rPr>
          <w:b/>
          <w:bCs/>
          <w:lang w:val="en-GB"/>
        </w:rPr>
      </w:pPr>
    </w:p>
    <w:p w14:paraId="03F152DC" w14:textId="77777777" w:rsidR="007C30CF" w:rsidRDefault="007C30CF" w:rsidP="007C30CF">
      <w:pPr>
        <w:pStyle w:val="NoSpacing"/>
        <w:rPr>
          <w:b/>
          <w:bCs/>
          <w:lang w:val="en-GB"/>
        </w:rPr>
      </w:pPr>
    </w:p>
    <w:p w14:paraId="2F9A7870" w14:textId="77777777" w:rsidR="007C30CF" w:rsidRDefault="007C30CF" w:rsidP="007C30CF">
      <w:pPr>
        <w:pStyle w:val="NoSpacing"/>
        <w:rPr>
          <w:b/>
          <w:bCs/>
          <w:lang w:val="en-GB"/>
        </w:rPr>
      </w:pPr>
    </w:p>
    <w:p w14:paraId="4CDFA994" w14:textId="77777777" w:rsidR="007C30CF" w:rsidRDefault="007C30CF" w:rsidP="007C30CF">
      <w:pPr>
        <w:pStyle w:val="NoSpacing"/>
        <w:rPr>
          <w:b/>
          <w:bCs/>
          <w:lang w:val="en-GB"/>
        </w:rPr>
      </w:pPr>
    </w:p>
    <w:p w14:paraId="37F37E51" w14:textId="540B343B" w:rsidR="007C30CF" w:rsidRDefault="007C30CF" w:rsidP="007C30CF">
      <w:pPr>
        <w:pStyle w:val="NoSpacing"/>
        <w:jc w:val="center"/>
        <w:rPr>
          <w:b/>
          <w:bCs/>
          <w:sz w:val="32"/>
          <w:szCs w:val="32"/>
          <w:lang w:val="en-MA"/>
        </w:rPr>
      </w:pPr>
      <w:r w:rsidRPr="007C30CF">
        <w:rPr>
          <w:b/>
          <w:bCs/>
          <w:sz w:val="32"/>
          <w:szCs w:val="32"/>
          <w:lang w:val="en-MA"/>
        </w:rPr>
        <w:t>Remerciements</w:t>
      </w:r>
    </w:p>
    <w:p w14:paraId="5760458A" w14:textId="77777777" w:rsidR="007C30CF" w:rsidRDefault="007C30CF" w:rsidP="007C30CF">
      <w:pPr>
        <w:pStyle w:val="NoSpacing"/>
        <w:jc w:val="center"/>
        <w:rPr>
          <w:b/>
          <w:bCs/>
          <w:sz w:val="32"/>
          <w:szCs w:val="32"/>
          <w:lang w:val="en-MA"/>
        </w:rPr>
      </w:pPr>
    </w:p>
    <w:p w14:paraId="190B38F8" w14:textId="77777777" w:rsidR="007C30CF" w:rsidRDefault="007C30CF" w:rsidP="007C30CF">
      <w:pPr>
        <w:pStyle w:val="NoSpacing"/>
        <w:jc w:val="center"/>
        <w:rPr>
          <w:b/>
          <w:bCs/>
          <w:sz w:val="32"/>
          <w:szCs w:val="32"/>
          <w:lang w:val="en-MA"/>
        </w:rPr>
      </w:pPr>
    </w:p>
    <w:p w14:paraId="1D54924A" w14:textId="77777777" w:rsidR="007C30CF" w:rsidRPr="007C30CF" w:rsidRDefault="007C30CF" w:rsidP="007C30CF">
      <w:pPr>
        <w:pStyle w:val="NoSpacing"/>
        <w:jc w:val="center"/>
        <w:rPr>
          <w:sz w:val="32"/>
          <w:szCs w:val="32"/>
          <w:lang w:val="en-MA"/>
        </w:rPr>
      </w:pPr>
    </w:p>
    <w:p w14:paraId="1341AB84" w14:textId="77777777" w:rsidR="007C30CF" w:rsidRPr="007C30CF" w:rsidRDefault="007C30CF" w:rsidP="007C30CF">
      <w:pPr>
        <w:pStyle w:val="NoSpacing"/>
        <w:jc w:val="center"/>
        <w:rPr>
          <w:sz w:val="28"/>
          <w:szCs w:val="28"/>
          <w:lang w:val="en-MA"/>
        </w:rPr>
      </w:pPr>
      <w:r w:rsidRPr="007C30CF">
        <w:rPr>
          <w:sz w:val="28"/>
          <w:szCs w:val="28"/>
          <w:lang w:val="en-MA"/>
        </w:rPr>
        <w:t>Je tiens à exprimer ma profonde gratitude à toutes les personnes qui ont contribué à la réussite de ce stage.</w:t>
      </w:r>
    </w:p>
    <w:p w14:paraId="595DA25F" w14:textId="77777777" w:rsidR="007C30CF" w:rsidRPr="007C30CF" w:rsidRDefault="007C30CF" w:rsidP="007C30CF">
      <w:pPr>
        <w:pStyle w:val="NoSpacing"/>
        <w:jc w:val="center"/>
        <w:rPr>
          <w:sz w:val="28"/>
          <w:szCs w:val="28"/>
          <w:lang w:val="en-MA"/>
        </w:rPr>
      </w:pPr>
    </w:p>
    <w:p w14:paraId="782AF1EC" w14:textId="77777777" w:rsidR="007C30CF" w:rsidRPr="007C30CF" w:rsidRDefault="007C30CF" w:rsidP="007C30CF">
      <w:pPr>
        <w:pStyle w:val="NoSpacing"/>
        <w:jc w:val="center"/>
        <w:rPr>
          <w:sz w:val="28"/>
          <w:szCs w:val="28"/>
          <w:lang w:val="en-MA"/>
        </w:rPr>
      </w:pPr>
      <w:r w:rsidRPr="007C30CF">
        <w:rPr>
          <w:sz w:val="28"/>
          <w:szCs w:val="28"/>
          <w:lang w:val="en-MA"/>
        </w:rPr>
        <w:t>En premier lieu, je remercie M. Jean DUPONT, mon tuteur en entreprise, pour son encadrement, ses conseils avisés et sa disponibilité tout au long de ce stage. Son expertise et son professionnalisme ont été déterminants dans la réussite de ce projet.</w:t>
      </w:r>
    </w:p>
    <w:p w14:paraId="228FDBA7" w14:textId="77777777" w:rsidR="007C30CF" w:rsidRPr="007C30CF" w:rsidRDefault="007C30CF" w:rsidP="007C30CF">
      <w:pPr>
        <w:pStyle w:val="NoSpacing"/>
        <w:jc w:val="center"/>
        <w:rPr>
          <w:sz w:val="28"/>
          <w:szCs w:val="28"/>
          <w:lang w:val="en-MA"/>
        </w:rPr>
      </w:pPr>
    </w:p>
    <w:p w14:paraId="03EA6552" w14:textId="77777777" w:rsidR="007C30CF" w:rsidRPr="007C30CF" w:rsidRDefault="007C30CF" w:rsidP="007C30CF">
      <w:pPr>
        <w:pStyle w:val="NoSpacing"/>
        <w:jc w:val="center"/>
        <w:rPr>
          <w:sz w:val="28"/>
          <w:szCs w:val="28"/>
          <w:lang w:val="en-MA"/>
        </w:rPr>
      </w:pPr>
      <w:r w:rsidRPr="007C30CF">
        <w:rPr>
          <w:sz w:val="28"/>
          <w:szCs w:val="28"/>
          <w:lang w:val="en-MA"/>
        </w:rPr>
        <w:t>Je remercie également l'équipe de développement de TechSolutions pour leur accueil chaleureux, leur disponibilité et leur esprit d'équipe. Leur expertise technique et leur soutien ont été précieux dans la réalisation de ce projet.</w:t>
      </w:r>
    </w:p>
    <w:p w14:paraId="523DB17C" w14:textId="77777777" w:rsidR="007C30CF" w:rsidRPr="007C30CF" w:rsidRDefault="007C30CF" w:rsidP="007C30CF">
      <w:pPr>
        <w:pStyle w:val="NoSpacing"/>
        <w:jc w:val="center"/>
        <w:rPr>
          <w:sz w:val="28"/>
          <w:szCs w:val="28"/>
          <w:lang w:val="en-MA"/>
        </w:rPr>
      </w:pPr>
    </w:p>
    <w:p w14:paraId="23CED2D1" w14:textId="77777777" w:rsidR="007C30CF" w:rsidRPr="007C30CF" w:rsidRDefault="007C30CF" w:rsidP="007C30CF">
      <w:pPr>
        <w:pStyle w:val="NoSpacing"/>
        <w:jc w:val="center"/>
        <w:rPr>
          <w:sz w:val="28"/>
          <w:szCs w:val="28"/>
          <w:lang w:val="en-MA"/>
        </w:rPr>
      </w:pPr>
      <w:r w:rsidRPr="007C30CF">
        <w:rPr>
          <w:sz w:val="28"/>
          <w:szCs w:val="28"/>
          <w:lang w:val="en-MA"/>
        </w:rPr>
        <w:t>Un grand merci à Mme. Marie LEFEBVRE, mon tuteur académique, pour son soutien constant, ses orientations précieuses et son accompagnement tout au long de ce stage.</w:t>
      </w:r>
    </w:p>
    <w:p w14:paraId="507A5D90" w14:textId="77777777" w:rsidR="007C30CF" w:rsidRPr="007C30CF" w:rsidRDefault="007C30CF" w:rsidP="007C30CF">
      <w:pPr>
        <w:pStyle w:val="NoSpacing"/>
        <w:jc w:val="center"/>
        <w:rPr>
          <w:sz w:val="28"/>
          <w:szCs w:val="28"/>
          <w:lang w:val="en-MA"/>
        </w:rPr>
      </w:pPr>
    </w:p>
    <w:p w14:paraId="01643BA7" w14:textId="77777777" w:rsidR="007C30CF" w:rsidRPr="007C30CF" w:rsidRDefault="007C30CF" w:rsidP="007C30CF">
      <w:pPr>
        <w:pStyle w:val="NoSpacing"/>
        <w:jc w:val="center"/>
        <w:rPr>
          <w:sz w:val="28"/>
          <w:szCs w:val="28"/>
          <w:lang w:val="en-MA"/>
        </w:rPr>
      </w:pPr>
      <w:r w:rsidRPr="007C30CF">
        <w:rPr>
          <w:sz w:val="28"/>
          <w:szCs w:val="28"/>
          <w:lang w:val="en-MA"/>
        </w:rPr>
        <w:t>Enfin, je remercie ma famille et mes amis pour leur soutien moral et leur compréhension pendant cette période intense de travail.</w:t>
      </w:r>
    </w:p>
    <w:p w14:paraId="7D511D14" w14:textId="77777777" w:rsidR="007C30CF" w:rsidRPr="007C30CF" w:rsidRDefault="007C30CF" w:rsidP="007C30CF">
      <w:pPr>
        <w:pStyle w:val="NoSpacing"/>
        <w:rPr>
          <w:lang w:val="en-MA"/>
        </w:rPr>
      </w:pPr>
    </w:p>
    <w:p w14:paraId="5D1A7816" w14:textId="77777777" w:rsidR="007C30CF" w:rsidRDefault="007C30CF" w:rsidP="007C30CF">
      <w:pPr>
        <w:pStyle w:val="NoSpacing"/>
        <w:rPr>
          <w:b/>
          <w:bCs/>
          <w:lang w:val="en-MA"/>
        </w:rPr>
      </w:pPr>
    </w:p>
    <w:p w14:paraId="052720AE" w14:textId="77777777" w:rsidR="007C30CF" w:rsidRDefault="007C30CF" w:rsidP="007C30CF">
      <w:pPr>
        <w:pStyle w:val="NoSpacing"/>
        <w:rPr>
          <w:b/>
          <w:bCs/>
          <w:lang w:val="en-MA"/>
        </w:rPr>
      </w:pPr>
    </w:p>
    <w:p w14:paraId="07A5E35D" w14:textId="77777777" w:rsidR="007C30CF" w:rsidRDefault="007C30CF" w:rsidP="007C30CF">
      <w:pPr>
        <w:pStyle w:val="NoSpacing"/>
        <w:rPr>
          <w:b/>
          <w:bCs/>
          <w:lang w:val="en-MA"/>
        </w:rPr>
      </w:pPr>
    </w:p>
    <w:p w14:paraId="3F64A728" w14:textId="77777777" w:rsidR="007C30CF" w:rsidRDefault="007C30CF" w:rsidP="007C30CF">
      <w:pPr>
        <w:pStyle w:val="NoSpacing"/>
        <w:rPr>
          <w:b/>
          <w:bCs/>
          <w:lang w:val="en-MA"/>
        </w:rPr>
      </w:pPr>
    </w:p>
    <w:p w14:paraId="6D07C8A8" w14:textId="77777777" w:rsidR="007C30CF" w:rsidRDefault="007C30CF" w:rsidP="007C30CF">
      <w:pPr>
        <w:pStyle w:val="NoSpacing"/>
        <w:rPr>
          <w:b/>
          <w:bCs/>
          <w:lang w:val="en-MA"/>
        </w:rPr>
      </w:pPr>
    </w:p>
    <w:p w14:paraId="31B44F95" w14:textId="77777777" w:rsidR="007C30CF" w:rsidRDefault="007C30CF" w:rsidP="007C30CF">
      <w:pPr>
        <w:pStyle w:val="NoSpacing"/>
        <w:rPr>
          <w:b/>
          <w:bCs/>
          <w:lang w:val="en-MA"/>
        </w:rPr>
      </w:pPr>
    </w:p>
    <w:p w14:paraId="45447F00" w14:textId="77777777" w:rsidR="007C30CF" w:rsidRDefault="007C30CF" w:rsidP="007C30CF">
      <w:pPr>
        <w:pStyle w:val="NoSpacing"/>
        <w:rPr>
          <w:b/>
          <w:bCs/>
          <w:lang w:val="en-MA"/>
        </w:rPr>
      </w:pPr>
    </w:p>
    <w:p w14:paraId="0ABB6B40" w14:textId="77777777" w:rsidR="007C30CF" w:rsidRDefault="007C30CF" w:rsidP="007C30CF">
      <w:pPr>
        <w:pStyle w:val="NoSpacing"/>
        <w:rPr>
          <w:b/>
          <w:bCs/>
          <w:lang w:val="en-MA"/>
        </w:rPr>
      </w:pPr>
    </w:p>
    <w:p w14:paraId="2BD576F0" w14:textId="6FC8F066" w:rsidR="007C30CF" w:rsidRPr="007C30CF" w:rsidRDefault="007C30CF" w:rsidP="007C30CF">
      <w:pPr>
        <w:pStyle w:val="NoSpacing"/>
        <w:jc w:val="center"/>
        <w:rPr>
          <w:sz w:val="32"/>
          <w:szCs w:val="32"/>
          <w:lang w:val="en-MA"/>
        </w:rPr>
      </w:pPr>
      <w:r w:rsidRPr="007C30CF">
        <w:rPr>
          <w:b/>
          <w:bCs/>
          <w:sz w:val="32"/>
          <w:szCs w:val="32"/>
          <w:lang w:val="en-MA"/>
        </w:rPr>
        <w:t>Table des Matières</w:t>
      </w:r>
    </w:p>
    <w:p w14:paraId="37409F25" w14:textId="77777777" w:rsidR="007C30CF" w:rsidRPr="007C30CF" w:rsidRDefault="007C30CF" w:rsidP="007C30CF">
      <w:pPr>
        <w:pStyle w:val="NoSpacing"/>
        <w:rPr>
          <w:sz w:val="28"/>
          <w:szCs w:val="28"/>
          <w:lang w:val="en-MA"/>
        </w:rPr>
      </w:pPr>
      <w:r w:rsidRPr="007C30CF">
        <w:rPr>
          <w:sz w:val="28"/>
          <w:szCs w:val="28"/>
          <w:lang w:val="en-MA"/>
        </w:rPr>
        <w:t>1. [Introduction Générale](</w:t>
      </w:r>
      <w:r w:rsidRPr="007C30CF">
        <w:rPr>
          <w:sz w:val="28"/>
          <w:szCs w:val="28"/>
          <w:u w:val="single"/>
          <w:lang w:val="en-MA"/>
        </w:rPr>
        <w:t>#introduction-générale</w:t>
      </w:r>
      <w:r w:rsidRPr="007C30CF">
        <w:rPr>
          <w:sz w:val="28"/>
          <w:szCs w:val="28"/>
          <w:lang w:val="en-MA"/>
        </w:rPr>
        <w:t>)</w:t>
      </w:r>
    </w:p>
    <w:p w14:paraId="45260CA2" w14:textId="77777777" w:rsidR="007C30CF" w:rsidRPr="007C30CF" w:rsidRDefault="007C30CF" w:rsidP="007C30CF">
      <w:pPr>
        <w:pStyle w:val="NoSpacing"/>
        <w:rPr>
          <w:sz w:val="28"/>
          <w:szCs w:val="28"/>
          <w:lang w:val="en-MA"/>
        </w:rPr>
      </w:pPr>
      <w:r w:rsidRPr="007C30CF">
        <w:rPr>
          <w:sz w:val="28"/>
          <w:szCs w:val="28"/>
          <w:lang w:val="en-MA"/>
        </w:rPr>
        <w:t>2. [Chapitre 1: Contexte Général du Projet](</w:t>
      </w:r>
      <w:r w:rsidRPr="007C30CF">
        <w:rPr>
          <w:sz w:val="28"/>
          <w:szCs w:val="28"/>
          <w:u w:val="single"/>
          <w:lang w:val="en-MA"/>
        </w:rPr>
        <w:t>#chapitre-1-contexte-général-du-projet</w:t>
      </w:r>
      <w:r w:rsidRPr="007C30CF">
        <w:rPr>
          <w:sz w:val="28"/>
          <w:szCs w:val="28"/>
          <w:lang w:val="en-MA"/>
        </w:rPr>
        <w:t>)</w:t>
      </w:r>
    </w:p>
    <w:p w14:paraId="5FBF738C" w14:textId="77777777" w:rsidR="007C30CF" w:rsidRPr="007C30CF" w:rsidRDefault="007C30CF" w:rsidP="007C30CF">
      <w:pPr>
        <w:pStyle w:val="NoSpacing"/>
        <w:rPr>
          <w:sz w:val="28"/>
          <w:szCs w:val="28"/>
          <w:lang w:val="en-MA"/>
        </w:rPr>
      </w:pPr>
      <w:r w:rsidRPr="007C30CF">
        <w:rPr>
          <w:sz w:val="28"/>
          <w:szCs w:val="28"/>
          <w:lang w:val="en-MA"/>
        </w:rPr>
        <w:t xml:space="preserve">   - 1.1. Introduction</w:t>
      </w:r>
    </w:p>
    <w:p w14:paraId="4EC0B3C0" w14:textId="77777777" w:rsidR="007C30CF" w:rsidRPr="007C30CF" w:rsidRDefault="007C30CF" w:rsidP="007C30CF">
      <w:pPr>
        <w:pStyle w:val="NoSpacing"/>
        <w:rPr>
          <w:sz w:val="28"/>
          <w:szCs w:val="28"/>
          <w:lang w:val="en-MA"/>
        </w:rPr>
      </w:pPr>
      <w:r w:rsidRPr="007C30CF">
        <w:rPr>
          <w:sz w:val="28"/>
          <w:szCs w:val="28"/>
          <w:lang w:val="en-MA"/>
        </w:rPr>
        <w:t xml:space="preserve">   - 1.2. Présentation de l'organisme d'accueil</w:t>
      </w:r>
    </w:p>
    <w:p w14:paraId="51BCAA2F" w14:textId="77777777" w:rsidR="007C30CF" w:rsidRPr="007C30CF" w:rsidRDefault="007C30CF" w:rsidP="007C30CF">
      <w:pPr>
        <w:pStyle w:val="NoSpacing"/>
        <w:rPr>
          <w:sz w:val="28"/>
          <w:szCs w:val="28"/>
          <w:lang w:val="en-MA"/>
        </w:rPr>
      </w:pPr>
      <w:r w:rsidRPr="007C30CF">
        <w:rPr>
          <w:sz w:val="28"/>
          <w:szCs w:val="28"/>
          <w:lang w:val="en-MA"/>
        </w:rPr>
        <w:t xml:space="preserve">   - 1.3. Cadre du projet</w:t>
      </w:r>
    </w:p>
    <w:p w14:paraId="4DD9BA52" w14:textId="77777777" w:rsidR="007C30CF" w:rsidRPr="007C30CF" w:rsidRDefault="007C30CF" w:rsidP="007C30CF">
      <w:pPr>
        <w:pStyle w:val="NoSpacing"/>
        <w:rPr>
          <w:sz w:val="28"/>
          <w:szCs w:val="28"/>
          <w:lang w:val="en-MA"/>
        </w:rPr>
      </w:pPr>
      <w:r w:rsidRPr="007C30CF">
        <w:rPr>
          <w:sz w:val="28"/>
          <w:szCs w:val="28"/>
          <w:lang w:val="en-MA"/>
        </w:rPr>
        <w:t xml:space="preserve">   - 1.4. Analyse et spécification des besoins</w:t>
      </w:r>
    </w:p>
    <w:p w14:paraId="34CDAF2F" w14:textId="77777777" w:rsidR="007C30CF" w:rsidRPr="007C30CF" w:rsidRDefault="007C30CF" w:rsidP="007C30CF">
      <w:pPr>
        <w:pStyle w:val="NoSpacing"/>
        <w:rPr>
          <w:sz w:val="28"/>
          <w:szCs w:val="28"/>
          <w:lang w:val="en-MA"/>
        </w:rPr>
      </w:pPr>
      <w:r w:rsidRPr="007C30CF">
        <w:rPr>
          <w:sz w:val="28"/>
          <w:szCs w:val="28"/>
          <w:lang w:val="en-MA"/>
        </w:rPr>
        <w:t xml:space="preserve">   - 1.5. Gestion du projet</w:t>
      </w:r>
    </w:p>
    <w:p w14:paraId="51C67E48" w14:textId="77777777" w:rsidR="007C30CF" w:rsidRPr="007C30CF" w:rsidRDefault="007C30CF" w:rsidP="007C30CF">
      <w:pPr>
        <w:pStyle w:val="NoSpacing"/>
        <w:rPr>
          <w:sz w:val="28"/>
          <w:szCs w:val="28"/>
          <w:lang w:val="en-MA"/>
        </w:rPr>
      </w:pPr>
      <w:r w:rsidRPr="007C30CF">
        <w:rPr>
          <w:sz w:val="28"/>
          <w:szCs w:val="28"/>
          <w:lang w:val="en-MA"/>
        </w:rPr>
        <w:t xml:space="preserve">   - 1.6. Planification prévisionnelle</w:t>
      </w:r>
    </w:p>
    <w:p w14:paraId="46E772B0" w14:textId="77777777" w:rsidR="007C30CF" w:rsidRPr="007C30CF" w:rsidRDefault="007C30CF" w:rsidP="007C30CF">
      <w:pPr>
        <w:pStyle w:val="NoSpacing"/>
        <w:rPr>
          <w:sz w:val="28"/>
          <w:szCs w:val="28"/>
          <w:lang w:val="en-MA"/>
        </w:rPr>
      </w:pPr>
      <w:r w:rsidRPr="007C30CF">
        <w:rPr>
          <w:sz w:val="28"/>
          <w:szCs w:val="28"/>
          <w:lang w:val="en-MA"/>
        </w:rPr>
        <w:t xml:space="preserve">   - 1.7. Conclusion</w:t>
      </w:r>
    </w:p>
    <w:p w14:paraId="38279E4F" w14:textId="77777777" w:rsidR="007C30CF" w:rsidRPr="007C30CF" w:rsidRDefault="007C30CF" w:rsidP="007C30CF">
      <w:pPr>
        <w:pStyle w:val="NoSpacing"/>
        <w:rPr>
          <w:sz w:val="28"/>
          <w:szCs w:val="28"/>
          <w:lang w:val="en-MA"/>
        </w:rPr>
      </w:pPr>
      <w:r w:rsidRPr="007C30CF">
        <w:rPr>
          <w:sz w:val="28"/>
          <w:szCs w:val="28"/>
          <w:lang w:val="en-MA"/>
        </w:rPr>
        <w:t>3. [Chapitre 2: Analyse et Conception](</w:t>
      </w:r>
      <w:r w:rsidRPr="007C30CF">
        <w:rPr>
          <w:sz w:val="28"/>
          <w:szCs w:val="28"/>
          <w:u w:val="single"/>
          <w:lang w:val="en-MA"/>
        </w:rPr>
        <w:t>#chapitre-2-analyse-et-conception</w:t>
      </w:r>
      <w:r w:rsidRPr="007C30CF">
        <w:rPr>
          <w:sz w:val="28"/>
          <w:szCs w:val="28"/>
          <w:lang w:val="en-MA"/>
        </w:rPr>
        <w:t>)</w:t>
      </w:r>
    </w:p>
    <w:p w14:paraId="62F10467" w14:textId="77777777" w:rsidR="007C30CF" w:rsidRPr="007C30CF" w:rsidRDefault="007C30CF" w:rsidP="007C30CF">
      <w:pPr>
        <w:pStyle w:val="NoSpacing"/>
        <w:rPr>
          <w:sz w:val="28"/>
          <w:szCs w:val="28"/>
          <w:lang w:val="en-MA"/>
        </w:rPr>
      </w:pPr>
      <w:r w:rsidRPr="007C30CF">
        <w:rPr>
          <w:sz w:val="28"/>
          <w:szCs w:val="28"/>
          <w:lang w:val="en-MA"/>
        </w:rPr>
        <w:t xml:space="preserve">   - 2.1. Introduction</w:t>
      </w:r>
    </w:p>
    <w:p w14:paraId="5342DD1A" w14:textId="77777777" w:rsidR="007C30CF" w:rsidRPr="007C30CF" w:rsidRDefault="007C30CF" w:rsidP="007C30CF">
      <w:pPr>
        <w:pStyle w:val="NoSpacing"/>
        <w:rPr>
          <w:sz w:val="28"/>
          <w:szCs w:val="28"/>
          <w:lang w:val="en-MA"/>
        </w:rPr>
      </w:pPr>
      <w:r w:rsidRPr="007C30CF">
        <w:rPr>
          <w:sz w:val="28"/>
          <w:szCs w:val="28"/>
          <w:lang w:val="en-MA"/>
        </w:rPr>
        <w:t xml:space="preserve">   - 2.2. Méthodes et outils de modélisation</w:t>
      </w:r>
    </w:p>
    <w:p w14:paraId="472907AF" w14:textId="77777777" w:rsidR="007C30CF" w:rsidRPr="007C30CF" w:rsidRDefault="007C30CF" w:rsidP="007C30CF">
      <w:pPr>
        <w:pStyle w:val="NoSpacing"/>
        <w:rPr>
          <w:sz w:val="28"/>
          <w:szCs w:val="28"/>
          <w:lang w:val="en-MA"/>
        </w:rPr>
      </w:pPr>
      <w:r w:rsidRPr="007C30CF">
        <w:rPr>
          <w:sz w:val="28"/>
          <w:szCs w:val="28"/>
          <w:lang w:val="en-MA"/>
        </w:rPr>
        <w:t xml:space="preserve">   - 2.3. Diagrammes de cas d'utilisation</w:t>
      </w:r>
    </w:p>
    <w:p w14:paraId="0C18AB3B" w14:textId="77777777" w:rsidR="007C30CF" w:rsidRPr="007C30CF" w:rsidRDefault="007C30CF" w:rsidP="007C30CF">
      <w:pPr>
        <w:pStyle w:val="NoSpacing"/>
        <w:rPr>
          <w:sz w:val="28"/>
          <w:szCs w:val="28"/>
          <w:lang w:val="en-MA"/>
        </w:rPr>
      </w:pPr>
      <w:r w:rsidRPr="007C30CF">
        <w:rPr>
          <w:sz w:val="28"/>
          <w:szCs w:val="28"/>
          <w:lang w:val="en-MA"/>
        </w:rPr>
        <w:t xml:space="preserve">   - 2.4. Étude des Diagrammes de séquences</w:t>
      </w:r>
    </w:p>
    <w:p w14:paraId="296DA411" w14:textId="77777777" w:rsidR="007C30CF" w:rsidRPr="007C30CF" w:rsidRDefault="007C30CF" w:rsidP="007C30CF">
      <w:pPr>
        <w:pStyle w:val="NoSpacing"/>
        <w:rPr>
          <w:sz w:val="28"/>
          <w:szCs w:val="28"/>
          <w:lang w:val="en-MA"/>
        </w:rPr>
      </w:pPr>
      <w:r w:rsidRPr="007C30CF">
        <w:rPr>
          <w:sz w:val="28"/>
          <w:szCs w:val="28"/>
          <w:lang w:val="en-MA"/>
        </w:rPr>
        <w:t xml:space="preserve">   - 2.5. Diagramme de classe</w:t>
      </w:r>
    </w:p>
    <w:p w14:paraId="6E3BEB67" w14:textId="77777777" w:rsidR="007C30CF" w:rsidRPr="007C30CF" w:rsidRDefault="007C30CF" w:rsidP="007C30CF">
      <w:pPr>
        <w:pStyle w:val="NoSpacing"/>
        <w:rPr>
          <w:sz w:val="28"/>
          <w:szCs w:val="28"/>
          <w:lang w:val="en-MA"/>
        </w:rPr>
      </w:pPr>
      <w:r w:rsidRPr="007C30CF">
        <w:rPr>
          <w:sz w:val="28"/>
          <w:szCs w:val="28"/>
          <w:lang w:val="en-MA"/>
        </w:rPr>
        <w:t xml:space="preserve">   - 2.6. Conclusion</w:t>
      </w:r>
    </w:p>
    <w:p w14:paraId="0BC2B659" w14:textId="77777777" w:rsidR="007C30CF" w:rsidRPr="007C30CF" w:rsidRDefault="007C30CF" w:rsidP="007C30CF">
      <w:pPr>
        <w:pStyle w:val="NoSpacing"/>
        <w:rPr>
          <w:sz w:val="28"/>
          <w:szCs w:val="28"/>
          <w:lang w:val="en-MA"/>
        </w:rPr>
      </w:pPr>
      <w:r w:rsidRPr="007C30CF">
        <w:rPr>
          <w:sz w:val="28"/>
          <w:szCs w:val="28"/>
          <w:lang w:val="en-MA"/>
        </w:rPr>
        <w:t>4. [Chapitre 3: Réalisation du Projet](</w:t>
      </w:r>
      <w:r w:rsidRPr="007C30CF">
        <w:rPr>
          <w:sz w:val="28"/>
          <w:szCs w:val="28"/>
          <w:u w:val="single"/>
          <w:lang w:val="en-MA"/>
        </w:rPr>
        <w:t>#chapitre-3-réalisation-du-projet</w:t>
      </w:r>
      <w:r w:rsidRPr="007C30CF">
        <w:rPr>
          <w:sz w:val="28"/>
          <w:szCs w:val="28"/>
          <w:lang w:val="en-MA"/>
        </w:rPr>
        <w:t>)</w:t>
      </w:r>
    </w:p>
    <w:p w14:paraId="47DA2569" w14:textId="77777777" w:rsidR="007C30CF" w:rsidRPr="007C30CF" w:rsidRDefault="007C30CF" w:rsidP="007C30CF">
      <w:pPr>
        <w:pStyle w:val="NoSpacing"/>
        <w:rPr>
          <w:sz w:val="28"/>
          <w:szCs w:val="28"/>
          <w:lang w:val="en-MA"/>
        </w:rPr>
      </w:pPr>
      <w:r w:rsidRPr="007C30CF">
        <w:rPr>
          <w:sz w:val="28"/>
          <w:szCs w:val="28"/>
          <w:lang w:val="en-MA"/>
        </w:rPr>
        <w:t xml:space="preserve">   - 3.1. Introduction</w:t>
      </w:r>
    </w:p>
    <w:p w14:paraId="16DA0603" w14:textId="77777777" w:rsidR="007C30CF" w:rsidRPr="007C30CF" w:rsidRDefault="007C30CF" w:rsidP="007C30CF">
      <w:pPr>
        <w:pStyle w:val="NoSpacing"/>
        <w:rPr>
          <w:sz w:val="28"/>
          <w:szCs w:val="28"/>
          <w:lang w:val="en-MA"/>
        </w:rPr>
      </w:pPr>
      <w:r w:rsidRPr="007C30CF">
        <w:rPr>
          <w:sz w:val="28"/>
          <w:szCs w:val="28"/>
          <w:lang w:val="en-MA"/>
        </w:rPr>
        <w:t xml:space="preserve">   - 3.2. Architecture MVC</w:t>
      </w:r>
    </w:p>
    <w:p w14:paraId="452564E6" w14:textId="77777777" w:rsidR="007C30CF" w:rsidRPr="007C30CF" w:rsidRDefault="007C30CF" w:rsidP="007C30CF">
      <w:pPr>
        <w:pStyle w:val="NoSpacing"/>
        <w:rPr>
          <w:sz w:val="28"/>
          <w:szCs w:val="28"/>
          <w:lang w:val="en-MA"/>
        </w:rPr>
      </w:pPr>
      <w:r w:rsidRPr="007C30CF">
        <w:rPr>
          <w:sz w:val="28"/>
          <w:szCs w:val="28"/>
          <w:lang w:val="en-MA"/>
        </w:rPr>
        <w:t xml:space="preserve">   - 3.3. Outils, langage et Framework utilisés</w:t>
      </w:r>
    </w:p>
    <w:p w14:paraId="469CB428" w14:textId="77777777" w:rsidR="007C30CF" w:rsidRPr="007C30CF" w:rsidRDefault="007C30CF" w:rsidP="007C30CF">
      <w:pPr>
        <w:pStyle w:val="NoSpacing"/>
        <w:rPr>
          <w:sz w:val="28"/>
          <w:szCs w:val="28"/>
          <w:lang w:val="en-MA"/>
        </w:rPr>
      </w:pPr>
      <w:r w:rsidRPr="007C30CF">
        <w:rPr>
          <w:sz w:val="28"/>
          <w:szCs w:val="28"/>
          <w:lang w:val="en-MA"/>
        </w:rPr>
        <w:t xml:space="preserve">   - 3.4. Présentation et description des interfaces</w:t>
      </w:r>
    </w:p>
    <w:p w14:paraId="04B82BE4" w14:textId="77777777" w:rsidR="007C30CF" w:rsidRPr="007C30CF" w:rsidRDefault="007C30CF" w:rsidP="007C30CF">
      <w:pPr>
        <w:pStyle w:val="NoSpacing"/>
        <w:rPr>
          <w:sz w:val="28"/>
          <w:szCs w:val="28"/>
          <w:lang w:val="en-MA"/>
        </w:rPr>
      </w:pPr>
      <w:r w:rsidRPr="007C30CF">
        <w:rPr>
          <w:sz w:val="28"/>
          <w:szCs w:val="28"/>
          <w:lang w:val="en-MA"/>
        </w:rPr>
        <w:t xml:space="preserve">   - 3.5. Conclusion</w:t>
      </w:r>
    </w:p>
    <w:p w14:paraId="287876A3" w14:textId="77777777" w:rsidR="007C30CF" w:rsidRPr="007C30CF" w:rsidRDefault="007C30CF" w:rsidP="007C30CF">
      <w:pPr>
        <w:pStyle w:val="NoSpacing"/>
        <w:rPr>
          <w:sz w:val="28"/>
          <w:szCs w:val="28"/>
          <w:lang w:val="en-MA"/>
        </w:rPr>
      </w:pPr>
      <w:r w:rsidRPr="007C30CF">
        <w:rPr>
          <w:sz w:val="28"/>
          <w:szCs w:val="28"/>
          <w:lang w:val="en-MA"/>
        </w:rPr>
        <w:t>5. [Conclusion Générale](</w:t>
      </w:r>
      <w:r w:rsidRPr="007C30CF">
        <w:rPr>
          <w:sz w:val="28"/>
          <w:szCs w:val="28"/>
          <w:u w:val="single"/>
          <w:lang w:val="en-MA"/>
        </w:rPr>
        <w:t>#conclusion-générale</w:t>
      </w:r>
      <w:r w:rsidRPr="007C30CF">
        <w:rPr>
          <w:sz w:val="28"/>
          <w:szCs w:val="28"/>
          <w:lang w:val="en-MA"/>
        </w:rPr>
        <w:t>)</w:t>
      </w:r>
    </w:p>
    <w:p w14:paraId="306C1685" w14:textId="77777777" w:rsidR="007C30CF" w:rsidRPr="007C30CF" w:rsidRDefault="007C30CF" w:rsidP="007C30CF">
      <w:pPr>
        <w:pStyle w:val="NoSpacing"/>
        <w:rPr>
          <w:sz w:val="28"/>
          <w:szCs w:val="28"/>
          <w:lang w:val="en-MA"/>
        </w:rPr>
      </w:pPr>
      <w:r w:rsidRPr="007C30CF">
        <w:rPr>
          <w:sz w:val="28"/>
          <w:szCs w:val="28"/>
          <w:lang w:val="en-MA"/>
        </w:rPr>
        <w:t>6. [Annexes](</w:t>
      </w:r>
      <w:r w:rsidRPr="007C30CF">
        <w:rPr>
          <w:sz w:val="28"/>
          <w:szCs w:val="28"/>
          <w:u w:val="single"/>
          <w:lang w:val="en-MA"/>
        </w:rPr>
        <w:t>#annexes</w:t>
      </w:r>
      <w:r w:rsidRPr="007C30CF">
        <w:rPr>
          <w:sz w:val="28"/>
          <w:szCs w:val="28"/>
          <w:lang w:val="en-MA"/>
        </w:rPr>
        <w:t>)</w:t>
      </w:r>
    </w:p>
    <w:p w14:paraId="3DA8B4D9" w14:textId="77777777" w:rsidR="007C30CF" w:rsidRPr="007C30CF" w:rsidRDefault="007C30CF" w:rsidP="007C30CF">
      <w:pPr>
        <w:pStyle w:val="NoSpacing"/>
        <w:rPr>
          <w:lang w:val="en-MA"/>
        </w:rPr>
      </w:pPr>
    </w:p>
    <w:p w14:paraId="1165EB8C" w14:textId="77777777" w:rsidR="007C30CF" w:rsidRDefault="007C30CF" w:rsidP="007C30CF">
      <w:pPr>
        <w:pStyle w:val="NoSpacing"/>
        <w:rPr>
          <w:b/>
          <w:bCs/>
          <w:lang w:val="en-MA"/>
        </w:rPr>
      </w:pPr>
    </w:p>
    <w:p w14:paraId="356065E1" w14:textId="77777777" w:rsidR="007C30CF" w:rsidRDefault="007C30CF" w:rsidP="007C30CF">
      <w:pPr>
        <w:pStyle w:val="NoSpacing"/>
        <w:rPr>
          <w:b/>
          <w:bCs/>
          <w:lang w:val="en-MA"/>
        </w:rPr>
      </w:pPr>
    </w:p>
    <w:p w14:paraId="52A8DB60" w14:textId="77777777" w:rsidR="007C30CF" w:rsidRDefault="007C30CF" w:rsidP="007C30CF">
      <w:pPr>
        <w:pStyle w:val="NoSpacing"/>
        <w:rPr>
          <w:b/>
          <w:bCs/>
          <w:lang w:val="en-MA"/>
        </w:rPr>
      </w:pPr>
    </w:p>
    <w:p w14:paraId="77AA7572" w14:textId="77777777" w:rsidR="007C30CF" w:rsidRDefault="007C30CF" w:rsidP="007C30CF">
      <w:pPr>
        <w:pStyle w:val="NoSpacing"/>
        <w:rPr>
          <w:b/>
          <w:bCs/>
          <w:lang w:val="en-MA"/>
        </w:rPr>
      </w:pPr>
    </w:p>
    <w:p w14:paraId="04755C6D" w14:textId="77777777" w:rsidR="007C30CF" w:rsidRDefault="007C30CF" w:rsidP="007C30CF">
      <w:pPr>
        <w:pStyle w:val="NoSpacing"/>
        <w:rPr>
          <w:b/>
          <w:bCs/>
          <w:lang w:val="en-MA"/>
        </w:rPr>
      </w:pPr>
    </w:p>
    <w:p w14:paraId="0F9B2DB4" w14:textId="77777777" w:rsidR="007C30CF" w:rsidRDefault="007C30CF" w:rsidP="007C30CF">
      <w:pPr>
        <w:pStyle w:val="NoSpacing"/>
        <w:rPr>
          <w:b/>
          <w:bCs/>
          <w:lang w:val="en-MA"/>
        </w:rPr>
      </w:pPr>
    </w:p>
    <w:p w14:paraId="412EBBCF" w14:textId="77777777" w:rsidR="007C30CF" w:rsidRDefault="007C30CF" w:rsidP="007C30CF">
      <w:pPr>
        <w:pStyle w:val="NoSpacing"/>
        <w:rPr>
          <w:b/>
          <w:bCs/>
          <w:lang w:val="en-MA"/>
        </w:rPr>
      </w:pPr>
    </w:p>
    <w:p w14:paraId="324DAAFC" w14:textId="77777777" w:rsidR="007C30CF" w:rsidRDefault="007C30CF" w:rsidP="007C30CF">
      <w:pPr>
        <w:pStyle w:val="NoSpacing"/>
        <w:rPr>
          <w:b/>
          <w:bCs/>
          <w:lang w:val="en-MA"/>
        </w:rPr>
      </w:pPr>
    </w:p>
    <w:p w14:paraId="2832AE34" w14:textId="77777777" w:rsidR="007C30CF" w:rsidRDefault="007C30CF" w:rsidP="007C30CF">
      <w:pPr>
        <w:pStyle w:val="NoSpacing"/>
        <w:rPr>
          <w:b/>
          <w:bCs/>
          <w:lang w:val="en-MA"/>
        </w:rPr>
      </w:pPr>
    </w:p>
    <w:p w14:paraId="4B8C48C6" w14:textId="77777777" w:rsidR="007C30CF" w:rsidRDefault="007C30CF" w:rsidP="007C30CF">
      <w:pPr>
        <w:pStyle w:val="NoSpacing"/>
        <w:rPr>
          <w:b/>
          <w:bCs/>
          <w:lang w:val="en-MA"/>
        </w:rPr>
      </w:pPr>
    </w:p>
    <w:p w14:paraId="62F21862" w14:textId="77777777" w:rsidR="007C30CF" w:rsidRDefault="007C30CF" w:rsidP="007C30CF">
      <w:pPr>
        <w:pStyle w:val="NoSpacing"/>
        <w:rPr>
          <w:b/>
          <w:bCs/>
          <w:lang w:val="en-MA"/>
        </w:rPr>
      </w:pPr>
    </w:p>
    <w:p w14:paraId="6299CBAC" w14:textId="77777777" w:rsidR="007C30CF" w:rsidRDefault="007C30CF" w:rsidP="007C30CF">
      <w:pPr>
        <w:pStyle w:val="NoSpacing"/>
        <w:rPr>
          <w:b/>
          <w:bCs/>
          <w:lang w:val="en-MA"/>
        </w:rPr>
      </w:pPr>
    </w:p>
    <w:p w14:paraId="20E7E927" w14:textId="77777777" w:rsidR="007C30CF" w:rsidRDefault="007C30CF" w:rsidP="007C30CF">
      <w:pPr>
        <w:pStyle w:val="NoSpacing"/>
        <w:rPr>
          <w:b/>
          <w:bCs/>
          <w:lang w:val="en-MA"/>
        </w:rPr>
      </w:pPr>
    </w:p>
    <w:p w14:paraId="0C2EBC15" w14:textId="41276F5C" w:rsidR="007C30CF" w:rsidRDefault="007C30CF" w:rsidP="007C30CF">
      <w:pPr>
        <w:pStyle w:val="NoSpacing"/>
        <w:jc w:val="center"/>
        <w:rPr>
          <w:b/>
          <w:bCs/>
          <w:sz w:val="32"/>
          <w:szCs w:val="32"/>
          <w:lang w:val="en-MA"/>
        </w:rPr>
      </w:pPr>
      <w:r w:rsidRPr="007C30CF">
        <w:rPr>
          <w:b/>
          <w:bCs/>
          <w:sz w:val="32"/>
          <w:szCs w:val="32"/>
          <w:lang w:val="en-MA"/>
        </w:rPr>
        <w:t>Table des Figures</w:t>
      </w:r>
    </w:p>
    <w:p w14:paraId="21A2A115" w14:textId="77777777" w:rsidR="007C30CF" w:rsidRDefault="007C30CF" w:rsidP="007C30CF">
      <w:pPr>
        <w:pStyle w:val="NoSpacing"/>
        <w:jc w:val="center"/>
        <w:rPr>
          <w:b/>
          <w:bCs/>
          <w:sz w:val="32"/>
          <w:szCs w:val="32"/>
          <w:lang w:val="en-MA"/>
        </w:rPr>
      </w:pPr>
    </w:p>
    <w:p w14:paraId="66141342" w14:textId="77777777" w:rsidR="007C30CF" w:rsidRDefault="007C30CF" w:rsidP="007C30CF">
      <w:pPr>
        <w:pStyle w:val="NoSpacing"/>
        <w:jc w:val="center"/>
        <w:rPr>
          <w:b/>
          <w:bCs/>
          <w:sz w:val="32"/>
          <w:szCs w:val="32"/>
          <w:lang w:val="en-MA"/>
        </w:rPr>
      </w:pPr>
    </w:p>
    <w:p w14:paraId="7A9F510E" w14:textId="77777777" w:rsidR="007C30CF" w:rsidRDefault="007C30CF" w:rsidP="007C30CF">
      <w:pPr>
        <w:pStyle w:val="NoSpacing"/>
        <w:jc w:val="center"/>
        <w:rPr>
          <w:b/>
          <w:bCs/>
          <w:sz w:val="32"/>
          <w:szCs w:val="32"/>
          <w:lang w:val="en-MA"/>
        </w:rPr>
      </w:pPr>
    </w:p>
    <w:p w14:paraId="020B1830" w14:textId="77777777" w:rsidR="007C30CF" w:rsidRDefault="007C30CF" w:rsidP="007C30CF">
      <w:pPr>
        <w:pStyle w:val="NoSpacing"/>
        <w:jc w:val="center"/>
        <w:rPr>
          <w:b/>
          <w:bCs/>
          <w:sz w:val="32"/>
          <w:szCs w:val="32"/>
          <w:lang w:val="en-MA"/>
        </w:rPr>
      </w:pPr>
    </w:p>
    <w:p w14:paraId="15935282" w14:textId="77777777" w:rsidR="007C30CF" w:rsidRDefault="007C30CF" w:rsidP="007C30CF">
      <w:pPr>
        <w:pStyle w:val="NoSpacing"/>
        <w:jc w:val="center"/>
        <w:rPr>
          <w:b/>
          <w:bCs/>
          <w:sz w:val="32"/>
          <w:szCs w:val="32"/>
          <w:lang w:val="en-MA"/>
        </w:rPr>
      </w:pPr>
    </w:p>
    <w:p w14:paraId="20DBCC4E" w14:textId="77777777" w:rsidR="007C30CF" w:rsidRPr="007C30CF" w:rsidRDefault="007C30CF" w:rsidP="007C30CF">
      <w:pPr>
        <w:pStyle w:val="NoSpacing"/>
        <w:jc w:val="center"/>
        <w:rPr>
          <w:sz w:val="32"/>
          <w:szCs w:val="32"/>
          <w:lang w:val="en-MA"/>
        </w:rPr>
      </w:pPr>
    </w:p>
    <w:p w14:paraId="77F21D89" w14:textId="77777777" w:rsidR="007C30CF" w:rsidRPr="007C30CF" w:rsidRDefault="007C30CF" w:rsidP="007C30CF">
      <w:pPr>
        <w:pStyle w:val="NoSpacing"/>
        <w:rPr>
          <w:sz w:val="28"/>
          <w:szCs w:val="28"/>
          <w:lang w:val="en-MA"/>
        </w:rPr>
      </w:pPr>
      <w:r w:rsidRPr="007C30CF">
        <w:rPr>
          <w:lang w:val="en-MA"/>
        </w:rPr>
        <w:t xml:space="preserve">- </w:t>
      </w:r>
      <w:r w:rsidRPr="007C30CF">
        <w:rPr>
          <w:sz w:val="28"/>
          <w:szCs w:val="28"/>
          <w:lang w:val="en-MA"/>
        </w:rPr>
        <w:t>Figure 1.1: Organigramme de TechSolutions SARL</w:t>
      </w:r>
    </w:p>
    <w:p w14:paraId="1E63FB8B" w14:textId="77777777" w:rsidR="007C30CF" w:rsidRPr="007C30CF" w:rsidRDefault="007C30CF" w:rsidP="007C30CF">
      <w:pPr>
        <w:pStyle w:val="NoSpacing"/>
        <w:rPr>
          <w:sz w:val="28"/>
          <w:szCs w:val="28"/>
          <w:lang w:val="en-MA"/>
        </w:rPr>
      </w:pPr>
      <w:r w:rsidRPr="007C30CF">
        <w:rPr>
          <w:sz w:val="28"/>
          <w:szCs w:val="28"/>
          <w:lang w:val="en-MA"/>
        </w:rPr>
        <w:t>- Figure 1.2: Maquette de l'écran de connexion</w:t>
      </w:r>
    </w:p>
    <w:p w14:paraId="7CB5D730" w14:textId="77777777" w:rsidR="007C30CF" w:rsidRPr="007C30CF" w:rsidRDefault="007C30CF" w:rsidP="007C30CF">
      <w:pPr>
        <w:pStyle w:val="NoSpacing"/>
        <w:rPr>
          <w:sz w:val="28"/>
          <w:szCs w:val="28"/>
          <w:lang w:val="en-MA"/>
        </w:rPr>
      </w:pPr>
      <w:r w:rsidRPr="007C30CF">
        <w:rPr>
          <w:sz w:val="28"/>
          <w:szCs w:val="28"/>
          <w:lang w:val="en-MA"/>
        </w:rPr>
        <w:t>- Figure 1.3: Maquette du tableau de bord administrateur</w:t>
      </w:r>
    </w:p>
    <w:p w14:paraId="670D4884" w14:textId="77777777" w:rsidR="007C30CF" w:rsidRPr="007C30CF" w:rsidRDefault="007C30CF" w:rsidP="007C30CF">
      <w:pPr>
        <w:pStyle w:val="NoSpacing"/>
        <w:rPr>
          <w:sz w:val="28"/>
          <w:szCs w:val="28"/>
          <w:lang w:val="en-MA"/>
        </w:rPr>
      </w:pPr>
      <w:r w:rsidRPr="007C30CF">
        <w:rPr>
          <w:sz w:val="28"/>
          <w:szCs w:val="28"/>
          <w:lang w:val="en-MA"/>
        </w:rPr>
        <w:t>- Figure 2.1: Diagramme de cas d'utilisation</w:t>
      </w:r>
    </w:p>
    <w:p w14:paraId="03A3E85E" w14:textId="77777777" w:rsidR="007C30CF" w:rsidRPr="007C30CF" w:rsidRDefault="007C30CF" w:rsidP="007C30CF">
      <w:pPr>
        <w:pStyle w:val="NoSpacing"/>
        <w:rPr>
          <w:sz w:val="28"/>
          <w:szCs w:val="28"/>
          <w:lang w:val="en-MA"/>
        </w:rPr>
      </w:pPr>
      <w:r w:rsidRPr="007C30CF">
        <w:rPr>
          <w:sz w:val="28"/>
          <w:szCs w:val="28"/>
          <w:lang w:val="en-MA"/>
        </w:rPr>
        <w:t>- Figure 2.2: Diagramme de séquence - Processus de vente</w:t>
      </w:r>
    </w:p>
    <w:p w14:paraId="42160DA7" w14:textId="77777777" w:rsidR="007C30CF" w:rsidRPr="007C30CF" w:rsidRDefault="007C30CF" w:rsidP="007C30CF">
      <w:pPr>
        <w:pStyle w:val="NoSpacing"/>
        <w:rPr>
          <w:sz w:val="28"/>
          <w:szCs w:val="28"/>
          <w:lang w:val="en-MA"/>
        </w:rPr>
      </w:pPr>
      <w:r w:rsidRPr="007C30CF">
        <w:rPr>
          <w:sz w:val="28"/>
          <w:szCs w:val="28"/>
          <w:lang w:val="en-MA"/>
        </w:rPr>
        <w:t>- Figure 2.3: Diagramme de classe</w:t>
      </w:r>
    </w:p>
    <w:p w14:paraId="63169FA6" w14:textId="77777777" w:rsidR="007C30CF" w:rsidRPr="007C30CF" w:rsidRDefault="007C30CF" w:rsidP="007C30CF">
      <w:pPr>
        <w:pStyle w:val="NoSpacing"/>
        <w:rPr>
          <w:sz w:val="28"/>
          <w:szCs w:val="28"/>
          <w:lang w:val="en-MA"/>
        </w:rPr>
      </w:pPr>
      <w:r w:rsidRPr="007C30CF">
        <w:rPr>
          <w:sz w:val="28"/>
          <w:szCs w:val="28"/>
          <w:lang w:val="en-MA"/>
        </w:rPr>
        <w:t>- Figure 3.1: Architecture MVC de l'application</w:t>
      </w:r>
    </w:p>
    <w:p w14:paraId="75F7974A" w14:textId="77777777" w:rsidR="007C30CF" w:rsidRPr="007C30CF" w:rsidRDefault="007C30CF" w:rsidP="007C30CF">
      <w:pPr>
        <w:pStyle w:val="NoSpacing"/>
        <w:rPr>
          <w:sz w:val="28"/>
          <w:szCs w:val="28"/>
          <w:lang w:val="en-MA"/>
        </w:rPr>
      </w:pPr>
      <w:r w:rsidRPr="007C30CF">
        <w:rPr>
          <w:sz w:val="28"/>
          <w:szCs w:val="28"/>
          <w:lang w:val="en-MA"/>
        </w:rPr>
        <w:t>- Figure 3.2: Interface de connexion</w:t>
      </w:r>
    </w:p>
    <w:p w14:paraId="3673F8FB" w14:textId="77777777" w:rsidR="007C30CF" w:rsidRPr="007C30CF" w:rsidRDefault="007C30CF" w:rsidP="007C30CF">
      <w:pPr>
        <w:pStyle w:val="NoSpacing"/>
        <w:rPr>
          <w:sz w:val="28"/>
          <w:szCs w:val="28"/>
          <w:lang w:val="en-MA"/>
        </w:rPr>
      </w:pPr>
      <w:r w:rsidRPr="007C30CF">
        <w:rPr>
          <w:sz w:val="28"/>
          <w:szCs w:val="28"/>
          <w:lang w:val="en-MA"/>
        </w:rPr>
        <w:t>- Figure 3.3: Tableau de bord administrateur</w:t>
      </w:r>
    </w:p>
    <w:p w14:paraId="1A237BD8" w14:textId="77777777" w:rsidR="007C30CF" w:rsidRPr="007C30CF" w:rsidRDefault="007C30CF" w:rsidP="007C30CF">
      <w:pPr>
        <w:pStyle w:val="NoSpacing"/>
        <w:rPr>
          <w:sz w:val="28"/>
          <w:szCs w:val="28"/>
          <w:lang w:val="en-MA"/>
        </w:rPr>
      </w:pPr>
      <w:r w:rsidRPr="007C30CF">
        <w:rPr>
          <w:sz w:val="28"/>
          <w:szCs w:val="28"/>
          <w:lang w:val="en-MA"/>
        </w:rPr>
        <w:t>- Figure 3.4: Interface vendeur</w:t>
      </w:r>
    </w:p>
    <w:p w14:paraId="5E52CBF5" w14:textId="77777777" w:rsidR="007C30CF" w:rsidRPr="007C30CF" w:rsidRDefault="007C30CF" w:rsidP="007C30CF">
      <w:pPr>
        <w:pStyle w:val="NoSpacing"/>
        <w:rPr>
          <w:sz w:val="28"/>
          <w:szCs w:val="28"/>
          <w:lang w:val="en-MA"/>
        </w:rPr>
      </w:pPr>
      <w:r w:rsidRPr="007C30CF">
        <w:rPr>
          <w:sz w:val="28"/>
          <w:szCs w:val="28"/>
          <w:lang w:val="en-MA"/>
        </w:rPr>
        <w:t>- Figure 3.5: Page des rapports</w:t>
      </w:r>
    </w:p>
    <w:p w14:paraId="29676294" w14:textId="77777777" w:rsidR="007C30CF" w:rsidRPr="007C30CF" w:rsidRDefault="007C30CF" w:rsidP="007C30CF">
      <w:pPr>
        <w:pStyle w:val="NoSpacing"/>
        <w:rPr>
          <w:sz w:val="28"/>
          <w:szCs w:val="28"/>
          <w:lang w:val="en-MA"/>
        </w:rPr>
      </w:pPr>
    </w:p>
    <w:p w14:paraId="159EFB9E" w14:textId="77777777" w:rsidR="007C30CF" w:rsidRDefault="007C30CF" w:rsidP="007C30CF">
      <w:pPr>
        <w:pStyle w:val="NoSpacing"/>
        <w:rPr>
          <w:b/>
          <w:bCs/>
          <w:lang w:val="en-MA"/>
        </w:rPr>
      </w:pPr>
    </w:p>
    <w:p w14:paraId="7BBBD690" w14:textId="77777777" w:rsidR="007C30CF" w:rsidRDefault="007C30CF" w:rsidP="007C30CF">
      <w:pPr>
        <w:pStyle w:val="NoSpacing"/>
        <w:rPr>
          <w:b/>
          <w:bCs/>
          <w:lang w:val="en-MA"/>
        </w:rPr>
      </w:pPr>
    </w:p>
    <w:p w14:paraId="12C8CA3E" w14:textId="77777777" w:rsidR="007C30CF" w:rsidRDefault="007C30CF" w:rsidP="007C30CF">
      <w:pPr>
        <w:pStyle w:val="NoSpacing"/>
        <w:rPr>
          <w:b/>
          <w:bCs/>
          <w:lang w:val="en-MA"/>
        </w:rPr>
      </w:pPr>
    </w:p>
    <w:p w14:paraId="6994E583" w14:textId="77777777" w:rsidR="007C30CF" w:rsidRDefault="007C30CF" w:rsidP="007C30CF">
      <w:pPr>
        <w:pStyle w:val="NoSpacing"/>
        <w:rPr>
          <w:b/>
          <w:bCs/>
          <w:lang w:val="en-MA"/>
        </w:rPr>
      </w:pPr>
    </w:p>
    <w:p w14:paraId="7B438EA8" w14:textId="77777777" w:rsidR="007C30CF" w:rsidRDefault="007C30CF" w:rsidP="007C30CF">
      <w:pPr>
        <w:pStyle w:val="NoSpacing"/>
        <w:rPr>
          <w:b/>
          <w:bCs/>
          <w:lang w:val="en-MA"/>
        </w:rPr>
      </w:pPr>
    </w:p>
    <w:p w14:paraId="3C886649" w14:textId="77777777" w:rsidR="007C30CF" w:rsidRDefault="007C30CF" w:rsidP="007C30CF">
      <w:pPr>
        <w:pStyle w:val="NoSpacing"/>
        <w:rPr>
          <w:b/>
          <w:bCs/>
          <w:lang w:val="en-MA"/>
        </w:rPr>
      </w:pPr>
    </w:p>
    <w:p w14:paraId="4EDEF611" w14:textId="77777777" w:rsidR="007C30CF" w:rsidRDefault="007C30CF" w:rsidP="007C30CF">
      <w:pPr>
        <w:pStyle w:val="NoSpacing"/>
        <w:rPr>
          <w:b/>
          <w:bCs/>
          <w:lang w:val="en-MA"/>
        </w:rPr>
      </w:pPr>
    </w:p>
    <w:p w14:paraId="4E1A20BC" w14:textId="77777777" w:rsidR="007C30CF" w:rsidRDefault="007C30CF" w:rsidP="007C30CF">
      <w:pPr>
        <w:pStyle w:val="NoSpacing"/>
        <w:rPr>
          <w:b/>
          <w:bCs/>
          <w:lang w:val="en-MA"/>
        </w:rPr>
      </w:pPr>
    </w:p>
    <w:p w14:paraId="0A87CF55" w14:textId="77777777" w:rsidR="007C30CF" w:rsidRDefault="007C30CF" w:rsidP="007C30CF">
      <w:pPr>
        <w:pStyle w:val="NoSpacing"/>
        <w:rPr>
          <w:b/>
          <w:bCs/>
          <w:lang w:val="en-MA"/>
        </w:rPr>
      </w:pPr>
    </w:p>
    <w:p w14:paraId="33C5C7B9" w14:textId="77777777" w:rsidR="007C30CF" w:rsidRDefault="007C30CF" w:rsidP="007C30CF">
      <w:pPr>
        <w:pStyle w:val="NoSpacing"/>
        <w:rPr>
          <w:b/>
          <w:bCs/>
          <w:lang w:val="en-MA"/>
        </w:rPr>
      </w:pPr>
    </w:p>
    <w:p w14:paraId="1FDB3AAA" w14:textId="77777777" w:rsidR="007C30CF" w:rsidRDefault="007C30CF" w:rsidP="007C30CF">
      <w:pPr>
        <w:pStyle w:val="NoSpacing"/>
        <w:rPr>
          <w:b/>
          <w:bCs/>
          <w:lang w:val="en-MA"/>
        </w:rPr>
      </w:pPr>
    </w:p>
    <w:p w14:paraId="4A1B1E5A" w14:textId="77777777" w:rsidR="007C30CF" w:rsidRDefault="007C30CF" w:rsidP="007C30CF">
      <w:pPr>
        <w:pStyle w:val="NoSpacing"/>
        <w:rPr>
          <w:b/>
          <w:bCs/>
          <w:lang w:val="en-MA"/>
        </w:rPr>
      </w:pPr>
    </w:p>
    <w:p w14:paraId="7129997C" w14:textId="77777777" w:rsidR="007C30CF" w:rsidRDefault="007C30CF" w:rsidP="007C30CF">
      <w:pPr>
        <w:pStyle w:val="NoSpacing"/>
        <w:rPr>
          <w:b/>
          <w:bCs/>
          <w:lang w:val="en-MA"/>
        </w:rPr>
      </w:pPr>
    </w:p>
    <w:p w14:paraId="5A37E2FF" w14:textId="77777777" w:rsidR="007C30CF" w:rsidRDefault="007C30CF" w:rsidP="007C30CF">
      <w:pPr>
        <w:pStyle w:val="NoSpacing"/>
        <w:rPr>
          <w:b/>
          <w:bCs/>
          <w:lang w:val="en-MA"/>
        </w:rPr>
      </w:pPr>
    </w:p>
    <w:p w14:paraId="4810ED1F" w14:textId="77777777" w:rsidR="007C30CF" w:rsidRDefault="007C30CF" w:rsidP="007C30CF">
      <w:pPr>
        <w:pStyle w:val="NoSpacing"/>
        <w:rPr>
          <w:b/>
          <w:bCs/>
          <w:lang w:val="en-MA"/>
        </w:rPr>
      </w:pPr>
    </w:p>
    <w:p w14:paraId="6E6F674C" w14:textId="77777777" w:rsidR="007C30CF" w:rsidRDefault="007C30CF" w:rsidP="007C30CF">
      <w:pPr>
        <w:pStyle w:val="NoSpacing"/>
        <w:rPr>
          <w:b/>
          <w:bCs/>
          <w:lang w:val="en-MA"/>
        </w:rPr>
      </w:pPr>
    </w:p>
    <w:p w14:paraId="5FACEE57" w14:textId="77777777" w:rsidR="007C30CF" w:rsidRDefault="007C30CF" w:rsidP="007C30CF">
      <w:pPr>
        <w:pStyle w:val="NoSpacing"/>
        <w:rPr>
          <w:b/>
          <w:bCs/>
          <w:lang w:val="en-MA"/>
        </w:rPr>
      </w:pPr>
    </w:p>
    <w:p w14:paraId="28A2D15B" w14:textId="77777777" w:rsidR="007C30CF" w:rsidRDefault="007C30CF" w:rsidP="007C30CF">
      <w:pPr>
        <w:pStyle w:val="NoSpacing"/>
        <w:rPr>
          <w:b/>
          <w:bCs/>
          <w:lang w:val="en-MA"/>
        </w:rPr>
      </w:pPr>
    </w:p>
    <w:p w14:paraId="68040BA7" w14:textId="77777777" w:rsidR="007C30CF" w:rsidRDefault="007C30CF" w:rsidP="007C30CF">
      <w:pPr>
        <w:pStyle w:val="NoSpacing"/>
        <w:rPr>
          <w:b/>
          <w:bCs/>
          <w:lang w:val="en-MA"/>
        </w:rPr>
      </w:pPr>
    </w:p>
    <w:p w14:paraId="79422CC6" w14:textId="77777777" w:rsidR="007C30CF" w:rsidRDefault="007C30CF" w:rsidP="007C30CF">
      <w:pPr>
        <w:pStyle w:val="NoSpacing"/>
        <w:rPr>
          <w:b/>
          <w:bCs/>
          <w:lang w:val="en-MA"/>
        </w:rPr>
      </w:pPr>
    </w:p>
    <w:p w14:paraId="33E9A252" w14:textId="77777777" w:rsidR="007C30CF" w:rsidRDefault="007C30CF" w:rsidP="007C30CF">
      <w:pPr>
        <w:pStyle w:val="NoSpacing"/>
        <w:rPr>
          <w:b/>
          <w:bCs/>
          <w:lang w:val="en-MA"/>
        </w:rPr>
      </w:pPr>
    </w:p>
    <w:p w14:paraId="4BE496C3" w14:textId="77777777" w:rsidR="007C30CF" w:rsidRDefault="007C30CF" w:rsidP="007C30CF">
      <w:pPr>
        <w:pStyle w:val="NoSpacing"/>
        <w:rPr>
          <w:b/>
          <w:bCs/>
          <w:lang w:val="en-MA"/>
        </w:rPr>
      </w:pPr>
    </w:p>
    <w:p w14:paraId="7D419EA3" w14:textId="77777777" w:rsidR="007C30CF" w:rsidRDefault="007C30CF" w:rsidP="007C30CF">
      <w:pPr>
        <w:pStyle w:val="NoSpacing"/>
        <w:rPr>
          <w:b/>
          <w:bCs/>
          <w:lang w:val="en-MA"/>
        </w:rPr>
      </w:pPr>
    </w:p>
    <w:p w14:paraId="2F3FE1F3" w14:textId="77777777" w:rsidR="007C30CF" w:rsidRDefault="007C30CF" w:rsidP="007C30CF">
      <w:pPr>
        <w:pStyle w:val="NoSpacing"/>
        <w:rPr>
          <w:b/>
          <w:bCs/>
          <w:lang w:val="en-MA"/>
        </w:rPr>
      </w:pPr>
    </w:p>
    <w:p w14:paraId="6D790BE3" w14:textId="77777777" w:rsidR="007C30CF" w:rsidRDefault="007C30CF" w:rsidP="007C30CF">
      <w:pPr>
        <w:pStyle w:val="NoSpacing"/>
        <w:rPr>
          <w:b/>
          <w:bCs/>
          <w:lang w:val="en-MA"/>
        </w:rPr>
      </w:pPr>
    </w:p>
    <w:p w14:paraId="35EAE34A" w14:textId="77777777" w:rsidR="007C30CF" w:rsidRDefault="007C30CF" w:rsidP="007C30CF">
      <w:pPr>
        <w:pStyle w:val="NoSpacing"/>
        <w:rPr>
          <w:b/>
          <w:bCs/>
          <w:lang w:val="en-MA"/>
        </w:rPr>
      </w:pPr>
    </w:p>
    <w:p w14:paraId="1A2810C8" w14:textId="77777777" w:rsidR="007C30CF" w:rsidRDefault="007C30CF" w:rsidP="007C30CF">
      <w:pPr>
        <w:pStyle w:val="NoSpacing"/>
        <w:rPr>
          <w:b/>
          <w:bCs/>
          <w:lang w:val="en-MA"/>
        </w:rPr>
      </w:pPr>
    </w:p>
    <w:p w14:paraId="5E47A009" w14:textId="77777777" w:rsidR="007C30CF" w:rsidRDefault="007C30CF" w:rsidP="007C30CF">
      <w:pPr>
        <w:pStyle w:val="NoSpacing"/>
        <w:rPr>
          <w:b/>
          <w:bCs/>
          <w:lang w:val="en-MA"/>
        </w:rPr>
      </w:pPr>
    </w:p>
    <w:p w14:paraId="56557ABC" w14:textId="77777777" w:rsidR="007C30CF" w:rsidRDefault="007C30CF" w:rsidP="007C30CF">
      <w:pPr>
        <w:pStyle w:val="NoSpacing"/>
        <w:rPr>
          <w:b/>
          <w:bCs/>
          <w:lang w:val="en-MA"/>
        </w:rPr>
      </w:pPr>
    </w:p>
    <w:p w14:paraId="7A3A0650" w14:textId="77777777" w:rsidR="007C30CF" w:rsidRDefault="007C30CF" w:rsidP="007C30CF">
      <w:pPr>
        <w:pStyle w:val="NoSpacing"/>
        <w:rPr>
          <w:b/>
          <w:bCs/>
          <w:lang w:val="en-MA"/>
        </w:rPr>
      </w:pPr>
    </w:p>
    <w:p w14:paraId="72424F9A" w14:textId="77777777" w:rsidR="007C30CF" w:rsidRDefault="007C30CF" w:rsidP="007C30CF">
      <w:pPr>
        <w:pStyle w:val="NoSpacing"/>
        <w:rPr>
          <w:b/>
          <w:bCs/>
          <w:lang w:val="en-MA"/>
        </w:rPr>
      </w:pPr>
    </w:p>
    <w:p w14:paraId="69C5D9CC" w14:textId="77777777" w:rsidR="007C30CF" w:rsidRDefault="007C30CF" w:rsidP="007C30CF">
      <w:pPr>
        <w:pStyle w:val="NoSpacing"/>
        <w:rPr>
          <w:b/>
          <w:bCs/>
          <w:lang w:val="en-MA"/>
        </w:rPr>
      </w:pPr>
    </w:p>
    <w:p w14:paraId="7602BB49" w14:textId="77777777" w:rsidR="007C30CF" w:rsidRDefault="007C30CF" w:rsidP="007C30CF">
      <w:pPr>
        <w:pStyle w:val="NoSpacing"/>
        <w:rPr>
          <w:b/>
          <w:bCs/>
          <w:lang w:val="en-MA"/>
        </w:rPr>
      </w:pPr>
    </w:p>
    <w:p w14:paraId="2D86FDCE" w14:textId="77777777" w:rsidR="007C30CF" w:rsidRDefault="007C30CF" w:rsidP="007C30CF">
      <w:pPr>
        <w:pStyle w:val="NoSpacing"/>
        <w:rPr>
          <w:b/>
          <w:bCs/>
          <w:lang w:val="en-MA"/>
        </w:rPr>
      </w:pPr>
    </w:p>
    <w:p w14:paraId="7E3D82CE" w14:textId="2B3982F6" w:rsidR="007C30CF" w:rsidRDefault="007C30CF" w:rsidP="007C30CF">
      <w:pPr>
        <w:pStyle w:val="NoSpacing"/>
        <w:jc w:val="center"/>
        <w:rPr>
          <w:b/>
          <w:bCs/>
          <w:sz w:val="32"/>
          <w:szCs w:val="32"/>
          <w:lang w:val="en-MA"/>
        </w:rPr>
      </w:pPr>
      <w:r w:rsidRPr="007C30CF">
        <w:rPr>
          <w:b/>
          <w:bCs/>
          <w:sz w:val="32"/>
          <w:szCs w:val="32"/>
          <w:lang w:val="en-MA"/>
        </w:rPr>
        <w:t>Liste des Tableaux</w:t>
      </w:r>
    </w:p>
    <w:p w14:paraId="2F164237" w14:textId="77777777" w:rsidR="007C30CF" w:rsidRDefault="007C30CF" w:rsidP="007C30CF">
      <w:pPr>
        <w:pStyle w:val="NoSpacing"/>
        <w:jc w:val="center"/>
        <w:rPr>
          <w:b/>
          <w:bCs/>
          <w:sz w:val="32"/>
          <w:szCs w:val="32"/>
          <w:lang w:val="en-MA"/>
        </w:rPr>
      </w:pPr>
    </w:p>
    <w:p w14:paraId="35DB74D6" w14:textId="77777777" w:rsidR="007C30CF" w:rsidRDefault="007C30CF" w:rsidP="007C30CF">
      <w:pPr>
        <w:pStyle w:val="NoSpacing"/>
        <w:jc w:val="center"/>
        <w:rPr>
          <w:b/>
          <w:bCs/>
          <w:sz w:val="32"/>
          <w:szCs w:val="32"/>
          <w:lang w:val="en-MA"/>
        </w:rPr>
      </w:pPr>
    </w:p>
    <w:p w14:paraId="7E2645DC" w14:textId="77777777" w:rsidR="007C30CF" w:rsidRDefault="007C30CF" w:rsidP="007C30CF">
      <w:pPr>
        <w:pStyle w:val="NoSpacing"/>
        <w:jc w:val="center"/>
        <w:rPr>
          <w:b/>
          <w:bCs/>
          <w:sz w:val="32"/>
          <w:szCs w:val="32"/>
          <w:lang w:val="en-MA"/>
        </w:rPr>
      </w:pPr>
    </w:p>
    <w:p w14:paraId="14A34D09" w14:textId="77777777" w:rsidR="007C30CF" w:rsidRDefault="007C30CF" w:rsidP="007C30CF">
      <w:pPr>
        <w:pStyle w:val="NoSpacing"/>
        <w:jc w:val="center"/>
        <w:rPr>
          <w:b/>
          <w:bCs/>
          <w:sz w:val="32"/>
          <w:szCs w:val="32"/>
          <w:lang w:val="en-MA"/>
        </w:rPr>
      </w:pPr>
    </w:p>
    <w:p w14:paraId="3B8F6865" w14:textId="77777777" w:rsidR="007C30CF" w:rsidRPr="007C30CF" w:rsidRDefault="007C30CF" w:rsidP="007C30CF">
      <w:pPr>
        <w:pStyle w:val="NoSpacing"/>
        <w:jc w:val="center"/>
        <w:rPr>
          <w:sz w:val="32"/>
          <w:szCs w:val="32"/>
          <w:lang w:val="en-MA"/>
        </w:rPr>
      </w:pPr>
    </w:p>
    <w:p w14:paraId="18D01E23" w14:textId="77777777" w:rsidR="007C30CF" w:rsidRPr="007C30CF" w:rsidRDefault="007C30CF" w:rsidP="007C30CF">
      <w:pPr>
        <w:pStyle w:val="NoSpacing"/>
        <w:rPr>
          <w:sz w:val="28"/>
          <w:szCs w:val="28"/>
          <w:lang w:val="en-MA"/>
        </w:rPr>
      </w:pPr>
      <w:r w:rsidRPr="007C30CF">
        <w:rPr>
          <w:sz w:val="28"/>
          <w:szCs w:val="28"/>
          <w:lang w:val="en-MA"/>
        </w:rPr>
        <w:t>- Tableau 1.1: Calendrier prévisionnel du projet</w:t>
      </w:r>
    </w:p>
    <w:p w14:paraId="0320DD97" w14:textId="77777777" w:rsidR="007C30CF" w:rsidRPr="007C30CF" w:rsidRDefault="007C30CF" w:rsidP="007C30CF">
      <w:pPr>
        <w:pStyle w:val="NoSpacing"/>
        <w:rPr>
          <w:sz w:val="28"/>
          <w:szCs w:val="28"/>
          <w:lang w:val="en-MA"/>
        </w:rPr>
      </w:pPr>
      <w:r w:rsidRPr="007C30CF">
        <w:rPr>
          <w:sz w:val="28"/>
          <w:szCs w:val="28"/>
          <w:lang w:val="en-MA"/>
        </w:rPr>
        <w:t>- Tableau 1.2: Matrice des besoins fonctionnels</w:t>
      </w:r>
    </w:p>
    <w:p w14:paraId="1EE1982A" w14:textId="77777777" w:rsidR="007C30CF" w:rsidRPr="007C30CF" w:rsidRDefault="007C30CF" w:rsidP="007C30CF">
      <w:pPr>
        <w:pStyle w:val="NoSpacing"/>
        <w:rPr>
          <w:sz w:val="28"/>
          <w:szCs w:val="28"/>
          <w:lang w:val="en-MA"/>
        </w:rPr>
      </w:pPr>
      <w:r w:rsidRPr="007C30CF">
        <w:rPr>
          <w:sz w:val="28"/>
          <w:szCs w:val="28"/>
          <w:lang w:val="en-MA"/>
        </w:rPr>
        <w:t>- Tableau 1.3: Matrice des besoins non fonctionnels</w:t>
      </w:r>
    </w:p>
    <w:p w14:paraId="4F97407A" w14:textId="77777777" w:rsidR="007C30CF" w:rsidRPr="007C30CF" w:rsidRDefault="007C30CF" w:rsidP="007C30CF">
      <w:pPr>
        <w:pStyle w:val="NoSpacing"/>
        <w:rPr>
          <w:sz w:val="28"/>
          <w:szCs w:val="28"/>
          <w:lang w:val="en-MA"/>
        </w:rPr>
      </w:pPr>
      <w:r w:rsidRPr="007C30CF">
        <w:rPr>
          <w:sz w:val="28"/>
          <w:szCs w:val="28"/>
          <w:lang w:val="en-MA"/>
        </w:rPr>
        <w:t>- Tableau 2.1: Liste des acteurs et leurs rôles</w:t>
      </w:r>
    </w:p>
    <w:p w14:paraId="78916228" w14:textId="77777777" w:rsidR="007C30CF" w:rsidRPr="007C30CF" w:rsidRDefault="007C30CF" w:rsidP="007C30CF">
      <w:pPr>
        <w:pStyle w:val="NoSpacing"/>
        <w:rPr>
          <w:sz w:val="28"/>
          <w:szCs w:val="28"/>
          <w:lang w:val="en-MA"/>
        </w:rPr>
      </w:pPr>
      <w:r w:rsidRPr="007C30CF">
        <w:rPr>
          <w:sz w:val="28"/>
          <w:szCs w:val="28"/>
          <w:lang w:val="en-MA"/>
        </w:rPr>
        <w:t>- Tableau 2.2: Liste des cas d'utilisation</w:t>
      </w:r>
    </w:p>
    <w:p w14:paraId="7C6F9090" w14:textId="77777777" w:rsidR="007C30CF" w:rsidRPr="007C30CF" w:rsidRDefault="007C30CF" w:rsidP="007C30CF">
      <w:pPr>
        <w:pStyle w:val="NoSpacing"/>
        <w:rPr>
          <w:sz w:val="28"/>
          <w:szCs w:val="28"/>
          <w:lang w:val="en-MA"/>
        </w:rPr>
      </w:pPr>
      <w:r w:rsidRPr="007C30CF">
        <w:rPr>
          <w:sz w:val="28"/>
          <w:szCs w:val="28"/>
          <w:lang w:val="en-MA"/>
        </w:rPr>
        <w:t>- Tableau 3.1: Technologies utilisées</w:t>
      </w:r>
    </w:p>
    <w:p w14:paraId="5F09E437" w14:textId="77777777" w:rsidR="007C30CF" w:rsidRPr="007C30CF" w:rsidRDefault="007C30CF" w:rsidP="007C30CF">
      <w:pPr>
        <w:pStyle w:val="NoSpacing"/>
        <w:rPr>
          <w:sz w:val="28"/>
          <w:szCs w:val="28"/>
          <w:lang w:val="en-MA"/>
        </w:rPr>
      </w:pPr>
      <w:r w:rsidRPr="007C30CF">
        <w:rPr>
          <w:sz w:val="28"/>
          <w:szCs w:val="28"/>
          <w:lang w:val="en-MA"/>
        </w:rPr>
        <w:t>- Tableau 3.2: Structure de la base de données</w:t>
      </w:r>
    </w:p>
    <w:p w14:paraId="1984EE38" w14:textId="77777777" w:rsidR="007C30CF" w:rsidRDefault="007C30CF" w:rsidP="007C30CF">
      <w:pPr>
        <w:pStyle w:val="NoSpacing"/>
        <w:rPr>
          <w:sz w:val="28"/>
          <w:szCs w:val="28"/>
          <w:lang w:val="en-MA"/>
        </w:rPr>
      </w:pPr>
    </w:p>
    <w:p w14:paraId="58873665" w14:textId="77777777" w:rsidR="007C30CF" w:rsidRDefault="007C30CF" w:rsidP="007C30CF">
      <w:pPr>
        <w:pStyle w:val="NoSpacing"/>
        <w:rPr>
          <w:sz w:val="28"/>
          <w:szCs w:val="28"/>
          <w:lang w:val="en-MA"/>
        </w:rPr>
      </w:pPr>
    </w:p>
    <w:p w14:paraId="3B7BBC6A" w14:textId="77777777" w:rsidR="007C30CF" w:rsidRDefault="007C30CF" w:rsidP="007C30CF">
      <w:pPr>
        <w:pStyle w:val="NoSpacing"/>
        <w:rPr>
          <w:sz w:val="28"/>
          <w:szCs w:val="28"/>
          <w:lang w:val="en-MA"/>
        </w:rPr>
      </w:pPr>
    </w:p>
    <w:p w14:paraId="09317DD8" w14:textId="77777777" w:rsidR="007C30CF" w:rsidRDefault="007C30CF" w:rsidP="007C30CF">
      <w:pPr>
        <w:pStyle w:val="NoSpacing"/>
        <w:rPr>
          <w:sz w:val="28"/>
          <w:szCs w:val="28"/>
          <w:lang w:val="en-MA"/>
        </w:rPr>
      </w:pPr>
    </w:p>
    <w:p w14:paraId="320067A5" w14:textId="77777777" w:rsidR="007C30CF" w:rsidRDefault="007C30CF" w:rsidP="007C30CF">
      <w:pPr>
        <w:pStyle w:val="NoSpacing"/>
        <w:rPr>
          <w:sz w:val="28"/>
          <w:szCs w:val="28"/>
          <w:lang w:val="en-MA"/>
        </w:rPr>
      </w:pPr>
    </w:p>
    <w:p w14:paraId="6FDD1468" w14:textId="77777777" w:rsidR="007C30CF" w:rsidRDefault="007C30CF" w:rsidP="007C30CF">
      <w:pPr>
        <w:pStyle w:val="NoSpacing"/>
        <w:rPr>
          <w:sz w:val="28"/>
          <w:szCs w:val="28"/>
          <w:lang w:val="en-MA"/>
        </w:rPr>
      </w:pPr>
    </w:p>
    <w:p w14:paraId="2ACF0D16" w14:textId="77777777" w:rsidR="007C30CF" w:rsidRDefault="007C30CF" w:rsidP="007C30CF">
      <w:pPr>
        <w:pStyle w:val="NoSpacing"/>
        <w:rPr>
          <w:sz w:val="28"/>
          <w:szCs w:val="28"/>
          <w:lang w:val="en-MA"/>
        </w:rPr>
      </w:pPr>
    </w:p>
    <w:p w14:paraId="7F709D0B" w14:textId="77777777" w:rsidR="007C30CF" w:rsidRDefault="007C30CF" w:rsidP="007C30CF">
      <w:pPr>
        <w:pStyle w:val="NoSpacing"/>
        <w:rPr>
          <w:sz w:val="28"/>
          <w:szCs w:val="28"/>
          <w:lang w:val="en-MA"/>
        </w:rPr>
      </w:pPr>
    </w:p>
    <w:p w14:paraId="6FF50500" w14:textId="77777777" w:rsidR="007C30CF" w:rsidRDefault="007C30CF" w:rsidP="007C30CF">
      <w:pPr>
        <w:pStyle w:val="NoSpacing"/>
        <w:rPr>
          <w:sz w:val="28"/>
          <w:szCs w:val="28"/>
          <w:lang w:val="en-MA"/>
        </w:rPr>
      </w:pPr>
    </w:p>
    <w:p w14:paraId="645B2426" w14:textId="77777777" w:rsidR="007C30CF" w:rsidRDefault="007C30CF" w:rsidP="007C30CF">
      <w:pPr>
        <w:pStyle w:val="NoSpacing"/>
        <w:rPr>
          <w:sz w:val="28"/>
          <w:szCs w:val="28"/>
          <w:lang w:val="en-MA"/>
        </w:rPr>
      </w:pPr>
    </w:p>
    <w:p w14:paraId="26DD3E1E" w14:textId="77777777" w:rsidR="007C30CF" w:rsidRDefault="007C30CF" w:rsidP="007C30CF">
      <w:pPr>
        <w:pStyle w:val="NoSpacing"/>
        <w:rPr>
          <w:sz w:val="28"/>
          <w:szCs w:val="28"/>
          <w:lang w:val="en-MA"/>
        </w:rPr>
      </w:pPr>
    </w:p>
    <w:p w14:paraId="1E4FBDDD" w14:textId="77777777" w:rsidR="007C30CF" w:rsidRDefault="007C30CF" w:rsidP="007C30CF">
      <w:pPr>
        <w:pStyle w:val="NoSpacing"/>
        <w:rPr>
          <w:sz w:val="28"/>
          <w:szCs w:val="28"/>
          <w:lang w:val="en-MA"/>
        </w:rPr>
      </w:pPr>
    </w:p>
    <w:p w14:paraId="772CEEAC" w14:textId="77777777" w:rsidR="007C30CF" w:rsidRDefault="007C30CF" w:rsidP="007C30CF">
      <w:pPr>
        <w:pStyle w:val="NoSpacing"/>
        <w:rPr>
          <w:sz w:val="28"/>
          <w:szCs w:val="28"/>
          <w:lang w:val="en-MA"/>
        </w:rPr>
      </w:pPr>
    </w:p>
    <w:p w14:paraId="06B85F0E" w14:textId="77777777" w:rsidR="007C30CF" w:rsidRDefault="007C30CF" w:rsidP="007C30CF">
      <w:pPr>
        <w:pStyle w:val="NoSpacing"/>
        <w:rPr>
          <w:sz w:val="28"/>
          <w:szCs w:val="28"/>
          <w:lang w:val="en-MA"/>
        </w:rPr>
      </w:pPr>
    </w:p>
    <w:p w14:paraId="6706809D" w14:textId="77777777" w:rsidR="007C30CF" w:rsidRDefault="007C30CF" w:rsidP="007C30CF">
      <w:pPr>
        <w:pStyle w:val="NoSpacing"/>
        <w:rPr>
          <w:sz w:val="28"/>
          <w:szCs w:val="28"/>
          <w:lang w:val="en-MA"/>
        </w:rPr>
      </w:pPr>
    </w:p>
    <w:p w14:paraId="101FCD74" w14:textId="77777777" w:rsidR="007C30CF" w:rsidRDefault="007C30CF" w:rsidP="007C30CF">
      <w:pPr>
        <w:pStyle w:val="NoSpacing"/>
        <w:rPr>
          <w:sz w:val="28"/>
          <w:szCs w:val="28"/>
          <w:lang w:val="en-MA"/>
        </w:rPr>
      </w:pPr>
    </w:p>
    <w:p w14:paraId="02CBD1B6" w14:textId="77777777" w:rsidR="007C30CF" w:rsidRDefault="007C30CF" w:rsidP="007C30CF">
      <w:pPr>
        <w:pStyle w:val="NoSpacing"/>
        <w:rPr>
          <w:sz w:val="28"/>
          <w:szCs w:val="28"/>
          <w:lang w:val="en-MA"/>
        </w:rPr>
      </w:pPr>
    </w:p>
    <w:p w14:paraId="031299F7" w14:textId="77777777" w:rsidR="007C30CF" w:rsidRDefault="007C30CF" w:rsidP="007C30CF">
      <w:pPr>
        <w:pStyle w:val="NoSpacing"/>
        <w:rPr>
          <w:sz w:val="28"/>
          <w:szCs w:val="28"/>
          <w:lang w:val="en-MA"/>
        </w:rPr>
      </w:pPr>
    </w:p>
    <w:p w14:paraId="27FA4926" w14:textId="77777777" w:rsidR="007C30CF" w:rsidRDefault="007C30CF" w:rsidP="007C30CF">
      <w:pPr>
        <w:pStyle w:val="NoSpacing"/>
        <w:rPr>
          <w:sz w:val="28"/>
          <w:szCs w:val="28"/>
          <w:lang w:val="en-MA"/>
        </w:rPr>
      </w:pPr>
    </w:p>
    <w:p w14:paraId="4E99D8EA" w14:textId="77777777" w:rsidR="007C30CF" w:rsidRPr="007C30CF" w:rsidRDefault="007C30CF" w:rsidP="007C30CF">
      <w:pPr>
        <w:pStyle w:val="NoSpacing"/>
        <w:rPr>
          <w:sz w:val="28"/>
          <w:szCs w:val="28"/>
          <w:lang w:val="en-MA"/>
        </w:rPr>
      </w:pPr>
    </w:p>
    <w:p w14:paraId="1BB3A4D3" w14:textId="7F235F3F" w:rsidR="007C30CF" w:rsidRDefault="007C30CF" w:rsidP="007C30CF">
      <w:pPr>
        <w:pStyle w:val="NoSpacing"/>
        <w:jc w:val="center"/>
        <w:rPr>
          <w:b/>
          <w:bCs/>
          <w:sz w:val="32"/>
          <w:szCs w:val="32"/>
          <w:lang w:val="en-MA"/>
        </w:rPr>
      </w:pPr>
      <w:r w:rsidRPr="007C30CF">
        <w:rPr>
          <w:b/>
          <w:bCs/>
          <w:sz w:val="32"/>
          <w:szCs w:val="32"/>
          <w:lang w:val="en-MA"/>
        </w:rPr>
        <w:t>Acronymes</w:t>
      </w:r>
    </w:p>
    <w:p w14:paraId="23A64BA3" w14:textId="77777777" w:rsidR="007C30CF" w:rsidRDefault="007C30CF" w:rsidP="007C30CF">
      <w:pPr>
        <w:pStyle w:val="NoSpacing"/>
        <w:jc w:val="center"/>
        <w:rPr>
          <w:b/>
          <w:bCs/>
          <w:sz w:val="32"/>
          <w:szCs w:val="32"/>
          <w:lang w:val="en-MA"/>
        </w:rPr>
      </w:pPr>
    </w:p>
    <w:p w14:paraId="33DAC963" w14:textId="77777777" w:rsidR="007C30CF" w:rsidRDefault="007C30CF" w:rsidP="007C30CF">
      <w:pPr>
        <w:pStyle w:val="NoSpacing"/>
        <w:jc w:val="center"/>
        <w:rPr>
          <w:b/>
          <w:bCs/>
          <w:sz w:val="32"/>
          <w:szCs w:val="32"/>
          <w:lang w:val="en-MA"/>
        </w:rPr>
      </w:pPr>
    </w:p>
    <w:p w14:paraId="40CEFDA2" w14:textId="77777777" w:rsidR="007C30CF" w:rsidRDefault="007C30CF" w:rsidP="007C30CF">
      <w:pPr>
        <w:pStyle w:val="NoSpacing"/>
        <w:jc w:val="center"/>
        <w:rPr>
          <w:b/>
          <w:bCs/>
          <w:sz w:val="32"/>
          <w:szCs w:val="32"/>
          <w:lang w:val="en-MA"/>
        </w:rPr>
      </w:pPr>
    </w:p>
    <w:p w14:paraId="718C1324" w14:textId="77777777" w:rsidR="007C30CF" w:rsidRDefault="007C30CF" w:rsidP="007C30CF">
      <w:pPr>
        <w:pStyle w:val="NoSpacing"/>
        <w:jc w:val="center"/>
        <w:rPr>
          <w:b/>
          <w:bCs/>
          <w:sz w:val="32"/>
          <w:szCs w:val="32"/>
          <w:lang w:val="en-MA"/>
        </w:rPr>
      </w:pPr>
    </w:p>
    <w:p w14:paraId="68C3838A" w14:textId="77777777" w:rsidR="007C30CF" w:rsidRPr="007C30CF" w:rsidRDefault="007C30CF" w:rsidP="007C30CF">
      <w:pPr>
        <w:pStyle w:val="NoSpacing"/>
        <w:jc w:val="center"/>
        <w:rPr>
          <w:sz w:val="32"/>
          <w:szCs w:val="32"/>
          <w:lang w:val="en-MA"/>
        </w:rPr>
      </w:pPr>
    </w:p>
    <w:p w14:paraId="55C6FB42" w14:textId="77777777" w:rsidR="007C30CF" w:rsidRPr="007C30CF" w:rsidRDefault="007C30CF" w:rsidP="007C30CF">
      <w:pPr>
        <w:pStyle w:val="NoSpacing"/>
        <w:rPr>
          <w:sz w:val="28"/>
          <w:szCs w:val="28"/>
          <w:lang w:val="en-MA"/>
        </w:rPr>
      </w:pPr>
      <w:r w:rsidRPr="007C30CF">
        <w:rPr>
          <w:lang w:val="en-MA"/>
        </w:rPr>
        <w:t xml:space="preserve">- </w:t>
      </w:r>
      <w:r w:rsidRPr="007C30CF">
        <w:rPr>
          <w:b/>
          <w:bCs/>
          <w:sz w:val="28"/>
          <w:szCs w:val="28"/>
          <w:lang w:val="en-MA"/>
        </w:rPr>
        <w:t>**API**</w:t>
      </w:r>
      <w:r w:rsidRPr="007C30CF">
        <w:rPr>
          <w:sz w:val="28"/>
          <w:szCs w:val="28"/>
          <w:lang w:val="en-MA"/>
        </w:rPr>
        <w:t>: Application Programming Interface</w:t>
      </w:r>
    </w:p>
    <w:p w14:paraId="4DA1ED31" w14:textId="77777777" w:rsidR="007C30CF" w:rsidRPr="007C30CF" w:rsidRDefault="007C30CF" w:rsidP="007C30CF">
      <w:pPr>
        <w:pStyle w:val="NoSpacing"/>
        <w:rPr>
          <w:sz w:val="28"/>
          <w:szCs w:val="28"/>
          <w:lang w:val="en-MA"/>
        </w:rPr>
      </w:pPr>
      <w:r w:rsidRPr="007C30CF">
        <w:rPr>
          <w:sz w:val="28"/>
          <w:szCs w:val="28"/>
          <w:lang w:val="en-MA"/>
        </w:rPr>
        <w:t xml:space="preserve">- </w:t>
      </w:r>
      <w:r w:rsidRPr="007C30CF">
        <w:rPr>
          <w:b/>
          <w:bCs/>
          <w:sz w:val="28"/>
          <w:szCs w:val="28"/>
          <w:lang w:val="en-MA"/>
        </w:rPr>
        <w:t>**MVC**</w:t>
      </w:r>
      <w:r w:rsidRPr="007C30CF">
        <w:rPr>
          <w:sz w:val="28"/>
          <w:szCs w:val="28"/>
          <w:lang w:val="en-MA"/>
        </w:rPr>
        <w:t>: Model-View-Controller</w:t>
      </w:r>
    </w:p>
    <w:p w14:paraId="58153EF3" w14:textId="77777777" w:rsidR="007C30CF" w:rsidRPr="007C30CF" w:rsidRDefault="007C30CF" w:rsidP="007C30CF">
      <w:pPr>
        <w:pStyle w:val="NoSpacing"/>
        <w:rPr>
          <w:sz w:val="28"/>
          <w:szCs w:val="28"/>
          <w:lang w:val="en-MA"/>
        </w:rPr>
      </w:pPr>
      <w:r w:rsidRPr="007C30CF">
        <w:rPr>
          <w:sz w:val="28"/>
          <w:szCs w:val="28"/>
          <w:lang w:val="en-MA"/>
        </w:rPr>
        <w:t xml:space="preserve">- </w:t>
      </w:r>
      <w:r w:rsidRPr="007C30CF">
        <w:rPr>
          <w:b/>
          <w:bCs/>
          <w:sz w:val="28"/>
          <w:szCs w:val="28"/>
          <w:lang w:val="en-MA"/>
        </w:rPr>
        <w:t>**POS**</w:t>
      </w:r>
      <w:r w:rsidRPr="007C30CF">
        <w:rPr>
          <w:sz w:val="28"/>
          <w:szCs w:val="28"/>
          <w:lang w:val="en-MA"/>
        </w:rPr>
        <w:t>: Point Of Sale</w:t>
      </w:r>
    </w:p>
    <w:p w14:paraId="421CDB6D" w14:textId="77777777" w:rsidR="007C30CF" w:rsidRPr="007C30CF" w:rsidRDefault="007C30CF" w:rsidP="007C30CF">
      <w:pPr>
        <w:pStyle w:val="NoSpacing"/>
        <w:rPr>
          <w:sz w:val="28"/>
          <w:szCs w:val="28"/>
          <w:lang w:val="en-MA"/>
        </w:rPr>
      </w:pPr>
      <w:r w:rsidRPr="007C30CF">
        <w:rPr>
          <w:sz w:val="28"/>
          <w:szCs w:val="28"/>
          <w:lang w:val="en-MA"/>
        </w:rPr>
        <w:t xml:space="preserve">- </w:t>
      </w:r>
      <w:r w:rsidRPr="007C30CF">
        <w:rPr>
          <w:b/>
          <w:bCs/>
          <w:sz w:val="28"/>
          <w:szCs w:val="28"/>
          <w:lang w:val="en-MA"/>
        </w:rPr>
        <w:t>**PME**</w:t>
      </w:r>
      <w:r w:rsidRPr="007C30CF">
        <w:rPr>
          <w:sz w:val="28"/>
          <w:szCs w:val="28"/>
          <w:lang w:val="en-MA"/>
        </w:rPr>
        <w:t>: Petite et Moyenne Entreprise</w:t>
      </w:r>
    </w:p>
    <w:p w14:paraId="681AB4B2" w14:textId="77777777" w:rsidR="007C30CF" w:rsidRPr="007C30CF" w:rsidRDefault="007C30CF" w:rsidP="007C30CF">
      <w:pPr>
        <w:pStyle w:val="NoSpacing"/>
        <w:rPr>
          <w:sz w:val="28"/>
          <w:szCs w:val="28"/>
          <w:lang w:val="en-MA"/>
        </w:rPr>
      </w:pPr>
      <w:r w:rsidRPr="007C30CF">
        <w:rPr>
          <w:sz w:val="28"/>
          <w:szCs w:val="28"/>
          <w:lang w:val="en-MA"/>
        </w:rPr>
        <w:t xml:space="preserve">- </w:t>
      </w:r>
      <w:r w:rsidRPr="007C30CF">
        <w:rPr>
          <w:b/>
          <w:bCs/>
          <w:sz w:val="28"/>
          <w:szCs w:val="28"/>
          <w:lang w:val="en-MA"/>
        </w:rPr>
        <w:t>**SQL**</w:t>
      </w:r>
      <w:r w:rsidRPr="007C30CF">
        <w:rPr>
          <w:sz w:val="28"/>
          <w:szCs w:val="28"/>
          <w:lang w:val="en-MA"/>
        </w:rPr>
        <w:t>: Structured Query Language</w:t>
      </w:r>
    </w:p>
    <w:p w14:paraId="6392F12B" w14:textId="77777777" w:rsidR="007C30CF" w:rsidRPr="007C30CF" w:rsidRDefault="007C30CF" w:rsidP="007C30CF">
      <w:pPr>
        <w:pStyle w:val="NoSpacing"/>
        <w:rPr>
          <w:sz w:val="28"/>
          <w:szCs w:val="28"/>
          <w:lang w:val="en-MA"/>
        </w:rPr>
      </w:pPr>
      <w:r w:rsidRPr="007C30CF">
        <w:rPr>
          <w:sz w:val="28"/>
          <w:szCs w:val="28"/>
          <w:lang w:val="en-MA"/>
        </w:rPr>
        <w:t xml:space="preserve">- </w:t>
      </w:r>
      <w:r w:rsidRPr="007C30CF">
        <w:rPr>
          <w:b/>
          <w:bCs/>
          <w:sz w:val="28"/>
          <w:szCs w:val="28"/>
          <w:lang w:val="en-MA"/>
        </w:rPr>
        <w:t>**UML**</w:t>
      </w:r>
      <w:r w:rsidRPr="007C30CF">
        <w:rPr>
          <w:sz w:val="28"/>
          <w:szCs w:val="28"/>
          <w:lang w:val="en-MA"/>
        </w:rPr>
        <w:t>: Unified Modeling Language</w:t>
      </w:r>
    </w:p>
    <w:p w14:paraId="173AFD07" w14:textId="77777777" w:rsidR="007C30CF" w:rsidRPr="007C30CF" w:rsidRDefault="007C30CF" w:rsidP="007C30CF">
      <w:pPr>
        <w:pStyle w:val="NoSpacing"/>
        <w:rPr>
          <w:sz w:val="28"/>
          <w:szCs w:val="28"/>
          <w:lang w:val="en-MA"/>
        </w:rPr>
      </w:pPr>
      <w:r w:rsidRPr="007C30CF">
        <w:rPr>
          <w:sz w:val="28"/>
          <w:szCs w:val="28"/>
          <w:lang w:val="en-MA"/>
        </w:rPr>
        <w:t xml:space="preserve">- </w:t>
      </w:r>
      <w:r w:rsidRPr="007C30CF">
        <w:rPr>
          <w:b/>
          <w:bCs/>
          <w:sz w:val="28"/>
          <w:szCs w:val="28"/>
          <w:lang w:val="en-MA"/>
        </w:rPr>
        <w:t>**UI**</w:t>
      </w:r>
      <w:r w:rsidRPr="007C30CF">
        <w:rPr>
          <w:sz w:val="28"/>
          <w:szCs w:val="28"/>
          <w:lang w:val="en-MA"/>
        </w:rPr>
        <w:t>: User Interface</w:t>
      </w:r>
    </w:p>
    <w:p w14:paraId="4D09B96D" w14:textId="77777777" w:rsidR="007C30CF" w:rsidRPr="007C30CF" w:rsidRDefault="007C30CF" w:rsidP="007C30CF">
      <w:pPr>
        <w:pStyle w:val="NoSpacing"/>
        <w:rPr>
          <w:sz w:val="28"/>
          <w:szCs w:val="28"/>
          <w:lang w:val="en-MA"/>
        </w:rPr>
      </w:pPr>
      <w:r w:rsidRPr="007C30CF">
        <w:rPr>
          <w:sz w:val="28"/>
          <w:szCs w:val="28"/>
          <w:lang w:val="en-MA"/>
        </w:rPr>
        <w:t xml:space="preserve">- </w:t>
      </w:r>
      <w:r w:rsidRPr="007C30CF">
        <w:rPr>
          <w:b/>
          <w:bCs/>
          <w:sz w:val="28"/>
          <w:szCs w:val="28"/>
          <w:lang w:val="en-MA"/>
        </w:rPr>
        <w:t>**UX**</w:t>
      </w:r>
      <w:r w:rsidRPr="007C30CF">
        <w:rPr>
          <w:sz w:val="28"/>
          <w:szCs w:val="28"/>
          <w:lang w:val="en-MA"/>
        </w:rPr>
        <w:t>: User Experience</w:t>
      </w:r>
    </w:p>
    <w:p w14:paraId="091B7A2B" w14:textId="77777777" w:rsidR="007C30CF" w:rsidRPr="007C30CF" w:rsidRDefault="007C30CF" w:rsidP="007C30CF">
      <w:pPr>
        <w:pStyle w:val="NoSpacing"/>
        <w:rPr>
          <w:lang w:val="en-MA"/>
        </w:rPr>
      </w:pPr>
    </w:p>
    <w:p w14:paraId="4FA9DC0F" w14:textId="77777777" w:rsidR="007C30CF" w:rsidRDefault="007C30CF" w:rsidP="007C30CF">
      <w:pPr>
        <w:pStyle w:val="NoSpacing"/>
        <w:rPr>
          <w:b/>
          <w:bCs/>
          <w:lang w:val="en-MA"/>
        </w:rPr>
      </w:pPr>
    </w:p>
    <w:p w14:paraId="46E84479" w14:textId="77777777" w:rsidR="007C30CF" w:rsidRDefault="007C30CF" w:rsidP="007C30CF">
      <w:pPr>
        <w:pStyle w:val="NoSpacing"/>
        <w:rPr>
          <w:b/>
          <w:bCs/>
          <w:lang w:val="en-MA"/>
        </w:rPr>
      </w:pPr>
    </w:p>
    <w:p w14:paraId="74003718" w14:textId="77777777" w:rsidR="007C30CF" w:rsidRDefault="007C30CF" w:rsidP="007C30CF">
      <w:pPr>
        <w:pStyle w:val="NoSpacing"/>
        <w:rPr>
          <w:b/>
          <w:bCs/>
          <w:lang w:val="en-MA"/>
        </w:rPr>
      </w:pPr>
    </w:p>
    <w:p w14:paraId="2AA7CC6A" w14:textId="77777777" w:rsidR="007C30CF" w:rsidRDefault="007C30CF" w:rsidP="007C30CF">
      <w:pPr>
        <w:pStyle w:val="NoSpacing"/>
        <w:rPr>
          <w:b/>
          <w:bCs/>
          <w:lang w:val="en-MA"/>
        </w:rPr>
      </w:pPr>
    </w:p>
    <w:p w14:paraId="48F660B9" w14:textId="77777777" w:rsidR="007C30CF" w:rsidRDefault="007C30CF" w:rsidP="007C30CF">
      <w:pPr>
        <w:pStyle w:val="NoSpacing"/>
        <w:rPr>
          <w:b/>
          <w:bCs/>
          <w:lang w:val="en-MA"/>
        </w:rPr>
      </w:pPr>
    </w:p>
    <w:p w14:paraId="4DE3D10A" w14:textId="77777777" w:rsidR="007C30CF" w:rsidRDefault="007C30CF" w:rsidP="007C30CF">
      <w:pPr>
        <w:pStyle w:val="NoSpacing"/>
        <w:rPr>
          <w:b/>
          <w:bCs/>
          <w:lang w:val="en-MA"/>
        </w:rPr>
      </w:pPr>
    </w:p>
    <w:p w14:paraId="5C497880" w14:textId="77777777" w:rsidR="007C30CF" w:rsidRDefault="007C30CF" w:rsidP="007C30CF">
      <w:pPr>
        <w:pStyle w:val="NoSpacing"/>
        <w:rPr>
          <w:b/>
          <w:bCs/>
          <w:lang w:val="en-MA"/>
        </w:rPr>
      </w:pPr>
    </w:p>
    <w:p w14:paraId="76F6C471" w14:textId="77777777" w:rsidR="007C30CF" w:rsidRDefault="007C30CF" w:rsidP="007C30CF">
      <w:pPr>
        <w:pStyle w:val="NoSpacing"/>
        <w:rPr>
          <w:b/>
          <w:bCs/>
          <w:lang w:val="en-MA"/>
        </w:rPr>
      </w:pPr>
    </w:p>
    <w:p w14:paraId="35AE2B59" w14:textId="77777777" w:rsidR="007C30CF" w:rsidRDefault="007C30CF" w:rsidP="007C30CF">
      <w:pPr>
        <w:pStyle w:val="NoSpacing"/>
        <w:rPr>
          <w:b/>
          <w:bCs/>
          <w:lang w:val="en-MA"/>
        </w:rPr>
      </w:pPr>
    </w:p>
    <w:p w14:paraId="269A63A4" w14:textId="77777777" w:rsidR="007C30CF" w:rsidRDefault="007C30CF" w:rsidP="007C30CF">
      <w:pPr>
        <w:pStyle w:val="NoSpacing"/>
        <w:rPr>
          <w:b/>
          <w:bCs/>
          <w:lang w:val="en-MA"/>
        </w:rPr>
      </w:pPr>
    </w:p>
    <w:p w14:paraId="2BFBBC83" w14:textId="77777777" w:rsidR="007C30CF" w:rsidRDefault="007C30CF" w:rsidP="007C30CF">
      <w:pPr>
        <w:pStyle w:val="NoSpacing"/>
        <w:rPr>
          <w:b/>
          <w:bCs/>
          <w:lang w:val="en-MA"/>
        </w:rPr>
      </w:pPr>
    </w:p>
    <w:p w14:paraId="6C42F3CA" w14:textId="77777777" w:rsidR="007C30CF" w:rsidRDefault="007C30CF" w:rsidP="007C30CF">
      <w:pPr>
        <w:pStyle w:val="NoSpacing"/>
        <w:rPr>
          <w:b/>
          <w:bCs/>
          <w:lang w:val="en-MA"/>
        </w:rPr>
      </w:pPr>
    </w:p>
    <w:p w14:paraId="1E76463F" w14:textId="77777777" w:rsidR="007C30CF" w:rsidRDefault="007C30CF" w:rsidP="007C30CF">
      <w:pPr>
        <w:pStyle w:val="NoSpacing"/>
        <w:rPr>
          <w:b/>
          <w:bCs/>
          <w:lang w:val="en-MA"/>
        </w:rPr>
      </w:pPr>
    </w:p>
    <w:p w14:paraId="328FE561" w14:textId="77777777" w:rsidR="007C30CF" w:rsidRDefault="007C30CF" w:rsidP="007C30CF">
      <w:pPr>
        <w:pStyle w:val="NoSpacing"/>
        <w:rPr>
          <w:b/>
          <w:bCs/>
          <w:lang w:val="en-MA"/>
        </w:rPr>
      </w:pPr>
    </w:p>
    <w:p w14:paraId="4E6778F2" w14:textId="77777777" w:rsidR="007C30CF" w:rsidRDefault="007C30CF" w:rsidP="007C30CF">
      <w:pPr>
        <w:pStyle w:val="NoSpacing"/>
        <w:rPr>
          <w:b/>
          <w:bCs/>
          <w:lang w:val="en-MA"/>
        </w:rPr>
      </w:pPr>
    </w:p>
    <w:p w14:paraId="42F909B5" w14:textId="77777777" w:rsidR="007C30CF" w:rsidRDefault="007C30CF" w:rsidP="007C30CF">
      <w:pPr>
        <w:pStyle w:val="NoSpacing"/>
        <w:rPr>
          <w:b/>
          <w:bCs/>
          <w:lang w:val="en-MA"/>
        </w:rPr>
      </w:pPr>
    </w:p>
    <w:p w14:paraId="0CCF814B" w14:textId="77777777" w:rsidR="007C30CF" w:rsidRDefault="007C30CF" w:rsidP="007C30CF">
      <w:pPr>
        <w:pStyle w:val="NoSpacing"/>
        <w:rPr>
          <w:b/>
          <w:bCs/>
          <w:lang w:val="en-MA"/>
        </w:rPr>
      </w:pPr>
    </w:p>
    <w:p w14:paraId="03DFDEA3" w14:textId="77777777" w:rsidR="007C30CF" w:rsidRDefault="007C30CF" w:rsidP="007C30CF">
      <w:pPr>
        <w:pStyle w:val="NoSpacing"/>
        <w:rPr>
          <w:b/>
          <w:bCs/>
          <w:lang w:val="en-MA"/>
        </w:rPr>
      </w:pPr>
    </w:p>
    <w:p w14:paraId="6E5A029C" w14:textId="77777777" w:rsidR="007C30CF" w:rsidRDefault="007C30CF" w:rsidP="007C30CF">
      <w:pPr>
        <w:pStyle w:val="NoSpacing"/>
        <w:rPr>
          <w:b/>
          <w:bCs/>
          <w:lang w:val="en-MA"/>
        </w:rPr>
      </w:pPr>
    </w:p>
    <w:p w14:paraId="6F2A8A67" w14:textId="77777777" w:rsidR="007C30CF" w:rsidRDefault="007C30CF" w:rsidP="007C30CF">
      <w:pPr>
        <w:pStyle w:val="NoSpacing"/>
        <w:rPr>
          <w:b/>
          <w:bCs/>
          <w:lang w:val="en-MA"/>
        </w:rPr>
      </w:pPr>
    </w:p>
    <w:p w14:paraId="4FF1187A" w14:textId="77777777" w:rsidR="007C30CF" w:rsidRDefault="007C30CF" w:rsidP="007C30CF">
      <w:pPr>
        <w:pStyle w:val="NoSpacing"/>
        <w:rPr>
          <w:b/>
          <w:bCs/>
          <w:lang w:val="en-MA"/>
        </w:rPr>
      </w:pPr>
    </w:p>
    <w:p w14:paraId="3E725414" w14:textId="77777777" w:rsidR="007C30CF" w:rsidRDefault="007C30CF" w:rsidP="007C30CF">
      <w:pPr>
        <w:pStyle w:val="NoSpacing"/>
        <w:rPr>
          <w:b/>
          <w:bCs/>
          <w:lang w:val="en-MA"/>
        </w:rPr>
      </w:pPr>
    </w:p>
    <w:p w14:paraId="633B8439" w14:textId="77777777" w:rsidR="007C30CF" w:rsidRDefault="007C30CF" w:rsidP="007C30CF">
      <w:pPr>
        <w:pStyle w:val="NoSpacing"/>
        <w:rPr>
          <w:b/>
          <w:bCs/>
          <w:lang w:val="en-MA"/>
        </w:rPr>
      </w:pPr>
    </w:p>
    <w:p w14:paraId="78ED167D" w14:textId="77777777" w:rsidR="007C30CF" w:rsidRDefault="007C30CF" w:rsidP="007C30CF">
      <w:pPr>
        <w:pStyle w:val="NoSpacing"/>
        <w:rPr>
          <w:b/>
          <w:bCs/>
          <w:lang w:val="en-MA"/>
        </w:rPr>
      </w:pPr>
    </w:p>
    <w:p w14:paraId="0F619E57" w14:textId="77777777" w:rsidR="007C30CF" w:rsidRDefault="007C30CF" w:rsidP="007C30CF">
      <w:pPr>
        <w:pStyle w:val="NoSpacing"/>
        <w:rPr>
          <w:b/>
          <w:bCs/>
          <w:lang w:val="en-MA"/>
        </w:rPr>
      </w:pPr>
    </w:p>
    <w:p w14:paraId="4C4CD39A" w14:textId="77777777" w:rsidR="007C30CF" w:rsidRDefault="007C30CF" w:rsidP="007C30CF">
      <w:pPr>
        <w:pStyle w:val="NoSpacing"/>
        <w:rPr>
          <w:b/>
          <w:bCs/>
          <w:lang w:val="en-MA"/>
        </w:rPr>
      </w:pPr>
    </w:p>
    <w:p w14:paraId="7E2A88DA" w14:textId="2F042003" w:rsidR="007C30CF" w:rsidRPr="007C30CF" w:rsidRDefault="007C30CF" w:rsidP="007C30CF">
      <w:pPr>
        <w:pStyle w:val="NoSpacing"/>
        <w:rPr>
          <w:sz w:val="32"/>
          <w:szCs w:val="32"/>
          <w:lang w:val="en-MA"/>
        </w:rPr>
      </w:pPr>
      <w:r w:rsidRPr="007C30CF">
        <w:rPr>
          <w:b/>
          <w:bCs/>
          <w:sz w:val="32"/>
          <w:szCs w:val="32"/>
          <w:lang w:val="en-MA"/>
        </w:rPr>
        <w:t>Introduction Générale</w:t>
      </w:r>
    </w:p>
    <w:p w14:paraId="40D10D1B" w14:textId="77777777" w:rsidR="007C30CF" w:rsidRPr="007C30CF" w:rsidRDefault="007C30CF" w:rsidP="007C30CF">
      <w:pPr>
        <w:pStyle w:val="NoSpacing"/>
        <w:rPr>
          <w:sz w:val="28"/>
          <w:szCs w:val="28"/>
          <w:lang w:val="en-MA"/>
        </w:rPr>
      </w:pPr>
      <w:r w:rsidRPr="007C30CF">
        <w:rPr>
          <w:sz w:val="28"/>
          <w:szCs w:val="28"/>
          <w:lang w:val="en-MA"/>
        </w:rPr>
        <w:t>Dans un contexte où la digitalisation des commerces devient essentielle, TechSolutions SARL a identifié un besoin croissant pour des solutions mobiles de gestion de point de vente. Ce stage s'inscrit dans ce contexte, visant à développer une application mobile moderne et efficace pour répondre à ces besoins.</w:t>
      </w:r>
    </w:p>
    <w:p w14:paraId="2EF08CAB" w14:textId="77777777" w:rsidR="007C30CF" w:rsidRPr="007C30CF" w:rsidRDefault="007C30CF" w:rsidP="007C30CF">
      <w:pPr>
        <w:pStyle w:val="NoSpacing"/>
        <w:rPr>
          <w:sz w:val="28"/>
          <w:szCs w:val="28"/>
          <w:lang w:val="en-MA"/>
        </w:rPr>
      </w:pPr>
    </w:p>
    <w:p w14:paraId="5D513703" w14:textId="77777777" w:rsidR="007C30CF" w:rsidRPr="007C30CF" w:rsidRDefault="007C30CF" w:rsidP="007C30CF">
      <w:pPr>
        <w:pStyle w:val="NoSpacing"/>
        <w:rPr>
          <w:sz w:val="28"/>
          <w:szCs w:val="28"/>
          <w:lang w:val="en-MA"/>
        </w:rPr>
      </w:pPr>
      <w:r w:rsidRPr="007C30CF">
        <w:rPr>
          <w:sz w:val="28"/>
          <w:szCs w:val="28"/>
          <w:lang w:val="en-MA"/>
        </w:rPr>
        <w:t>L'objectif principal de ce stage est de concevoir et développer une application mobile de gestion POS complète, permettant aux commerçants de gérer leurs ventes, stocks et rapports commerciaux de manière efficace et intuitive.</w:t>
      </w:r>
    </w:p>
    <w:p w14:paraId="0FB86574" w14:textId="77777777" w:rsidR="007C30CF" w:rsidRDefault="007C30CF" w:rsidP="007C30CF">
      <w:pPr>
        <w:pStyle w:val="NoSpacing"/>
        <w:rPr>
          <w:lang w:val="en-MA"/>
        </w:rPr>
      </w:pPr>
    </w:p>
    <w:p w14:paraId="5BC07AB2" w14:textId="77777777" w:rsidR="007C30CF" w:rsidRDefault="007C30CF" w:rsidP="007C30CF">
      <w:pPr>
        <w:pStyle w:val="NoSpacing"/>
        <w:rPr>
          <w:lang w:val="en-MA"/>
        </w:rPr>
      </w:pPr>
    </w:p>
    <w:p w14:paraId="02D92449" w14:textId="77777777" w:rsidR="007C30CF" w:rsidRDefault="007C30CF" w:rsidP="007C30CF">
      <w:pPr>
        <w:pStyle w:val="NoSpacing"/>
        <w:rPr>
          <w:lang w:val="en-MA"/>
        </w:rPr>
      </w:pPr>
    </w:p>
    <w:p w14:paraId="5E17EE47" w14:textId="77777777" w:rsidR="007C30CF" w:rsidRDefault="007C30CF" w:rsidP="007C30CF">
      <w:pPr>
        <w:pStyle w:val="NoSpacing"/>
        <w:rPr>
          <w:lang w:val="en-MA"/>
        </w:rPr>
      </w:pPr>
    </w:p>
    <w:p w14:paraId="0FF73A48" w14:textId="77777777" w:rsidR="007C30CF" w:rsidRDefault="007C30CF" w:rsidP="007C30CF">
      <w:pPr>
        <w:pStyle w:val="NoSpacing"/>
        <w:rPr>
          <w:lang w:val="en-MA"/>
        </w:rPr>
      </w:pPr>
    </w:p>
    <w:p w14:paraId="4474C829" w14:textId="77777777" w:rsidR="007C30CF" w:rsidRDefault="007C30CF" w:rsidP="007C30CF">
      <w:pPr>
        <w:pStyle w:val="NoSpacing"/>
        <w:rPr>
          <w:lang w:val="en-MA"/>
        </w:rPr>
      </w:pPr>
    </w:p>
    <w:p w14:paraId="733BBF09" w14:textId="77777777" w:rsidR="007C30CF" w:rsidRDefault="007C30CF" w:rsidP="007C30CF">
      <w:pPr>
        <w:pStyle w:val="NoSpacing"/>
        <w:rPr>
          <w:lang w:val="en-MA"/>
        </w:rPr>
      </w:pPr>
    </w:p>
    <w:p w14:paraId="2321B1A0" w14:textId="77777777" w:rsidR="007C30CF" w:rsidRDefault="007C30CF" w:rsidP="007C30CF">
      <w:pPr>
        <w:pStyle w:val="NoSpacing"/>
        <w:rPr>
          <w:lang w:val="en-MA"/>
        </w:rPr>
      </w:pPr>
    </w:p>
    <w:p w14:paraId="70EBED95" w14:textId="77777777" w:rsidR="007C30CF" w:rsidRDefault="007C30CF" w:rsidP="007C30CF">
      <w:pPr>
        <w:pStyle w:val="NoSpacing"/>
        <w:rPr>
          <w:lang w:val="en-MA"/>
        </w:rPr>
      </w:pPr>
    </w:p>
    <w:p w14:paraId="600D42A8" w14:textId="77777777" w:rsidR="007C30CF" w:rsidRDefault="007C30CF" w:rsidP="007C30CF">
      <w:pPr>
        <w:pStyle w:val="NoSpacing"/>
        <w:rPr>
          <w:lang w:val="en-MA"/>
        </w:rPr>
      </w:pPr>
    </w:p>
    <w:p w14:paraId="0FF3D1F4" w14:textId="77777777" w:rsidR="007C30CF" w:rsidRDefault="007C30CF" w:rsidP="007C30CF">
      <w:pPr>
        <w:pStyle w:val="NoSpacing"/>
        <w:rPr>
          <w:lang w:val="en-MA"/>
        </w:rPr>
      </w:pPr>
    </w:p>
    <w:p w14:paraId="433858A8" w14:textId="77777777" w:rsidR="007C30CF" w:rsidRDefault="007C30CF" w:rsidP="007C30CF">
      <w:pPr>
        <w:pStyle w:val="NoSpacing"/>
        <w:rPr>
          <w:lang w:val="en-MA"/>
        </w:rPr>
      </w:pPr>
    </w:p>
    <w:p w14:paraId="248D88E5" w14:textId="77777777" w:rsidR="007C30CF" w:rsidRDefault="007C30CF" w:rsidP="007C30CF">
      <w:pPr>
        <w:pStyle w:val="NoSpacing"/>
        <w:rPr>
          <w:lang w:val="en-MA"/>
        </w:rPr>
      </w:pPr>
    </w:p>
    <w:p w14:paraId="1F2F643A" w14:textId="77777777" w:rsidR="007C30CF" w:rsidRDefault="007C30CF" w:rsidP="007C30CF">
      <w:pPr>
        <w:pStyle w:val="NoSpacing"/>
        <w:rPr>
          <w:lang w:val="en-MA"/>
        </w:rPr>
      </w:pPr>
    </w:p>
    <w:p w14:paraId="340221F2" w14:textId="77777777" w:rsidR="007C30CF" w:rsidRDefault="007C30CF" w:rsidP="007C30CF">
      <w:pPr>
        <w:pStyle w:val="NoSpacing"/>
        <w:rPr>
          <w:lang w:val="en-MA"/>
        </w:rPr>
      </w:pPr>
    </w:p>
    <w:p w14:paraId="4C723A21" w14:textId="77777777" w:rsidR="007C30CF" w:rsidRDefault="007C30CF" w:rsidP="007C30CF">
      <w:pPr>
        <w:pStyle w:val="NoSpacing"/>
        <w:rPr>
          <w:lang w:val="en-MA"/>
        </w:rPr>
      </w:pPr>
    </w:p>
    <w:p w14:paraId="389F7926" w14:textId="77777777" w:rsidR="007C30CF" w:rsidRDefault="007C30CF" w:rsidP="007C30CF">
      <w:pPr>
        <w:pStyle w:val="NoSpacing"/>
        <w:rPr>
          <w:lang w:val="en-MA"/>
        </w:rPr>
      </w:pPr>
    </w:p>
    <w:p w14:paraId="29EC8D2B" w14:textId="77777777" w:rsidR="007C30CF" w:rsidRDefault="007C30CF" w:rsidP="007C30CF">
      <w:pPr>
        <w:pStyle w:val="NoSpacing"/>
        <w:rPr>
          <w:lang w:val="en-MA"/>
        </w:rPr>
      </w:pPr>
    </w:p>
    <w:p w14:paraId="0BEEE465" w14:textId="77777777" w:rsidR="007C30CF" w:rsidRDefault="007C30CF" w:rsidP="007C30CF">
      <w:pPr>
        <w:pStyle w:val="NoSpacing"/>
        <w:rPr>
          <w:lang w:val="en-MA"/>
        </w:rPr>
      </w:pPr>
    </w:p>
    <w:p w14:paraId="6D5216E1" w14:textId="77777777" w:rsidR="007C30CF" w:rsidRDefault="007C30CF" w:rsidP="007C30CF">
      <w:pPr>
        <w:pStyle w:val="NoSpacing"/>
        <w:rPr>
          <w:lang w:val="en-MA"/>
        </w:rPr>
      </w:pPr>
    </w:p>
    <w:p w14:paraId="41B48AF0" w14:textId="77777777" w:rsidR="007C30CF" w:rsidRDefault="007C30CF" w:rsidP="007C30CF">
      <w:pPr>
        <w:pStyle w:val="NoSpacing"/>
        <w:rPr>
          <w:lang w:val="en-MA"/>
        </w:rPr>
      </w:pPr>
    </w:p>
    <w:p w14:paraId="1329FCE5" w14:textId="77777777" w:rsidR="007C30CF" w:rsidRDefault="007C30CF" w:rsidP="007C30CF">
      <w:pPr>
        <w:pStyle w:val="NoSpacing"/>
        <w:rPr>
          <w:lang w:val="en-MA"/>
        </w:rPr>
      </w:pPr>
    </w:p>
    <w:p w14:paraId="06CFAB09" w14:textId="77777777" w:rsidR="007C30CF" w:rsidRDefault="007C30CF" w:rsidP="007C30CF">
      <w:pPr>
        <w:pStyle w:val="NoSpacing"/>
        <w:rPr>
          <w:lang w:val="en-MA"/>
        </w:rPr>
      </w:pPr>
    </w:p>
    <w:p w14:paraId="44D0CAA0" w14:textId="77777777" w:rsidR="007C30CF" w:rsidRDefault="007C30CF" w:rsidP="007C30CF">
      <w:pPr>
        <w:pStyle w:val="NoSpacing"/>
        <w:rPr>
          <w:lang w:val="en-MA"/>
        </w:rPr>
      </w:pPr>
    </w:p>
    <w:p w14:paraId="54B276D9" w14:textId="77777777" w:rsidR="007C30CF" w:rsidRDefault="007C30CF" w:rsidP="007C30CF">
      <w:pPr>
        <w:pStyle w:val="NoSpacing"/>
        <w:rPr>
          <w:lang w:val="en-MA"/>
        </w:rPr>
      </w:pPr>
    </w:p>
    <w:p w14:paraId="008AB2E7" w14:textId="77777777" w:rsidR="007C30CF" w:rsidRDefault="007C30CF" w:rsidP="007C30CF">
      <w:pPr>
        <w:pStyle w:val="NoSpacing"/>
        <w:rPr>
          <w:lang w:val="en-MA"/>
        </w:rPr>
      </w:pPr>
    </w:p>
    <w:p w14:paraId="22FB13D9" w14:textId="77777777" w:rsidR="007C30CF" w:rsidRDefault="007C30CF" w:rsidP="007C30CF">
      <w:pPr>
        <w:pStyle w:val="NoSpacing"/>
        <w:rPr>
          <w:lang w:val="en-MA"/>
        </w:rPr>
      </w:pPr>
    </w:p>
    <w:p w14:paraId="3446711E" w14:textId="77777777" w:rsidR="007C30CF" w:rsidRDefault="007C30CF" w:rsidP="007C30CF">
      <w:pPr>
        <w:pStyle w:val="NoSpacing"/>
        <w:rPr>
          <w:lang w:val="en-MA"/>
        </w:rPr>
      </w:pPr>
    </w:p>
    <w:p w14:paraId="604D294E" w14:textId="77777777" w:rsidR="007C30CF" w:rsidRDefault="007C30CF" w:rsidP="007C30CF">
      <w:pPr>
        <w:pStyle w:val="NoSpacing"/>
        <w:rPr>
          <w:lang w:val="en-MA"/>
        </w:rPr>
      </w:pPr>
    </w:p>
    <w:p w14:paraId="42510326" w14:textId="77777777" w:rsidR="007C30CF" w:rsidRDefault="007C30CF" w:rsidP="007C30CF">
      <w:pPr>
        <w:pStyle w:val="NoSpacing"/>
        <w:rPr>
          <w:lang w:val="en-MA"/>
        </w:rPr>
      </w:pPr>
    </w:p>
    <w:p w14:paraId="4FE33F47" w14:textId="77777777" w:rsidR="007C30CF" w:rsidRDefault="007C30CF" w:rsidP="007C30CF">
      <w:pPr>
        <w:pStyle w:val="NoSpacing"/>
        <w:rPr>
          <w:lang w:val="en-MA"/>
        </w:rPr>
      </w:pPr>
    </w:p>
    <w:p w14:paraId="6D95AAC2" w14:textId="77777777" w:rsidR="007C30CF" w:rsidRDefault="007C30CF" w:rsidP="007C30CF">
      <w:pPr>
        <w:pStyle w:val="NoSpacing"/>
        <w:rPr>
          <w:lang w:val="en-MA"/>
        </w:rPr>
      </w:pPr>
    </w:p>
    <w:p w14:paraId="1226822D" w14:textId="77777777" w:rsidR="007C30CF" w:rsidRDefault="007C30CF" w:rsidP="007C30CF">
      <w:pPr>
        <w:pStyle w:val="NoSpacing"/>
        <w:rPr>
          <w:lang w:val="en-MA"/>
        </w:rPr>
      </w:pPr>
    </w:p>
    <w:p w14:paraId="0388892D" w14:textId="77777777" w:rsidR="007C30CF" w:rsidRDefault="007C30CF" w:rsidP="007C30CF">
      <w:pPr>
        <w:pStyle w:val="NoSpacing"/>
        <w:rPr>
          <w:lang w:val="en-MA"/>
        </w:rPr>
      </w:pPr>
    </w:p>
    <w:p w14:paraId="2012DA8A" w14:textId="77777777" w:rsidR="007C30CF" w:rsidRDefault="007C30CF" w:rsidP="007C30CF">
      <w:pPr>
        <w:pStyle w:val="NoSpacing"/>
        <w:rPr>
          <w:lang w:val="en-MA"/>
        </w:rPr>
      </w:pPr>
    </w:p>
    <w:p w14:paraId="2D9714BF" w14:textId="77777777" w:rsidR="007C30CF" w:rsidRDefault="007C30CF" w:rsidP="007C30CF">
      <w:pPr>
        <w:pStyle w:val="NoSpacing"/>
        <w:rPr>
          <w:lang w:val="en-MA"/>
        </w:rPr>
      </w:pPr>
    </w:p>
    <w:p w14:paraId="6020A707" w14:textId="77777777" w:rsidR="007C30CF" w:rsidRDefault="007C30CF" w:rsidP="007C30CF">
      <w:pPr>
        <w:pStyle w:val="NoSpacing"/>
        <w:rPr>
          <w:lang w:val="en-MA"/>
        </w:rPr>
      </w:pPr>
    </w:p>
    <w:p w14:paraId="30FD22F3" w14:textId="77777777" w:rsidR="007C30CF" w:rsidRDefault="007C30CF" w:rsidP="007C30CF">
      <w:pPr>
        <w:pStyle w:val="NoSpacing"/>
        <w:rPr>
          <w:lang w:val="en-MA"/>
        </w:rPr>
      </w:pPr>
    </w:p>
    <w:p w14:paraId="02EB9672" w14:textId="77777777" w:rsidR="007C30CF" w:rsidRDefault="007C30CF" w:rsidP="007C30CF">
      <w:pPr>
        <w:pStyle w:val="NoSpacing"/>
        <w:rPr>
          <w:lang w:val="en-MA"/>
        </w:rPr>
      </w:pPr>
    </w:p>
    <w:p w14:paraId="02BAF244" w14:textId="77777777" w:rsidR="007C30CF" w:rsidRDefault="007C30CF" w:rsidP="007C30CF">
      <w:pPr>
        <w:pStyle w:val="NoSpacing"/>
        <w:rPr>
          <w:lang w:val="en-MA"/>
        </w:rPr>
      </w:pPr>
    </w:p>
    <w:p w14:paraId="0FDF6A31" w14:textId="77777777" w:rsidR="007C30CF" w:rsidRDefault="007C30CF" w:rsidP="007C30CF">
      <w:pPr>
        <w:pStyle w:val="NoSpacing"/>
        <w:rPr>
          <w:lang w:val="en-MA"/>
        </w:rPr>
      </w:pPr>
    </w:p>
    <w:p w14:paraId="674EFE3E" w14:textId="77777777" w:rsidR="007C30CF" w:rsidRDefault="007C30CF" w:rsidP="007C30CF">
      <w:pPr>
        <w:pStyle w:val="NoSpacing"/>
        <w:rPr>
          <w:lang w:val="en-MA"/>
        </w:rPr>
      </w:pPr>
    </w:p>
    <w:p w14:paraId="2C933D40" w14:textId="77777777" w:rsidR="007C30CF" w:rsidRDefault="007C30CF" w:rsidP="007C30CF">
      <w:pPr>
        <w:pStyle w:val="NoSpacing"/>
        <w:rPr>
          <w:lang w:val="en-MA"/>
        </w:rPr>
      </w:pPr>
    </w:p>
    <w:p w14:paraId="7CAA0125" w14:textId="77777777" w:rsidR="007C30CF" w:rsidRDefault="007C30CF" w:rsidP="007C30CF">
      <w:pPr>
        <w:pStyle w:val="NoSpacing"/>
        <w:rPr>
          <w:lang w:val="en-MA"/>
        </w:rPr>
      </w:pPr>
    </w:p>
    <w:p w14:paraId="560944AF" w14:textId="77777777" w:rsidR="007C30CF" w:rsidRDefault="007C30CF" w:rsidP="007C30CF">
      <w:pPr>
        <w:pStyle w:val="NoSpacing"/>
        <w:rPr>
          <w:lang w:val="en-MA"/>
        </w:rPr>
      </w:pPr>
    </w:p>
    <w:p w14:paraId="69AE703B" w14:textId="77777777" w:rsidR="007C30CF" w:rsidRDefault="007C30CF" w:rsidP="007C30CF">
      <w:pPr>
        <w:pStyle w:val="NoSpacing"/>
        <w:rPr>
          <w:lang w:val="en-MA"/>
        </w:rPr>
      </w:pPr>
    </w:p>
    <w:p w14:paraId="029BAA47" w14:textId="77777777" w:rsidR="007C30CF" w:rsidRDefault="007C30CF" w:rsidP="007C30CF">
      <w:pPr>
        <w:pStyle w:val="NoSpacing"/>
        <w:rPr>
          <w:lang w:val="en-MA"/>
        </w:rPr>
      </w:pPr>
    </w:p>
    <w:p w14:paraId="39FF492E" w14:textId="77777777" w:rsidR="007C30CF" w:rsidRDefault="007C30CF" w:rsidP="007C30CF">
      <w:pPr>
        <w:pStyle w:val="NoSpacing"/>
        <w:rPr>
          <w:lang w:val="en-MA"/>
        </w:rPr>
      </w:pPr>
    </w:p>
    <w:p w14:paraId="5602EA7C" w14:textId="77777777" w:rsidR="007C30CF" w:rsidRDefault="007C30CF" w:rsidP="007C30CF">
      <w:pPr>
        <w:pStyle w:val="NoSpacing"/>
        <w:rPr>
          <w:lang w:val="en-MA"/>
        </w:rPr>
      </w:pPr>
    </w:p>
    <w:p w14:paraId="654FC241" w14:textId="77777777" w:rsidR="007C30CF" w:rsidRDefault="007C30CF" w:rsidP="007C30CF">
      <w:pPr>
        <w:pStyle w:val="NoSpacing"/>
        <w:rPr>
          <w:lang w:val="en-MA"/>
        </w:rPr>
      </w:pPr>
    </w:p>
    <w:p w14:paraId="7CFD2E1D" w14:textId="77777777" w:rsidR="007C30CF" w:rsidRDefault="007C30CF" w:rsidP="007C30CF">
      <w:pPr>
        <w:pStyle w:val="NoSpacing"/>
        <w:rPr>
          <w:lang w:val="en-MA"/>
        </w:rPr>
      </w:pPr>
    </w:p>
    <w:p w14:paraId="6293026C" w14:textId="77777777" w:rsidR="007C30CF" w:rsidRDefault="007C30CF" w:rsidP="007C30CF">
      <w:pPr>
        <w:pStyle w:val="NoSpacing"/>
        <w:rPr>
          <w:lang w:val="en-MA"/>
        </w:rPr>
      </w:pPr>
    </w:p>
    <w:p w14:paraId="349E2A9D" w14:textId="77777777" w:rsidR="007C30CF" w:rsidRPr="007C30CF" w:rsidRDefault="007C30CF" w:rsidP="007C30CF">
      <w:pPr>
        <w:pStyle w:val="NoSpacing"/>
        <w:rPr>
          <w:lang w:val="en-MA"/>
        </w:rPr>
      </w:pPr>
    </w:p>
    <w:p w14:paraId="3018D42E" w14:textId="7A25C208" w:rsidR="007C30CF" w:rsidRDefault="007C30CF" w:rsidP="007C30CF">
      <w:pPr>
        <w:pStyle w:val="NoSpacing"/>
        <w:jc w:val="center"/>
        <w:rPr>
          <w:b/>
          <w:bCs/>
          <w:sz w:val="40"/>
          <w:szCs w:val="40"/>
          <w:lang w:val="en-MA"/>
        </w:rPr>
      </w:pPr>
      <w:r w:rsidRPr="007C30CF">
        <w:rPr>
          <w:b/>
          <w:bCs/>
          <w:sz w:val="40"/>
          <w:szCs w:val="40"/>
          <w:lang w:val="en-MA"/>
        </w:rPr>
        <w:t>Chapitre 1: Contexte Général du Projet</w:t>
      </w:r>
    </w:p>
    <w:p w14:paraId="168F1E6D" w14:textId="77777777" w:rsidR="007C30CF" w:rsidRDefault="007C30CF" w:rsidP="007C30CF">
      <w:pPr>
        <w:pStyle w:val="NoSpacing"/>
        <w:jc w:val="center"/>
        <w:rPr>
          <w:b/>
          <w:bCs/>
          <w:sz w:val="40"/>
          <w:szCs w:val="40"/>
          <w:lang w:val="en-MA"/>
        </w:rPr>
      </w:pPr>
    </w:p>
    <w:p w14:paraId="184F9340" w14:textId="77777777" w:rsidR="007C30CF" w:rsidRDefault="007C30CF" w:rsidP="007C30CF">
      <w:pPr>
        <w:pStyle w:val="NoSpacing"/>
        <w:jc w:val="center"/>
        <w:rPr>
          <w:b/>
          <w:bCs/>
          <w:sz w:val="40"/>
          <w:szCs w:val="40"/>
          <w:lang w:val="en-MA"/>
        </w:rPr>
      </w:pPr>
    </w:p>
    <w:p w14:paraId="46D7005E" w14:textId="77777777" w:rsidR="007C30CF" w:rsidRDefault="007C30CF" w:rsidP="007C30CF">
      <w:pPr>
        <w:pStyle w:val="NoSpacing"/>
        <w:jc w:val="center"/>
        <w:rPr>
          <w:b/>
          <w:bCs/>
          <w:sz w:val="40"/>
          <w:szCs w:val="40"/>
          <w:lang w:val="en-MA"/>
        </w:rPr>
      </w:pPr>
    </w:p>
    <w:p w14:paraId="4E446312" w14:textId="77777777" w:rsidR="007C30CF" w:rsidRDefault="007C30CF" w:rsidP="007C30CF">
      <w:pPr>
        <w:pStyle w:val="NoSpacing"/>
        <w:jc w:val="center"/>
        <w:rPr>
          <w:b/>
          <w:bCs/>
          <w:sz w:val="40"/>
          <w:szCs w:val="40"/>
          <w:lang w:val="en-MA"/>
        </w:rPr>
      </w:pPr>
    </w:p>
    <w:p w14:paraId="0EC77597" w14:textId="77777777" w:rsidR="007C30CF" w:rsidRDefault="007C30CF" w:rsidP="007C30CF">
      <w:pPr>
        <w:pStyle w:val="NoSpacing"/>
        <w:jc w:val="center"/>
        <w:rPr>
          <w:b/>
          <w:bCs/>
          <w:sz w:val="40"/>
          <w:szCs w:val="40"/>
          <w:lang w:val="en-MA"/>
        </w:rPr>
      </w:pPr>
    </w:p>
    <w:p w14:paraId="5F0C30E6" w14:textId="77777777" w:rsidR="007C30CF" w:rsidRDefault="007C30CF" w:rsidP="007C30CF">
      <w:pPr>
        <w:pStyle w:val="NoSpacing"/>
        <w:jc w:val="center"/>
        <w:rPr>
          <w:b/>
          <w:bCs/>
          <w:sz w:val="40"/>
          <w:szCs w:val="40"/>
          <w:lang w:val="en-MA"/>
        </w:rPr>
      </w:pPr>
    </w:p>
    <w:p w14:paraId="745F0E50" w14:textId="77777777" w:rsidR="007C30CF" w:rsidRDefault="007C30CF" w:rsidP="007C30CF">
      <w:pPr>
        <w:pStyle w:val="NoSpacing"/>
        <w:jc w:val="center"/>
        <w:rPr>
          <w:b/>
          <w:bCs/>
          <w:sz w:val="40"/>
          <w:szCs w:val="40"/>
          <w:lang w:val="en-MA"/>
        </w:rPr>
      </w:pPr>
    </w:p>
    <w:p w14:paraId="25FEB178" w14:textId="77777777" w:rsidR="007C30CF" w:rsidRDefault="007C30CF" w:rsidP="007C30CF">
      <w:pPr>
        <w:pStyle w:val="NoSpacing"/>
        <w:jc w:val="center"/>
        <w:rPr>
          <w:b/>
          <w:bCs/>
          <w:sz w:val="40"/>
          <w:szCs w:val="40"/>
          <w:lang w:val="en-MA"/>
        </w:rPr>
      </w:pPr>
    </w:p>
    <w:p w14:paraId="749D991D" w14:textId="77777777" w:rsidR="007C30CF" w:rsidRDefault="007C30CF" w:rsidP="007C30CF">
      <w:pPr>
        <w:pStyle w:val="NoSpacing"/>
        <w:jc w:val="center"/>
        <w:rPr>
          <w:b/>
          <w:bCs/>
          <w:sz w:val="40"/>
          <w:szCs w:val="40"/>
          <w:lang w:val="en-MA"/>
        </w:rPr>
      </w:pPr>
    </w:p>
    <w:p w14:paraId="1585AE68" w14:textId="77777777" w:rsidR="007C30CF" w:rsidRDefault="007C30CF" w:rsidP="007C30CF">
      <w:pPr>
        <w:pStyle w:val="NoSpacing"/>
        <w:jc w:val="center"/>
        <w:rPr>
          <w:b/>
          <w:bCs/>
          <w:sz w:val="40"/>
          <w:szCs w:val="40"/>
          <w:lang w:val="en-MA"/>
        </w:rPr>
      </w:pPr>
    </w:p>
    <w:p w14:paraId="14B249B5" w14:textId="77777777" w:rsidR="007C30CF" w:rsidRDefault="007C30CF" w:rsidP="007C30CF">
      <w:pPr>
        <w:pStyle w:val="NoSpacing"/>
        <w:jc w:val="center"/>
        <w:rPr>
          <w:b/>
          <w:bCs/>
          <w:sz w:val="40"/>
          <w:szCs w:val="40"/>
          <w:lang w:val="en-MA"/>
        </w:rPr>
      </w:pPr>
    </w:p>
    <w:p w14:paraId="38B7017F" w14:textId="77777777" w:rsidR="007C30CF" w:rsidRDefault="007C30CF" w:rsidP="007C30CF">
      <w:pPr>
        <w:pStyle w:val="NoSpacing"/>
        <w:jc w:val="center"/>
        <w:rPr>
          <w:b/>
          <w:bCs/>
          <w:sz w:val="40"/>
          <w:szCs w:val="40"/>
          <w:lang w:val="en-MA"/>
        </w:rPr>
      </w:pPr>
    </w:p>
    <w:p w14:paraId="0FA31C26" w14:textId="77777777" w:rsidR="007C30CF" w:rsidRDefault="007C30CF" w:rsidP="007C30CF">
      <w:pPr>
        <w:pStyle w:val="NoSpacing"/>
        <w:jc w:val="center"/>
        <w:rPr>
          <w:b/>
          <w:bCs/>
          <w:sz w:val="40"/>
          <w:szCs w:val="40"/>
          <w:lang w:val="en-MA"/>
        </w:rPr>
      </w:pPr>
    </w:p>
    <w:p w14:paraId="41FA2EE8" w14:textId="77777777" w:rsidR="007C30CF" w:rsidRDefault="007C30CF" w:rsidP="007C30CF">
      <w:pPr>
        <w:pStyle w:val="NoSpacing"/>
        <w:jc w:val="center"/>
        <w:rPr>
          <w:b/>
          <w:bCs/>
          <w:sz w:val="40"/>
          <w:szCs w:val="40"/>
          <w:lang w:val="en-MA"/>
        </w:rPr>
      </w:pPr>
    </w:p>
    <w:p w14:paraId="606F7858" w14:textId="77777777" w:rsidR="007C30CF" w:rsidRDefault="007C30CF" w:rsidP="007C30CF">
      <w:pPr>
        <w:pStyle w:val="NoSpacing"/>
        <w:jc w:val="center"/>
        <w:rPr>
          <w:b/>
          <w:bCs/>
          <w:sz w:val="40"/>
          <w:szCs w:val="40"/>
          <w:lang w:val="en-MA"/>
        </w:rPr>
      </w:pPr>
    </w:p>
    <w:p w14:paraId="60E85C42" w14:textId="77777777" w:rsidR="007C30CF" w:rsidRDefault="007C30CF" w:rsidP="007C30CF">
      <w:pPr>
        <w:pStyle w:val="NoSpacing"/>
        <w:jc w:val="center"/>
        <w:rPr>
          <w:b/>
          <w:bCs/>
          <w:sz w:val="40"/>
          <w:szCs w:val="40"/>
          <w:lang w:val="en-MA"/>
        </w:rPr>
      </w:pPr>
    </w:p>
    <w:p w14:paraId="1D6DD3D6" w14:textId="77777777" w:rsidR="007C30CF" w:rsidRDefault="007C30CF" w:rsidP="007C30CF">
      <w:pPr>
        <w:pStyle w:val="NoSpacing"/>
        <w:jc w:val="center"/>
        <w:rPr>
          <w:b/>
          <w:bCs/>
          <w:sz w:val="40"/>
          <w:szCs w:val="40"/>
          <w:lang w:val="en-MA"/>
        </w:rPr>
      </w:pPr>
    </w:p>
    <w:p w14:paraId="3D842769" w14:textId="77777777" w:rsidR="007C30CF" w:rsidRDefault="007C30CF" w:rsidP="007C30CF">
      <w:pPr>
        <w:pStyle w:val="NoSpacing"/>
        <w:jc w:val="center"/>
        <w:rPr>
          <w:b/>
          <w:bCs/>
          <w:sz w:val="40"/>
          <w:szCs w:val="40"/>
          <w:lang w:val="en-MA"/>
        </w:rPr>
      </w:pPr>
    </w:p>
    <w:p w14:paraId="2A48C953" w14:textId="77777777" w:rsidR="007C30CF" w:rsidRPr="007C30CF" w:rsidRDefault="007C30CF" w:rsidP="007C30CF">
      <w:pPr>
        <w:pStyle w:val="NoSpacing"/>
        <w:jc w:val="center"/>
        <w:rPr>
          <w:sz w:val="40"/>
          <w:szCs w:val="40"/>
          <w:lang w:val="en-MA"/>
        </w:rPr>
      </w:pPr>
    </w:p>
    <w:p w14:paraId="4390B5AA" w14:textId="77777777" w:rsidR="007C30CF" w:rsidRPr="007C30CF" w:rsidRDefault="007C30CF" w:rsidP="007C30CF">
      <w:pPr>
        <w:pStyle w:val="NoSpacing"/>
        <w:rPr>
          <w:lang w:val="en-MA"/>
        </w:rPr>
      </w:pPr>
    </w:p>
    <w:p w14:paraId="21960324" w14:textId="45602CAD" w:rsidR="007C30CF" w:rsidRPr="007C30CF" w:rsidRDefault="007C30CF" w:rsidP="007C30CF">
      <w:pPr>
        <w:pStyle w:val="NoSpacing"/>
        <w:rPr>
          <w:sz w:val="32"/>
          <w:szCs w:val="32"/>
          <w:lang w:val="en-MA"/>
        </w:rPr>
      </w:pPr>
      <w:r w:rsidRPr="007C30CF">
        <w:rPr>
          <w:b/>
          <w:bCs/>
          <w:sz w:val="32"/>
          <w:szCs w:val="32"/>
          <w:lang w:val="en-MA"/>
        </w:rPr>
        <w:t>1.1. Introduction</w:t>
      </w:r>
    </w:p>
    <w:p w14:paraId="13034164" w14:textId="77777777" w:rsidR="007C30CF" w:rsidRPr="007C30CF" w:rsidRDefault="007C30CF" w:rsidP="007C30CF">
      <w:pPr>
        <w:pStyle w:val="NoSpacing"/>
        <w:rPr>
          <w:sz w:val="28"/>
          <w:szCs w:val="28"/>
          <w:lang w:val="en-MA"/>
        </w:rPr>
      </w:pPr>
      <w:r w:rsidRPr="007C30CF">
        <w:rPr>
          <w:sz w:val="28"/>
          <w:szCs w:val="28"/>
          <w:lang w:val="en-MA"/>
        </w:rPr>
        <w:t>Le projet de développement d'une application mobile de gestion POS s'inscrit dans la stratégie de digitalisation de TechSolutions. Cette application vise à moderniser et optimiser la gestion des points de vente pour les commerçants.</w:t>
      </w:r>
    </w:p>
    <w:p w14:paraId="7EF04D7A" w14:textId="77777777" w:rsidR="007C30CF" w:rsidRPr="007C30CF" w:rsidRDefault="007C30CF" w:rsidP="007C30CF">
      <w:pPr>
        <w:pStyle w:val="NoSpacing"/>
        <w:rPr>
          <w:lang w:val="en-MA"/>
        </w:rPr>
      </w:pPr>
    </w:p>
    <w:p w14:paraId="63D92B58" w14:textId="1DF9633F" w:rsidR="007C30CF" w:rsidRPr="007C30CF" w:rsidRDefault="007C30CF" w:rsidP="007C30CF">
      <w:pPr>
        <w:pStyle w:val="NoSpacing"/>
        <w:rPr>
          <w:sz w:val="32"/>
          <w:szCs w:val="32"/>
          <w:lang w:val="en-MA"/>
        </w:rPr>
      </w:pPr>
      <w:r w:rsidRPr="007C30CF">
        <w:rPr>
          <w:b/>
          <w:bCs/>
          <w:sz w:val="32"/>
          <w:szCs w:val="32"/>
          <w:lang w:val="en-MA"/>
        </w:rPr>
        <w:t>1.2. Présentation de l'organisme d'accueil</w:t>
      </w:r>
    </w:p>
    <w:p w14:paraId="1D60A9B6" w14:textId="03612B2D" w:rsidR="007C30CF" w:rsidRPr="007C30CF" w:rsidRDefault="007C30CF" w:rsidP="007C30CF">
      <w:pPr>
        <w:pStyle w:val="NoSpacing"/>
        <w:rPr>
          <w:sz w:val="28"/>
          <w:szCs w:val="28"/>
          <w:lang w:val="en-MA"/>
        </w:rPr>
      </w:pPr>
      <w:r w:rsidRPr="007C30CF">
        <w:rPr>
          <w:b/>
          <w:bCs/>
          <w:sz w:val="32"/>
          <w:szCs w:val="32"/>
          <w:lang w:val="en-MA"/>
        </w:rPr>
        <w:t>.2.1. Historique</w:t>
      </w:r>
    </w:p>
    <w:p w14:paraId="205B5D52" w14:textId="77777777" w:rsidR="007C30CF" w:rsidRPr="007C30CF" w:rsidRDefault="007C30CF" w:rsidP="007C30CF">
      <w:pPr>
        <w:pStyle w:val="NoSpacing"/>
        <w:rPr>
          <w:sz w:val="28"/>
          <w:szCs w:val="28"/>
          <w:lang w:val="en-MA"/>
        </w:rPr>
      </w:pPr>
      <w:r w:rsidRPr="007C30CF">
        <w:rPr>
          <w:sz w:val="28"/>
          <w:szCs w:val="28"/>
          <w:lang w:val="en-MA"/>
        </w:rPr>
        <w:t>TechSolutions SARL a été fondée en 2015 et s'est spécialisée dans le développement de solutions logicielles pour les PME. L'entreprise compte aujourd'hui 25 employés et réalise un chiffre d'affaires de 2.5 millions d'euros.</w:t>
      </w:r>
    </w:p>
    <w:p w14:paraId="6C17E116" w14:textId="77777777" w:rsidR="007C30CF" w:rsidRPr="007C30CF" w:rsidRDefault="007C30CF" w:rsidP="007C30CF">
      <w:pPr>
        <w:pStyle w:val="NoSpacing"/>
        <w:rPr>
          <w:lang w:val="en-MA"/>
        </w:rPr>
      </w:pPr>
    </w:p>
    <w:p w14:paraId="6B230213" w14:textId="77777777" w:rsidR="007C30CF" w:rsidRPr="007C30CF" w:rsidRDefault="007C30CF" w:rsidP="007C30CF">
      <w:pPr>
        <w:pStyle w:val="NoSpacing"/>
        <w:rPr>
          <w:sz w:val="32"/>
          <w:szCs w:val="32"/>
          <w:lang w:val="en-MA"/>
        </w:rPr>
      </w:pPr>
      <w:r w:rsidRPr="007C30CF">
        <w:rPr>
          <w:b/>
          <w:bCs/>
          <w:sz w:val="32"/>
          <w:szCs w:val="32"/>
          <w:lang w:val="en-MA"/>
        </w:rPr>
        <w:t>#### 1.2.2. Organisation</w:t>
      </w:r>
    </w:p>
    <w:p w14:paraId="3913811F" w14:textId="77777777" w:rsidR="007C30CF" w:rsidRPr="007C30CF" w:rsidRDefault="007C30CF" w:rsidP="007C30CF">
      <w:pPr>
        <w:pStyle w:val="NoSpacing"/>
        <w:rPr>
          <w:sz w:val="28"/>
          <w:szCs w:val="28"/>
          <w:lang w:val="en-MA"/>
        </w:rPr>
      </w:pPr>
      <w:r w:rsidRPr="007C30CF">
        <w:rPr>
          <w:sz w:val="28"/>
          <w:szCs w:val="28"/>
          <w:lang w:val="en-MA"/>
        </w:rPr>
        <w:t xml:space="preserve">- </w:t>
      </w:r>
      <w:r w:rsidRPr="007C30CF">
        <w:rPr>
          <w:b/>
          <w:bCs/>
          <w:sz w:val="28"/>
          <w:szCs w:val="28"/>
          <w:lang w:val="en-MA"/>
        </w:rPr>
        <w:t>**Direction Générale**</w:t>
      </w:r>
      <w:r w:rsidRPr="007C30CF">
        <w:rPr>
          <w:sz w:val="28"/>
          <w:szCs w:val="28"/>
          <w:lang w:val="en-MA"/>
        </w:rPr>
        <w:t>: M. Pierre MARTIN</w:t>
      </w:r>
    </w:p>
    <w:p w14:paraId="3C4D6398" w14:textId="77777777" w:rsidR="007C30CF" w:rsidRPr="007C30CF" w:rsidRDefault="007C30CF" w:rsidP="007C30CF">
      <w:pPr>
        <w:pStyle w:val="NoSpacing"/>
        <w:rPr>
          <w:sz w:val="28"/>
          <w:szCs w:val="28"/>
          <w:lang w:val="en-MA"/>
        </w:rPr>
      </w:pPr>
      <w:r w:rsidRPr="007C30CF">
        <w:rPr>
          <w:sz w:val="28"/>
          <w:szCs w:val="28"/>
          <w:lang w:val="en-MA"/>
        </w:rPr>
        <w:t xml:space="preserve">- </w:t>
      </w:r>
      <w:r w:rsidRPr="007C30CF">
        <w:rPr>
          <w:b/>
          <w:bCs/>
          <w:sz w:val="28"/>
          <w:szCs w:val="28"/>
          <w:lang w:val="en-MA"/>
        </w:rPr>
        <w:t>**Direction Technique**</w:t>
      </w:r>
      <w:r w:rsidRPr="007C30CF">
        <w:rPr>
          <w:sz w:val="28"/>
          <w:szCs w:val="28"/>
          <w:lang w:val="en-MA"/>
        </w:rPr>
        <w:t>: M. Jean DUPONT</w:t>
      </w:r>
    </w:p>
    <w:p w14:paraId="7FF2962E" w14:textId="77777777" w:rsidR="007C30CF" w:rsidRPr="007C30CF" w:rsidRDefault="007C30CF" w:rsidP="007C30CF">
      <w:pPr>
        <w:pStyle w:val="NoSpacing"/>
        <w:rPr>
          <w:sz w:val="28"/>
          <w:szCs w:val="28"/>
          <w:lang w:val="en-MA"/>
        </w:rPr>
      </w:pPr>
      <w:r w:rsidRPr="007C30CF">
        <w:rPr>
          <w:sz w:val="28"/>
          <w:szCs w:val="28"/>
          <w:lang w:val="en-MA"/>
        </w:rPr>
        <w:t xml:space="preserve">- </w:t>
      </w:r>
      <w:r w:rsidRPr="007C30CF">
        <w:rPr>
          <w:b/>
          <w:bCs/>
          <w:sz w:val="28"/>
          <w:szCs w:val="28"/>
          <w:lang w:val="en-MA"/>
        </w:rPr>
        <w:t>**Équipe Développement**</w:t>
      </w:r>
      <w:r w:rsidRPr="007C30CF">
        <w:rPr>
          <w:sz w:val="28"/>
          <w:szCs w:val="28"/>
          <w:lang w:val="en-MA"/>
        </w:rPr>
        <w:t>: 15 développeurs</w:t>
      </w:r>
    </w:p>
    <w:p w14:paraId="18786C5B" w14:textId="77777777" w:rsidR="007C30CF" w:rsidRPr="007C30CF" w:rsidRDefault="007C30CF" w:rsidP="007C30CF">
      <w:pPr>
        <w:pStyle w:val="NoSpacing"/>
        <w:rPr>
          <w:sz w:val="28"/>
          <w:szCs w:val="28"/>
          <w:lang w:val="en-MA"/>
        </w:rPr>
      </w:pPr>
      <w:r w:rsidRPr="007C30CF">
        <w:rPr>
          <w:sz w:val="28"/>
          <w:szCs w:val="28"/>
          <w:lang w:val="en-MA"/>
        </w:rPr>
        <w:t xml:space="preserve">- </w:t>
      </w:r>
      <w:r w:rsidRPr="007C30CF">
        <w:rPr>
          <w:b/>
          <w:bCs/>
          <w:sz w:val="28"/>
          <w:szCs w:val="28"/>
          <w:lang w:val="en-MA"/>
        </w:rPr>
        <w:t>**Équipe Support**</w:t>
      </w:r>
      <w:r w:rsidRPr="007C30CF">
        <w:rPr>
          <w:sz w:val="28"/>
          <w:szCs w:val="28"/>
          <w:lang w:val="en-MA"/>
        </w:rPr>
        <w:t>: 5 techniciens</w:t>
      </w:r>
    </w:p>
    <w:p w14:paraId="5EE1AC75" w14:textId="77777777" w:rsidR="007C30CF" w:rsidRPr="007C30CF" w:rsidRDefault="007C30CF" w:rsidP="007C30CF">
      <w:pPr>
        <w:pStyle w:val="NoSpacing"/>
        <w:rPr>
          <w:sz w:val="28"/>
          <w:szCs w:val="28"/>
          <w:lang w:val="en-MA"/>
        </w:rPr>
      </w:pPr>
      <w:r w:rsidRPr="007C30CF">
        <w:rPr>
          <w:sz w:val="28"/>
          <w:szCs w:val="28"/>
          <w:lang w:val="en-MA"/>
        </w:rPr>
        <w:t xml:space="preserve">- </w:t>
      </w:r>
      <w:r w:rsidRPr="007C30CF">
        <w:rPr>
          <w:b/>
          <w:bCs/>
          <w:sz w:val="28"/>
          <w:szCs w:val="28"/>
          <w:lang w:val="en-MA"/>
        </w:rPr>
        <w:t>**Équipe Commerciale**</w:t>
      </w:r>
      <w:r w:rsidRPr="007C30CF">
        <w:rPr>
          <w:sz w:val="28"/>
          <w:szCs w:val="28"/>
          <w:lang w:val="en-MA"/>
        </w:rPr>
        <w:t>: 5 commerciaux</w:t>
      </w:r>
    </w:p>
    <w:p w14:paraId="12A1F6B3" w14:textId="77777777" w:rsidR="007C30CF" w:rsidRPr="007C30CF" w:rsidRDefault="007C30CF" w:rsidP="007C30CF">
      <w:pPr>
        <w:pStyle w:val="NoSpacing"/>
        <w:rPr>
          <w:lang w:val="en-MA"/>
        </w:rPr>
      </w:pPr>
    </w:p>
    <w:p w14:paraId="6A81DD9B" w14:textId="70D468FB" w:rsidR="007C30CF" w:rsidRPr="007C30CF" w:rsidRDefault="007C30CF" w:rsidP="007C30CF">
      <w:pPr>
        <w:pStyle w:val="NoSpacing"/>
        <w:rPr>
          <w:sz w:val="32"/>
          <w:szCs w:val="32"/>
          <w:lang w:val="en-MA"/>
        </w:rPr>
      </w:pPr>
      <w:r w:rsidRPr="007C30CF">
        <w:rPr>
          <w:b/>
          <w:bCs/>
          <w:sz w:val="32"/>
          <w:szCs w:val="32"/>
          <w:lang w:val="en-MA"/>
        </w:rPr>
        <w:t>1.2.3. Activités</w:t>
      </w:r>
    </w:p>
    <w:p w14:paraId="131F8670" w14:textId="77777777" w:rsidR="007C30CF" w:rsidRPr="007C30CF" w:rsidRDefault="007C30CF" w:rsidP="007C30CF">
      <w:pPr>
        <w:pStyle w:val="NoSpacing"/>
        <w:rPr>
          <w:sz w:val="28"/>
          <w:szCs w:val="28"/>
          <w:lang w:val="en-MA"/>
        </w:rPr>
      </w:pPr>
      <w:r w:rsidRPr="007C30CF">
        <w:rPr>
          <w:sz w:val="28"/>
          <w:szCs w:val="28"/>
          <w:lang w:val="en-MA"/>
        </w:rPr>
        <w:t>- Développement d'applications mobiles</w:t>
      </w:r>
    </w:p>
    <w:p w14:paraId="3B752538" w14:textId="77777777" w:rsidR="007C30CF" w:rsidRPr="007C30CF" w:rsidRDefault="007C30CF" w:rsidP="007C30CF">
      <w:pPr>
        <w:pStyle w:val="NoSpacing"/>
        <w:rPr>
          <w:sz w:val="28"/>
          <w:szCs w:val="28"/>
          <w:lang w:val="en-MA"/>
        </w:rPr>
      </w:pPr>
      <w:r w:rsidRPr="007C30CF">
        <w:rPr>
          <w:sz w:val="28"/>
          <w:szCs w:val="28"/>
          <w:lang w:val="en-MA"/>
        </w:rPr>
        <w:t>- Solutions de gestion d'entreprise</w:t>
      </w:r>
    </w:p>
    <w:p w14:paraId="1821A778" w14:textId="77777777" w:rsidR="007C30CF" w:rsidRPr="007C30CF" w:rsidRDefault="007C30CF" w:rsidP="007C30CF">
      <w:pPr>
        <w:pStyle w:val="NoSpacing"/>
        <w:rPr>
          <w:sz w:val="28"/>
          <w:szCs w:val="28"/>
          <w:lang w:val="en-MA"/>
        </w:rPr>
      </w:pPr>
      <w:r w:rsidRPr="007C30CF">
        <w:rPr>
          <w:sz w:val="28"/>
          <w:szCs w:val="28"/>
          <w:lang w:val="en-MA"/>
        </w:rPr>
        <w:t>- Services de conseil en digitalisation</w:t>
      </w:r>
    </w:p>
    <w:p w14:paraId="5E225D11" w14:textId="77777777" w:rsidR="007C30CF" w:rsidRPr="007C30CF" w:rsidRDefault="007C30CF" w:rsidP="007C30CF">
      <w:pPr>
        <w:pStyle w:val="NoSpacing"/>
        <w:rPr>
          <w:sz w:val="28"/>
          <w:szCs w:val="28"/>
          <w:lang w:val="en-MA"/>
        </w:rPr>
      </w:pPr>
      <w:r w:rsidRPr="007C30CF">
        <w:rPr>
          <w:sz w:val="28"/>
          <w:szCs w:val="28"/>
          <w:lang w:val="en-MA"/>
        </w:rPr>
        <w:t>- Support technique et maintenance</w:t>
      </w:r>
    </w:p>
    <w:p w14:paraId="67593109" w14:textId="77777777" w:rsidR="007C30CF" w:rsidRPr="007C30CF" w:rsidRDefault="007C30CF" w:rsidP="007C30CF">
      <w:pPr>
        <w:pStyle w:val="NoSpacing"/>
        <w:rPr>
          <w:sz w:val="28"/>
          <w:szCs w:val="28"/>
          <w:lang w:val="en-MA"/>
        </w:rPr>
      </w:pPr>
    </w:p>
    <w:p w14:paraId="63BB1AA2" w14:textId="0FB9CEAD" w:rsidR="007C30CF" w:rsidRPr="007C30CF" w:rsidRDefault="007C30CF" w:rsidP="007C30CF">
      <w:pPr>
        <w:pStyle w:val="NoSpacing"/>
        <w:rPr>
          <w:sz w:val="32"/>
          <w:szCs w:val="32"/>
          <w:lang w:val="en-MA"/>
        </w:rPr>
      </w:pPr>
      <w:r w:rsidRPr="007C30CF">
        <w:rPr>
          <w:b/>
          <w:bCs/>
          <w:sz w:val="32"/>
          <w:szCs w:val="32"/>
          <w:lang w:val="en-MA"/>
        </w:rPr>
        <w:t>1.3. Cadre du projet</w:t>
      </w:r>
    </w:p>
    <w:p w14:paraId="1BF99611" w14:textId="3550FCA8" w:rsidR="007C30CF" w:rsidRPr="007C30CF" w:rsidRDefault="007C30CF" w:rsidP="007C30CF">
      <w:pPr>
        <w:pStyle w:val="NoSpacing"/>
        <w:rPr>
          <w:sz w:val="32"/>
          <w:szCs w:val="32"/>
          <w:lang w:val="en-MA"/>
        </w:rPr>
      </w:pPr>
      <w:r w:rsidRPr="007C30CF">
        <w:rPr>
          <w:b/>
          <w:bCs/>
          <w:sz w:val="32"/>
          <w:szCs w:val="32"/>
          <w:lang w:val="en-MA"/>
        </w:rPr>
        <w:t>1.3.1. Problématique</w:t>
      </w:r>
    </w:p>
    <w:p w14:paraId="50FEBC27" w14:textId="77777777" w:rsidR="007C30CF" w:rsidRPr="007C30CF" w:rsidRDefault="007C30CF" w:rsidP="007C30CF">
      <w:pPr>
        <w:pStyle w:val="NoSpacing"/>
        <w:rPr>
          <w:sz w:val="28"/>
          <w:szCs w:val="28"/>
          <w:lang w:val="en-MA"/>
        </w:rPr>
      </w:pPr>
      <w:r w:rsidRPr="007C30CF">
        <w:rPr>
          <w:sz w:val="28"/>
          <w:szCs w:val="28"/>
          <w:lang w:val="en-MA"/>
        </w:rPr>
        <w:t>Les commerçants font face à plusieurs défis dans la gestion de leur point de vente :</w:t>
      </w:r>
    </w:p>
    <w:p w14:paraId="578503ED" w14:textId="77777777" w:rsidR="007C30CF" w:rsidRPr="007C30CF" w:rsidRDefault="007C30CF" w:rsidP="007C30CF">
      <w:pPr>
        <w:pStyle w:val="NoSpacing"/>
        <w:rPr>
          <w:sz w:val="28"/>
          <w:szCs w:val="28"/>
          <w:lang w:val="en-MA"/>
        </w:rPr>
      </w:pPr>
      <w:r w:rsidRPr="007C30CF">
        <w:rPr>
          <w:sz w:val="28"/>
          <w:szCs w:val="28"/>
          <w:lang w:val="en-MA"/>
        </w:rPr>
        <w:t>- Difficulté de suivi des ventes en temps réel</w:t>
      </w:r>
    </w:p>
    <w:p w14:paraId="24F47A2F" w14:textId="77777777" w:rsidR="007C30CF" w:rsidRPr="007C30CF" w:rsidRDefault="007C30CF" w:rsidP="007C30CF">
      <w:pPr>
        <w:pStyle w:val="NoSpacing"/>
        <w:rPr>
          <w:sz w:val="28"/>
          <w:szCs w:val="28"/>
          <w:lang w:val="en-MA"/>
        </w:rPr>
      </w:pPr>
      <w:r w:rsidRPr="007C30CF">
        <w:rPr>
          <w:sz w:val="28"/>
          <w:szCs w:val="28"/>
          <w:lang w:val="en-MA"/>
        </w:rPr>
        <w:t>- Gestion manuelle des stocks</w:t>
      </w:r>
    </w:p>
    <w:p w14:paraId="520023CE" w14:textId="77777777" w:rsidR="007C30CF" w:rsidRPr="007C30CF" w:rsidRDefault="007C30CF" w:rsidP="007C30CF">
      <w:pPr>
        <w:pStyle w:val="NoSpacing"/>
        <w:rPr>
          <w:sz w:val="28"/>
          <w:szCs w:val="28"/>
          <w:lang w:val="en-MA"/>
        </w:rPr>
      </w:pPr>
      <w:r w:rsidRPr="007C30CF">
        <w:rPr>
          <w:sz w:val="28"/>
          <w:szCs w:val="28"/>
          <w:lang w:val="en-MA"/>
        </w:rPr>
        <w:lastRenderedPageBreak/>
        <w:t>- Absence de rapports détaillés</w:t>
      </w:r>
    </w:p>
    <w:p w14:paraId="6A6A81A8" w14:textId="77777777" w:rsidR="007C30CF" w:rsidRPr="007C30CF" w:rsidRDefault="007C30CF" w:rsidP="007C30CF">
      <w:pPr>
        <w:pStyle w:val="NoSpacing"/>
        <w:rPr>
          <w:sz w:val="28"/>
          <w:szCs w:val="28"/>
          <w:lang w:val="en-MA"/>
        </w:rPr>
      </w:pPr>
      <w:r w:rsidRPr="007C30CF">
        <w:rPr>
          <w:sz w:val="28"/>
          <w:szCs w:val="28"/>
          <w:lang w:val="en-MA"/>
        </w:rPr>
        <w:t>- Manque de solutions mobiles adaptées</w:t>
      </w:r>
    </w:p>
    <w:p w14:paraId="12FCF27C" w14:textId="77777777" w:rsidR="007C30CF" w:rsidRPr="007C30CF" w:rsidRDefault="007C30CF" w:rsidP="007C30CF">
      <w:pPr>
        <w:pStyle w:val="NoSpacing"/>
        <w:rPr>
          <w:sz w:val="28"/>
          <w:szCs w:val="28"/>
          <w:lang w:val="en-MA"/>
        </w:rPr>
      </w:pPr>
    </w:p>
    <w:p w14:paraId="0CEF3A78" w14:textId="5E51F9B8" w:rsidR="007C30CF" w:rsidRPr="007C30CF" w:rsidRDefault="007C30CF" w:rsidP="007C30CF">
      <w:pPr>
        <w:pStyle w:val="NoSpacing"/>
        <w:rPr>
          <w:sz w:val="32"/>
          <w:szCs w:val="32"/>
          <w:lang w:val="en-MA"/>
        </w:rPr>
      </w:pPr>
      <w:r w:rsidRPr="007C30CF">
        <w:rPr>
          <w:b/>
          <w:bCs/>
          <w:sz w:val="32"/>
          <w:szCs w:val="32"/>
          <w:lang w:val="en-MA"/>
        </w:rPr>
        <w:t>1.3.2. Analyse de l'existant</w:t>
      </w:r>
    </w:p>
    <w:p w14:paraId="50A2C2A4" w14:textId="77777777" w:rsidR="007C30CF" w:rsidRPr="007C30CF" w:rsidRDefault="007C30CF" w:rsidP="007C30CF">
      <w:pPr>
        <w:pStyle w:val="NoSpacing"/>
        <w:rPr>
          <w:sz w:val="28"/>
          <w:szCs w:val="28"/>
          <w:lang w:val="en-MA"/>
        </w:rPr>
      </w:pPr>
      <w:r w:rsidRPr="007C30CF">
        <w:rPr>
          <w:sz w:val="28"/>
          <w:szCs w:val="28"/>
          <w:lang w:val="en-MA"/>
        </w:rPr>
        <w:t>Les solutions actuelles présentent plusieurs limitations :</w:t>
      </w:r>
    </w:p>
    <w:p w14:paraId="0F11FE80" w14:textId="77777777" w:rsidR="007C30CF" w:rsidRPr="007C30CF" w:rsidRDefault="007C30CF" w:rsidP="007C30CF">
      <w:pPr>
        <w:pStyle w:val="NoSpacing"/>
        <w:rPr>
          <w:sz w:val="28"/>
          <w:szCs w:val="28"/>
          <w:lang w:val="en-MA"/>
        </w:rPr>
      </w:pPr>
      <w:r w:rsidRPr="007C30CF">
        <w:rPr>
          <w:sz w:val="28"/>
          <w:szCs w:val="28"/>
          <w:lang w:val="en-MA"/>
        </w:rPr>
        <w:t>- Applications desktop peu pratiques</w:t>
      </w:r>
    </w:p>
    <w:p w14:paraId="405D1DB6" w14:textId="77777777" w:rsidR="007C30CF" w:rsidRPr="007C30CF" w:rsidRDefault="007C30CF" w:rsidP="007C30CF">
      <w:pPr>
        <w:pStyle w:val="NoSpacing"/>
        <w:rPr>
          <w:sz w:val="28"/>
          <w:szCs w:val="28"/>
          <w:lang w:val="en-MA"/>
        </w:rPr>
      </w:pPr>
      <w:r w:rsidRPr="007C30CF">
        <w:rPr>
          <w:sz w:val="28"/>
          <w:szCs w:val="28"/>
          <w:lang w:val="en-MA"/>
        </w:rPr>
        <w:t>- Solutions mobiles incomplètes</w:t>
      </w:r>
    </w:p>
    <w:p w14:paraId="4F49A536" w14:textId="77777777" w:rsidR="007C30CF" w:rsidRPr="007C30CF" w:rsidRDefault="007C30CF" w:rsidP="007C30CF">
      <w:pPr>
        <w:pStyle w:val="NoSpacing"/>
        <w:rPr>
          <w:sz w:val="28"/>
          <w:szCs w:val="28"/>
          <w:lang w:val="en-MA"/>
        </w:rPr>
      </w:pPr>
      <w:r w:rsidRPr="007C30CF">
        <w:rPr>
          <w:sz w:val="28"/>
          <w:szCs w:val="28"/>
          <w:lang w:val="en-MA"/>
        </w:rPr>
        <w:t>- Coûts d'implémentation élevés</w:t>
      </w:r>
    </w:p>
    <w:p w14:paraId="5753D724" w14:textId="77777777" w:rsidR="007C30CF" w:rsidRPr="007C30CF" w:rsidRDefault="007C30CF" w:rsidP="007C30CF">
      <w:pPr>
        <w:pStyle w:val="NoSpacing"/>
        <w:rPr>
          <w:sz w:val="28"/>
          <w:szCs w:val="28"/>
          <w:lang w:val="en-MA"/>
        </w:rPr>
      </w:pPr>
      <w:r w:rsidRPr="007C30CF">
        <w:rPr>
          <w:sz w:val="28"/>
          <w:szCs w:val="28"/>
          <w:lang w:val="en-MA"/>
        </w:rPr>
        <w:t>- Manque de flexibilité</w:t>
      </w:r>
    </w:p>
    <w:p w14:paraId="467167B4" w14:textId="77777777" w:rsidR="007C30CF" w:rsidRPr="007C30CF" w:rsidRDefault="007C30CF" w:rsidP="007C30CF">
      <w:pPr>
        <w:pStyle w:val="NoSpacing"/>
        <w:rPr>
          <w:sz w:val="28"/>
          <w:szCs w:val="28"/>
          <w:lang w:val="en-MA"/>
        </w:rPr>
      </w:pPr>
    </w:p>
    <w:p w14:paraId="07A44640" w14:textId="04FABEBD" w:rsidR="007C30CF" w:rsidRPr="007C30CF" w:rsidRDefault="007C30CF" w:rsidP="007C30CF">
      <w:pPr>
        <w:pStyle w:val="NoSpacing"/>
        <w:rPr>
          <w:sz w:val="32"/>
          <w:szCs w:val="32"/>
          <w:lang w:val="en-MA"/>
        </w:rPr>
      </w:pPr>
      <w:r w:rsidRPr="007C30CF">
        <w:rPr>
          <w:b/>
          <w:bCs/>
          <w:sz w:val="32"/>
          <w:szCs w:val="32"/>
          <w:lang w:val="en-MA"/>
        </w:rPr>
        <w:t>1.3.3. Solution proposée</w:t>
      </w:r>
    </w:p>
    <w:p w14:paraId="4427C145" w14:textId="77777777" w:rsidR="007C30CF" w:rsidRPr="007C30CF" w:rsidRDefault="007C30CF" w:rsidP="007C30CF">
      <w:pPr>
        <w:pStyle w:val="NoSpacing"/>
        <w:rPr>
          <w:sz w:val="28"/>
          <w:szCs w:val="28"/>
          <w:lang w:val="en-MA"/>
        </w:rPr>
      </w:pPr>
      <w:r w:rsidRPr="007C30CF">
        <w:rPr>
          <w:sz w:val="28"/>
          <w:szCs w:val="28"/>
          <w:lang w:val="en-MA"/>
        </w:rPr>
        <w:t>Notre solution propose :</w:t>
      </w:r>
    </w:p>
    <w:p w14:paraId="442E3A80" w14:textId="77777777" w:rsidR="007C30CF" w:rsidRPr="007C30CF" w:rsidRDefault="007C30CF" w:rsidP="007C30CF">
      <w:pPr>
        <w:pStyle w:val="NoSpacing"/>
        <w:rPr>
          <w:sz w:val="28"/>
          <w:szCs w:val="28"/>
          <w:lang w:val="en-MA"/>
        </w:rPr>
      </w:pPr>
      <w:r w:rsidRPr="007C30CF">
        <w:rPr>
          <w:sz w:val="28"/>
          <w:szCs w:val="28"/>
          <w:lang w:val="en-MA"/>
        </w:rPr>
        <w:t>- Une application mobile complète</w:t>
      </w:r>
    </w:p>
    <w:p w14:paraId="3C871073" w14:textId="77777777" w:rsidR="007C30CF" w:rsidRPr="007C30CF" w:rsidRDefault="007C30CF" w:rsidP="007C30CF">
      <w:pPr>
        <w:pStyle w:val="NoSpacing"/>
        <w:rPr>
          <w:sz w:val="28"/>
          <w:szCs w:val="28"/>
          <w:lang w:val="en-MA"/>
        </w:rPr>
      </w:pPr>
      <w:r w:rsidRPr="007C30CF">
        <w:rPr>
          <w:sz w:val="28"/>
          <w:szCs w:val="28"/>
          <w:lang w:val="en-MA"/>
        </w:rPr>
        <w:t>- Gestion en temps réel</w:t>
      </w:r>
    </w:p>
    <w:p w14:paraId="248EDE5A" w14:textId="77777777" w:rsidR="007C30CF" w:rsidRPr="007C30CF" w:rsidRDefault="007C30CF" w:rsidP="007C30CF">
      <w:pPr>
        <w:pStyle w:val="NoSpacing"/>
        <w:rPr>
          <w:sz w:val="28"/>
          <w:szCs w:val="28"/>
          <w:lang w:val="en-MA"/>
        </w:rPr>
      </w:pPr>
      <w:r w:rsidRPr="007C30CF">
        <w:rPr>
          <w:sz w:val="28"/>
          <w:szCs w:val="28"/>
          <w:lang w:val="en-MA"/>
        </w:rPr>
        <w:t>- Interface intuitive</w:t>
      </w:r>
    </w:p>
    <w:p w14:paraId="17F4DC9E" w14:textId="77777777" w:rsidR="007C30CF" w:rsidRPr="007C30CF" w:rsidRDefault="007C30CF" w:rsidP="007C30CF">
      <w:pPr>
        <w:pStyle w:val="NoSpacing"/>
        <w:rPr>
          <w:sz w:val="28"/>
          <w:szCs w:val="28"/>
          <w:lang w:val="en-MA"/>
        </w:rPr>
      </w:pPr>
      <w:r w:rsidRPr="007C30CF">
        <w:rPr>
          <w:sz w:val="28"/>
          <w:szCs w:val="28"/>
          <w:lang w:val="en-MA"/>
        </w:rPr>
        <w:t>- Rapports détaillés</w:t>
      </w:r>
    </w:p>
    <w:p w14:paraId="27C05C89" w14:textId="77777777" w:rsidR="007C30CF" w:rsidRPr="007C30CF" w:rsidRDefault="007C30CF" w:rsidP="007C30CF">
      <w:pPr>
        <w:pStyle w:val="NoSpacing"/>
        <w:rPr>
          <w:sz w:val="28"/>
          <w:szCs w:val="28"/>
          <w:lang w:val="en-MA"/>
        </w:rPr>
      </w:pPr>
      <w:r w:rsidRPr="007C30CF">
        <w:rPr>
          <w:sz w:val="28"/>
          <w:szCs w:val="28"/>
          <w:lang w:val="en-MA"/>
        </w:rPr>
        <w:t>- Coût optimisé</w:t>
      </w:r>
    </w:p>
    <w:p w14:paraId="19AAC405" w14:textId="77777777" w:rsidR="007C30CF" w:rsidRPr="007C30CF" w:rsidRDefault="007C30CF" w:rsidP="007C30CF">
      <w:pPr>
        <w:pStyle w:val="NoSpacing"/>
        <w:rPr>
          <w:sz w:val="28"/>
          <w:szCs w:val="28"/>
          <w:lang w:val="en-MA"/>
        </w:rPr>
      </w:pPr>
    </w:p>
    <w:p w14:paraId="472EBBE6" w14:textId="64279DC7" w:rsidR="007C30CF" w:rsidRPr="007C30CF" w:rsidRDefault="007C30CF" w:rsidP="007C30CF">
      <w:pPr>
        <w:pStyle w:val="NoSpacing"/>
        <w:rPr>
          <w:sz w:val="32"/>
          <w:szCs w:val="32"/>
          <w:lang w:val="en-MA"/>
        </w:rPr>
      </w:pPr>
      <w:r w:rsidRPr="007C30CF">
        <w:rPr>
          <w:b/>
          <w:bCs/>
          <w:sz w:val="32"/>
          <w:szCs w:val="32"/>
          <w:lang w:val="en-MA"/>
        </w:rPr>
        <w:t>1.3.4. Prototypage (Maquettes)</w:t>
      </w:r>
    </w:p>
    <w:p w14:paraId="66EB365A" w14:textId="77777777" w:rsidR="007C30CF" w:rsidRPr="007C30CF" w:rsidRDefault="007C30CF" w:rsidP="007C30CF">
      <w:pPr>
        <w:pStyle w:val="NoSpacing"/>
        <w:rPr>
          <w:sz w:val="28"/>
          <w:szCs w:val="28"/>
          <w:lang w:val="en-MA"/>
        </w:rPr>
      </w:pPr>
      <w:r w:rsidRPr="007C30CF">
        <w:rPr>
          <w:sz w:val="28"/>
          <w:szCs w:val="28"/>
          <w:lang w:val="en-MA"/>
        </w:rPr>
        <w:t>[Voir les maquettes dans l'annexe A]</w:t>
      </w:r>
    </w:p>
    <w:p w14:paraId="689105B1" w14:textId="77777777" w:rsidR="007C30CF" w:rsidRPr="007C30CF" w:rsidRDefault="007C30CF" w:rsidP="007C30CF">
      <w:pPr>
        <w:pStyle w:val="NoSpacing"/>
        <w:rPr>
          <w:sz w:val="28"/>
          <w:szCs w:val="28"/>
          <w:lang w:val="en-MA"/>
        </w:rPr>
      </w:pPr>
    </w:p>
    <w:p w14:paraId="1E943FD4" w14:textId="4691B01A" w:rsidR="007C30CF" w:rsidRPr="007C30CF" w:rsidRDefault="007C30CF" w:rsidP="007C30CF">
      <w:pPr>
        <w:pStyle w:val="NoSpacing"/>
        <w:rPr>
          <w:sz w:val="32"/>
          <w:szCs w:val="32"/>
          <w:lang w:val="en-MA"/>
        </w:rPr>
      </w:pPr>
      <w:r w:rsidRPr="007C30CF">
        <w:rPr>
          <w:b/>
          <w:bCs/>
          <w:sz w:val="32"/>
          <w:szCs w:val="32"/>
          <w:lang w:val="en-MA"/>
        </w:rPr>
        <w:t>1.4. Analyse et spécification des besoins</w:t>
      </w:r>
    </w:p>
    <w:p w14:paraId="38616A67" w14:textId="6AC6B444" w:rsidR="007C30CF" w:rsidRPr="007C30CF" w:rsidRDefault="007C30CF" w:rsidP="007C30CF">
      <w:pPr>
        <w:pStyle w:val="NoSpacing"/>
        <w:rPr>
          <w:sz w:val="32"/>
          <w:szCs w:val="32"/>
          <w:lang w:val="en-MA"/>
        </w:rPr>
      </w:pPr>
      <w:r w:rsidRPr="007C30CF">
        <w:rPr>
          <w:b/>
          <w:bCs/>
          <w:sz w:val="32"/>
          <w:szCs w:val="32"/>
          <w:lang w:val="en-MA"/>
        </w:rPr>
        <w:t>1.4.1. Besoins fonctionnels</w:t>
      </w:r>
    </w:p>
    <w:p w14:paraId="0C3BC8B7" w14:textId="77777777" w:rsidR="007C30CF" w:rsidRPr="007C30CF" w:rsidRDefault="007C30CF" w:rsidP="007C30CF">
      <w:pPr>
        <w:pStyle w:val="NoSpacing"/>
        <w:rPr>
          <w:sz w:val="28"/>
          <w:szCs w:val="28"/>
          <w:lang w:val="en-MA"/>
        </w:rPr>
      </w:pPr>
      <w:r w:rsidRPr="007C30CF">
        <w:rPr>
          <w:sz w:val="28"/>
          <w:szCs w:val="28"/>
          <w:lang w:val="en-MA"/>
        </w:rPr>
        <w:t xml:space="preserve">1. </w:t>
      </w:r>
      <w:r w:rsidRPr="007C30CF">
        <w:rPr>
          <w:b/>
          <w:bCs/>
          <w:sz w:val="28"/>
          <w:szCs w:val="28"/>
          <w:lang w:val="en-MA"/>
        </w:rPr>
        <w:t>**Gestion des utilisateurs**</w:t>
      </w:r>
    </w:p>
    <w:p w14:paraId="6C8FB90B" w14:textId="77777777" w:rsidR="007C30CF" w:rsidRPr="007C30CF" w:rsidRDefault="007C30CF" w:rsidP="007C30CF">
      <w:pPr>
        <w:pStyle w:val="NoSpacing"/>
        <w:rPr>
          <w:sz w:val="28"/>
          <w:szCs w:val="28"/>
          <w:lang w:val="en-MA"/>
        </w:rPr>
      </w:pPr>
      <w:r w:rsidRPr="007C30CF">
        <w:rPr>
          <w:sz w:val="28"/>
          <w:szCs w:val="28"/>
          <w:lang w:val="en-MA"/>
        </w:rPr>
        <w:t xml:space="preserve">   - Authentification</w:t>
      </w:r>
    </w:p>
    <w:p w14:paraId="60BACD69" w14:textId="77777777" w:rsidR="007C30CF" w:rsidRPr="007C30CF" w:rsidRDefault="007C30CF" w:rsidP="007C30CF">
      <w:pPr>
        <w:pStyle w:val="NoSpacing"/>
        <w:rPr>
          <w:sz w:val="28"/>
          <w:szCs w:val="28"/>
          <w:lang w:val="en-MA"/>
        </w:rPr>
      </w:pPr>
      <w:r w:rsidRPr="007C30CF">
        <w:rPr>
          <w:sz w:val="28"/>
          <w:szCs w:val="28"/>
          <w:lang w:val="en-MA"/>
        </w:rPr>
        <w:t xml:space="preserve">   - Gestion des rôles</w:t>
      </w:r>
    </w:p>
    <w:p w14:paraId="79671D11" w14:textId="77777777" w:rsidR="007C30CF" w:rsidRPr="007C30CF" w:rsidRDefault="007C30CF" w:rsidP="007C30CF">
      <w:pPr>
        <w:pStyle w:val="NoSpacing"/>
        <w:rPr>
          <w:sz w:val="28"/>
          <w:szCs w:val="28"/>
          <w:lang w:val="en-MA"/>
        </w:rPr>
      </w:pPr>
      <w:r w:rsidRPr="007C30CF">
        <w:rPr>
          <w:sz w:val="28"/>
          <w:szCs w:val="28"/>
          <w:lang w:val="en-MA"/>
        </w:rPr>
        <w:t xml:space="preserve">   - Profils utilisateurs</w:t>
      </w:r>
    </w:p>
    <w:p w14:paraId="03D312E9" w14:textId="77777777" w:rsidR="007C30CF" w:rsidRPr="007C30CF" w:rsidRDefault="007C30CF" w:rsidP="007C30CF">
      <w:pPr>
        <w:pStyle w:val="NoSpacing"/>
        <w:rPr>
          <w:sz w:val="28"/>
          <w:szCs w:val="28"/>
          <w:lang w:val="en-MA"/>
        </w:rPr>
      </w:pPr>
    </w:p>
    <w:p w14:paraId="53892054" w14:textId="77777777" w:rsidR="007C30CF" w:rsidRPr="007C30CF" w:rsidRDefault="007C30CF" w:rsidP="007C30CF">
      <w:pPr>
        <w:pStyle w:val="NoSpacing"/>
        <w:rPr>
          <w:sz w:val="28"/>
          <w:szCs w:val="28"/>
          <w:lang w:val="en-MA"/>
        </w:rPr>
      </w:pPr>
      <w:r w:rsidRPr="007C30CF">
        <w:rPr>
          <w:sz w:val="28"/>
          <w:szCs w:val="28"/>
          <w:lang w:val="en-MA"/>
        </w:rPr>
        <w:t xml:space="preserve">2. </w:t>
      </w:r>
      <w:r w:rsidRPr="007C30CF">
        <w:rPr>
          <w:b/>
          <w:bCs/>
          <w:sz w:val="28"/>
          <w:szCs w:val="28"/>
          <w:lang w:val="en-MA"/>
        </w:rPr>
        <w:t>**Gestion des ventes**</w:t>
      </w:r>
    </w:p>
    <w:p w14:paraId="4EAA0C62" w14:textId="77777777" w:rsidR="007C30CF" w:rsidRPr="007C30CF" w:rsidRDefault="007C30CF" w:rsidP="007C30CF">
      <w:pPr>
        <w:pStyle w:val="NoSpacing"/>
        <w:rPr>
          <w:sz w:val="28"/>
          <w:szCs w:val="28"/>
          <w:lang w:val="en-MA"/>
        </w:rPr>
      </w:pPr>
      <w:r w:rsidRPr="007C30CF">
        <w:rPr>
          <w:sz w:val="28"/>
          <w:szCs w:val="28"/>
          <w:lang w:val="en-MA"/>
        </w:rPr>
        <w:t xml:space="preserve">   - Création de ventes</w:t>
      </w:r>
    </w:p>
    <w:p w14:paraId="6CA9EB95" w14:textId="77777777" w:rsidR="007C30CF" w:rsidRPr="007C30CF" w:rsidRDefault="007C30CF" w:rsidP="007C30CF">
      <w:pPr>
        <w:pStyle w:val="NoSpacing"/>
        <w:rPr>
          <w:sz w:val="28"/>
          <w:szCs w:val="28"/>
          <w:lang w:val="en-MA"/>
        </w:rPr>
      </w:pPr>
      <w:r w:rsidRPr="007C30CF">
        <w:rPr>
          <w:sz w:val="28"/>
          <w:szCs w:val="28"/>
          <w:lang w:val="en-MA"/>
        </w:rPr>
        <w:t xml:space="preserve">   - Historique des transactions</w:t>
      </w:r>
    </w:p>
    <w:p w14:paraId="4DBFA71E" w14:textId="77777777" w:rsidR="007C30CF" w:rsidRPr="007C30CF" w:rsidRDefault="007C30CF" w:rsidP="007C30CF">
      <w:pPr>
        <w:pStyle w:val="NoSpacing"/>
        <w:rPr>
          <w:sz w:val="28"/>
          <w:szCs w:val="28"/>
          <w:lang w:val="en-MA"/>
        </w:rPr>
      </w:pPr>
      <w:r w:rsidRPr="007C30CF">
        <w:rPr>
          <w:sz w:val="28"/>
          <w:szCs w:val="28"/>
          <w:lang w:val="en-MA"/>
        </w:rPr>
        <w:t xml:space="preserve">   - Rapports de ventes</w:t>
      </w:r>
    </w:p>
    <w:p w14:paraId="4C7B0AA1" w14:textId="77777777" w:rsidR="007C30CF" w:rsidRPr="007C30CF" w:rsidRDefault="007C30CF" w:rsidP="007C30CF">
      <w:pPr>
        <w:pStyle w:val="NoSpacing"/>
        <w:rPr>
          <w:sz w:val="28"/>
          <w:szCs w:val="28"/>
          <w:lang w:val="en-MA"/>
        </w:rPr>
      </w:pPr>
    </w:p>
    <w:p w14:paraId="2753AF70" w14:textId="77777777" w:rsidR="007C30CF" w:rsidRPr="007C30CF" w:rsidRDefault="007C30CF" w:rsidP="007C30CF">
      <w:pPr>
        <w:pStyle w:val="NoSpacing"/>
        <w:rPr>
          <w:sz w:val="28"/>
          <w:szCs w:val="28"/>
          <w:lang w:val="en-MA"/>
        </w:rPr>
      </w:pPr>
      <w:r w:rsidRPr="007C30CF">
        <w:rPr>
          <w:sz w:val="28"/>
          <w:szCs w:val="28"/>
          <w:lang w:val="en-MA"/>
        </w:rPr>
        <w:t xml:space="preserve">3. </w:t>
      </w:r>
      <w:r w:rsidRPr="007C30CF">
        <w:rPr>
          <w:b/>
          <w:bCs/>
          <w:sz w:val="28"/>
          <w:szCs w:val="28"/>
          <w:lang w:val="en-MA"/>
        </w:rPr>
        <w:t>**Gestion des stocks**</w:t>
      </w:r>
    </w:p>
    <w:p w14:paraId="507E1335" w14:textId="77777777" w:rsidR="007C30CF" w:rsidRPr="007C30CF" w:rsidRDefault="007C30CF" w:rsidP="007C30CF">
      <w:pPr>
        <w:pStyle w:val="NoSpacing"/>
        <w:rPr>
          <w:sz w:val="28"/>
          <w:szCs w:val="28"/>
          <w:lang w:val="en-MA"/>
        </w:rPr>
      </w:pPr>
      <w:r w:rsidRPr="007C30CF">
        <w:rPr>
          <w:sz w:val="28"/>
          <w:szCs w:val="28"/>
          <w:lang w:val="en-MA"/>
        </w:rPr>
        <w:t xml:space="preserve">   - Suivi des produits</w:t>
      </w:r>
    </w:p>
    <w:p w14:paraId="0FB3C8F3" w14:textId="77777777" w:rsidR="007C30CF" w:rsidRPr="007C30CF" w:rsidRDefault="007C30CF" w:rsidP="007C30CF">
      <w:pPr>
        <w:pStyle w:val="NoSpacing"/>
        <w:rPr>
          <w:sz w:val="28"/>
          <w:szCs w:val="28"/>
          <w:lang w:val="en-MA"/>
        </w:rPr>
      </w:pPr>
      <w:r w:rsidRPr="007C30CF">
        <w:rPr>
          <w:sz w:val="28"/>
          <w:szCs w:val="28"/>
          <w:lang w:val="en-MA"/>
        </w:rPr>
        <w:t xml:space="preserve">   - Alertes de stock</w:t>
      </w:r>
    </w:p>
    <w:p w14:paraId="7F30CCF1" w14:textId="77777777" w:rsidR="007C30CF" w:rsidRPr="007C30CF" w:rsidRDefault="007C30CF" w:rsidP="007C30CF">
      <w:pPr>
        <w:pStyle w:val="NoSpacing"/>
        <w:rPr>
          <w:sz w:val="28"/>
          <w:szCs w:val="28"/>
          <w:lang w:val="en-MA"/>
        </w:rPr>
      </w:pPr>
      <w:r w:rsidRPr="007C30CF">
        <w:rPr>
          <w:sz w:val="28"/>
          <w:szCs w:val="28"/>
          <w:lang w:val="en-MA"/>
        </w:rPr>
        <w:t xml:space="preserve">   - Inventaire</w:t>
      </w:r>
    </w:p>
    <w:p w14:paraId="0E334260" w14:textId="77777777" w:rsidR="007C30CF" w:rsidRPr="007C30CF" w:rsidRDefault="007C30CF" w:rsidP="007C30CF">
      <w:pPr>
        <w:pStyle w:val="NoSpacing"/>
        <w:rPr>
          <w:sz w:val="28"/>
          <w:szCs w:val="28"/>
          <w:lang w:val="en-MA"/>
        </w:rPr>
      </w:pPr>
    </w:p>
    <w:p w14:paraId="5F860410" w14:textId="77777777" w:rsidR="007C30CF" w:rsidRPr="007C30CF" w:rsidRDefault="007C30CF" w:rsidP="007C30CF">
      <w:pPr>
        <w:pStyle w:val="NoSpacing"/>
        <w:rPr>
          <w:sz w:val="28"/>
          <w:szCs w:val="28"/>
          <w:lang w:val="en-MA"/>
        </w:rPr>
      </w:pPr>
      <w:r w:rsidRPr="007C30CF">
        <w:rPr>
          <w:sz w:val="28"/>
          <w:szCs w:val="28"/>
          <w:lang w:val="en-MA"/>
        </w:rPr>
        <w:lastRenderedPageBreak/>
        <w:t xml:space="preserve">4. </w:t>
      </w:r>
      <w:r w:rsidRPr="007C30CF">
        <w:rPr>
          <w:b/>
          <w:bCs/>
          <w:sz w:val="28"/>
          <w:szCs w:val="28"/>
          <w:lang w:val="en-MA"/>
        </w:rPr>
        <w:t>**Rapports et statistiques**</w:t>
      </w:r>
    </w:p>
    <w:p w14:paraId="3356B394" w14:textId="77777777" w:rsidR="007C30CF" w:rsidRPr="007C30CF" w:rsidRDefault="007C30CF" w:rsidP="007C30CF">
      <w:pPr>
        <w:pStyle w:val="NoSpacing"/>
        <w:rPr>
          <w:sz w:val="28"/>
          <w:szCs w:val="28"/>
          <w:lang w:val="en-MA"/>
        </w:rPr>
      </w:pPr>
      <w:r w:rsidRPr="007C30CF">
        <w:rPr>
          <w:sz w:val="28"/>
          <w:szCs w:val="28"/>
          <w:lang w:val="en-MA"/>
        </w:rPr>
        <w:t xml:space="preserve">   - Tableaux de bord</w:t>
      </w:r>
    </w:p>
    <w:p w14:paraId="2033FF79" w14:textId="77777777" w:rsidR="007C30CF" w:rsidRPr="007C30CF" w:rsidRDefault="007C30CF" w:rsidP="007C30CF">
      <w:pPr>
        <w:pStyle w:val="NoSpacing"/>
        <w:rPr>
          <w:sz w:val="28"/>
          <w:szCs w:val="28"/>
          <w:lang w:val="en-MA"/>
        </w:rPr>
      </w:pPr>
      <w:r w:rsidRPr="007C30CF">
        <w:rPr>
          <w:sz w:val="28"/>
          <w:szCs w:val="28"/>
          <w:lang w:val="en-MA"/>
        </w:rPr>
        <w:t xml:space="preserve">   - Graphiques</w:t>
      </w:r>
    </w:p>
    <w:p w14:paraId="05DC7C1C" w14:textId="77777777" w:rsidR="007C30CF" w:rsidRPr="007C30CF" w:rsidRDefault="007C30CF" w:rsidP="007C30CF">
      <w:pPr>
        <w:pStyle w:val="NoSpacing"/>
        <w:rPr>
          <w:sz w:val="28"/>
          <w:szCs w:val="28"/>
          <w:lang w:val="en-MA"/>
        </w:rPr>
      </w:pPr>
      <w:r w:rsidRPr="007C30CF">
        <w:rPr>
          <w:sz w:val="28"/>
          <w:szCs w:val="28"/>
          <w:lang w:val="en-MA"/>
        </w:rPr>
        <w:t xml:space="preserve">   - Export de données</w:t>
      </w:r>
    </w:p>
    <w:p w14:paraId="7691E5A8" w14:textId="77777777" w:rsidR="007C30CF" w:rsidRPr="007C30CF" w:rsidRDefault="007C30CF" w:rsidP="007C30CF">
      <w:pPr>
        <w:pStyle w:val="NoSpacing"/>
        <w:rPr>
          <w:sz w:val="28"/>
          <w:szCs w:val="28"/>
          <w:lang w:val="en-MA"/>
        </w:rPr>
      </w:pPr>
    </w:p>
    <w:p w14:paraId="562453AB" w14:textId="70EA41C7" w:rsidR="007C30CF" w:rsidRPr="007C30CF" w:rsidRDefault="007C30CF" w:rsidP="007C30CF">
      <w:pPr>
        <w:pStyle w:val="NoSpacing"/>
        <w:rPr>
          <w:sz w:val="32"/>
          <w:szCs w:val="32"/>
          <w:lang w:val="en-MA"/>
        </w:rPr>
      </w:pPr>
      <w:r w:rsidRPr="007C30CF">
        <w:rPr>
          <w:b/>
          <w:bCs/>
          <w:sz w:val="32"/>
          <w:szCs w:val="32"/>
          <w:lang w:val="en-MA"/>
        </w:rPr>
        <w:t>1.4.2. Besoins non fonctionnels</w:t>
      </w:r>
    </w:p>
    <w:p w14:paraId="4AAAA7DA" w14:textId="77777777" w:rsidR="007C30CF" w:rsidRPr="007C30CF" w:rsidRDefault="007C30CF" w:rsidP="007C30CF">
      <w:pPr>
        <w:pStyle w:val="NoSpacing"/>
        <w:rPr>
          <w:sz w:val="28"/>
          <w:szCs w:val="28"/>
          <w:lang w:val="en-MA"/>
        </w:rPr>
      </w:pPr>
      <w:r w:rsidRPr="007C30CF">
        <w:rPr>
          <w:sz w:val="28"/>
          <w:szCs w:val="28"/>
          <w:lang w:val="en-MA"/>
        </w:rPr>
        <w:t xml:space="preserve">1. </w:t>
      </w:r>
      <w:r w:rsidRPr="007C30CF">
        <w:rPr>
          <w:b/>
          <w:bCs/>
          <w:sz w:val="28"/>
          <w:szCs w:val="28"/>
          <w:lang w:val="en-MA"/>
        </w:rPr>
        <w:t>**Performance**</w:t>
      </w:r>
    </w:p>
    <w:p w14:paraId="0FF64325" w14:textId="77777777" w:rsidR="007C30CF" w:rsidRPr="007C30CF" w:rsidRDefault="007C30CF" w:rsidP="007C30CF">
      <w:pPr>
        <w:pStyle w:val="NoSpacing"/>
        <w:rPr>
          <w:sz w:val="28"/>
          <w:szCs w:val="28"/>
          <w:lang w:val="en-MA"/>
        </w:rPr>
      </w:pPr>
      <w:r w:rsidRPr="007C30CF">
        <w:rPr>
          <w:sz w:val="28"/>
          <w:szCs w:val="28"/>
          <w:lang w:val="en-MA"/>
        </w:rPr>
        <w:t xml:space="preserve">   - Temps de réponse &lt; 2 secondes</w:t>
      </w:r>
    </w:p>
    <w:p w14:paraId="757A99F6" w14:textId="77777777" w:rsidR="007C30CF" w:rsidRPr="007C30CF" w:rsidRDefault="007C30CF" w:rsidP="007C30CF">
      <w:pPr>
        <w:pStyle w:val="NoSpacing"/>
        <w:rPr>
          <w:sz w:val="28"/>
          <w:szCs w:val="28"/>
          <w:lang w:val="en-MA"/>
        </w:rPr>
      </w:pPr>
      <w:r w:rsidRPr="007C30CF">
        <w:rPr>
          <w:sz w:val="28"/>
          <w:szCs w:val="28"/>
          <w:lang w:val="en-MA"/>
        </w:rPr>
        <w:t xml:space="preserve">   - Support de 100+ utilisateurs simultanés</w:t>
      </w:r>
    </w:p>
    <w:p w14:paraId="7B71630E" w14:textId="77777777" w:rsidR="007C30CF" w:rsidRPr="007C30CF" w:rsidRDefault="007C30CF" w:rsidP="007C30CF">
      <w:pPr>
        <w:pStyle w:val="NoSpacing"/>
        <w:rPr>
          <w:sz w:val="28"/>
          <w:szCs w:val="28"/>
          <w:lang w:val="en-MA"/>
        </w:rPr>
      </w:pPr>
    </w:p>
    <w:p w14:paraId="47F2177B" w14:textId="77777777" w:rsidR="007C30CF" w:rsidRPr="007C30CF" w:rsidRDefault="007C30CF" w:rsidP="007C30CF">
      <w:pPr>
        <w:pStyle w:val="NoSpacing"/>
        <w:rPr>
          <w:sz w:val="28"/>
          <w:szCs w:val="28"/>
          <w:lang w:val="en-MA"/>
        </w:rPr>
      </w:pPr>
      <w:r w:rsidRPr="007C30CF">
        <w:rPr>
          <w:sz w:val="28"/>
          <w:szCs w:val="28"/>
          <w:lang w:val="en-MA"/>
        </w:rPr>
        <w:t xml:space="preserve">2. </w:t>
      </w:r>
      <w:r w:rsidRPr="007C30CF">
        <w:rPr>
          <w:b/>
          <w:bCs/>
          <w:sz w:val="28"/>
          <w:szCs w:val="28"/>
          <w:lang w:val="en-MA"/>
        </w:rPr>
        <w:t>**Sécurité**</w:t>
      </w:r>
    </w:p>
    <w:p w14:paraId="2D7BAC37" w14:textId="77777777" w:rsidR="007C30CF" w:rsidRPr="007C30CF" w:rsidRDefault="007C30CF" w:rsidP="007C30CF">
      <w:pPr>
        <w:pStyle w:val="NoSpacing"/>
        <w:rPr>
          <w:sz w:val="28"/>
          <w:szCs w:val="28"/>
          <w:lang w:val="en-MA"/>
        </w:rPr>
      </w:pPr>
      <w:r w:rsidRPr="007C30CF">
        <w:rPr>
          <w:sz w:val="28"/>
          <w:szCs w:val="28"/>
          <w:lang w:val="en-MA"/>
        </w:rPr>
        <w:t xml:space="preserve">   - Chiffrement des données</w:t>
      </w:r>
    </w:p>
    <w:p w14:paraId="7C8A8E59" w14:textId="77777777" w:rsidR="007C30CF" w:rsidRPr="007C30CF" w:rsidRDefault="007C30CF" w:rsidP="007C30CF">
      <w:pPr>
        <w:pStyle w:val="NoSpacing"/>
        <w:rPr>
          <w:sz w:val="28"/>
          <w:szCs w:val="28"/>
          <w:lang w:val="en-MA"/>
        </w:rPr>
      </w:pPr>
      <w:r w:rsidRPr="007C30CF">
        <w:rPr>
          <w:sz w:val="28"/>
          <w:szCs w:val="28"/>
          <w:lang w:val="en-MA"/>
        </w:rPr>
        <w:t xml:space="preserve">   - Authentification sécurisée</w:t>
      </w:r>
    </w:p>
    <w:p w14:paraId="6A83DA66" w14:textId="77777777" w:rsidR="007C30CF" w:rsidRPr="007C30CF" w:rsidRDefault="007C30CF" w:rsidP="007C30CF">
      <w:pPr>
        <w:pStyle w:val="NoSpacing"/>
        <w:rPr>
          <w:sz w:val="28"/>
          <w:szCs w:val="28"/>
          <w:lang w:val="en-MA"/>
        </w:rPr>
      </w:pPr>
      <w:r w:rsidRPr="007C30CF">
        <w:rPr>
          <w:sz w:val="28"/>
          <w:szCs w:val="28"/>
          <w:lang w:val="en-MA"/>
        </w:rPr>
        <w:t xml:space="preserve">   - Protection des accès</w:t>
      </w:r>
    </w:p>
    <w:p w14:paraId="5F5E74D0" w14:textId="77777777" w:rsidR="007C30CF" w:rsidRPr="007C30CF" w:rsidRDefault="007C30CF" w:rsidP="007C30CF">
      <w:pPr>
        <w:pStyle w:val="NoSpacing"/>
        <w:rPr>
          <w:sz w:val="28"/>
          <w:szCs w:val="28"/>
          <w:lang w:val="en-MA"/>
        </w:rPr>
      </w:pPr>
    </w:p>
    <w:p w14:paraId="45B42FC5" w14:textId="77777777" w:rsidR="007C30CF" w:rsidRPr="007C30CF" w:rsidRDefault="007C30CF" w:rsidP="007C30CF">
      <w:pPr>
        <w:pStyle w:val="NoSpacing"/>
        <w:rPr>
          <w:sz w:val="28"/>
          <w:szCs w:val="28"/>
          <w:lang w:val="en-MA"/>
        </w:rPr>
      </w:pPr>
      <w:r w:rsidRPr="007C30CF">
        <w:rPr>
          <w:sz w:val="28"/>
          <w:szCs w:val="28"/>
          <w:lang w:val="en-MA"/>
        </w:rPr>
        <w:t xml:space="preserve">3. </w:t>
      </w:r>
      <w:r w:rsidRPr="007C30CF">
        <w:rPr>
          <w:b/>
          <w:bCs/>
          <w:sz w:val="28"/>
          <w:szCs w:val="28"/>
          <w:lang w:val="en-MA"/>
        </w:rPr>
        <w:t>**Maintenabilité**</w:t>
      </w:r>
    </w:p>
    <w:p w14:paraId="2C997B19" w14:textId="77777777" w:rsidR="007C30CF" w:rsidRPr="007C30CF" w:rsidRDefault="007C30CF" w:rsidP="007C30CF">
      <w:pPr>
        <w:pStyle w:val="NoSpacing"/>
        <w:rPr>
          <w:sz w:val="28"/>
          <w:szCs w:val="28"/>
          <w:lang w:val="en-MA"/>
        </w:rPr>
      </w:pPr>
      <w:r w:rsidRPr="007C30CF">
        <w:rPr>
          <w:sz w:val="28"/>
          <w:szCs w:val="28"/>
          <w:lang w:val="en-MA"/>
        </w:rPr>
        <w:t xml:space="preserve">   - Code modulaire</w:t>
      </w:r>
    </w:p>
    <w:p w14:paraId="17144274" w14:textId="77777777" w:rsidR="007C30CF" w:rsidRPr="007C30CF" w:rsidRDefault="007C30CF" w:rsidP="007C30CF">
      <w:pPr>
        <w:pStyle w:val="NoSpacing"/>
        <w:rPr>
          <w:sz w:val="28"/>
          <w:szCs w:val="28"/>
          <w:lang w:val="en-MA"/>
        </w:rPr>
      </w:pPr>
      <w:r w:rsidRPr="007C30CF">
        <w:rPr>
          <w:sz w:val="28"/>
          <w:szCs w:val="28"/>
          <w:lang w:val="en-MA"/>
        </w:rPr>
        <w:t xml:space="preserve">   - Documentation complète</w:t>
      </w:r>
    </w:p>
    <w:p w14:paraId="7F4623D8" w14:textId="77777777" w:rsidR="007C30CF" w:rsidRPr="007C30CF" w:rsidRDefault="007C30CF" w:rsidP="007C30CF">
      <w:pPr>
        <w:pStyle w:val="NoSpacing"/>
        <w:rPr>
          <w:sz w:val="28"/>
          <w:szCs w:val="28"/>
          <w:lang w:val="en-MA"/>
        </w:rPr>
      </w:pPr>
      <w:r w:rsidRPr="007C30CF">
        <w:rPr>
          <w:sz w:val="28"/>
          <w:szCs w:val="28"/>
          <w:lang w:val="en-MA"/>
        </w:rPr>
        <w:t xml:space="preserve">   - Tests automatisés</w:t>
      </w:r>
    </w:p>
    <w:p w14:paraId="40DA0F27" w14:textId="77777777" w:rsidR="007C30CF" w:rsidRPr="007C30CF" w:rsidRDefault="007C30CF" w:rsidP="007C30CF">
      <w:pPr>
        <w:pStyle w:val="NoSpacing"/>
        <w:rPr>
          <w:sz w:val="28"/>
          <w:szCs w:val="28"/>
          <w:lang w:val="en-MA"/>
        </w:rPr>
      </w:pPr>
    </w:p>
    <w:p w14:paraId="08842469" w14:textId="051CC05B" w:rsidR="007C30CF" w:rsidRPr="007C30CF" w:rsidRDefault="007C30CF" w:rsidP="007C30CF">
      <w:pPr>
        <w:pStyle w:val="NoSpacing"/>
        <w:rPr>
          <w:sz w:val="32"/>
          <w:szCs w:val="32"/>
          <w:lang w:val="en-MA"/>
        </w:rPr>
      </w:pPr>
      <w:r w:rsidRPr="007C30CF">
        <w:rPr>
          <w:b/>
          <w:bCs/>
          <w:sz w:val="32"/>
          <w:szCs w:val="32"/>
          <w:lang w:val="en-MA"/>
        </w:rPr>
        <w:t>1.5. Gestion du projet</w:t>
      </w:r>
    </w:p>
    <w:p w14:paraId="5075906F" w14:textId="3E3A629E" w:rsidR="007C30CF" w:rsidRPr="007C30CF" w:rsidRDefault="007C30CF" w:rsidP="007C30CF">
      <w:pPr>
        <w:pStyle w:val="NoSpacing"/>
        <w:rPr>
          <w:sz w:val="32"/>
          <w:szCs w:val="32"/>
          <w:lang w:val="en-MA"/>
        </w:rPr>
      </w:pPr>
      <w:r w:rsidRPr="007C30CF">
        <w:rPr>
          <w:b/>
          <w:bCs/>
          <w:sz w:val="32"/>
          <w:szCs w:val="32"/>
          <w:lang w:val="en-MA"/>
        </w:rPr>
        <w:t>1.5.1. Méthodologie</w:t>
      </w:r>
    </w:p>
    <w:p w14:paraId="4932C652" w14:textId="77777777" w:rsidR="007C30CF" w:rsidRPr="007C30CF" w:rsidRDefault="007C30CF" w:rsidP="007C30CF">
      <w:pPr>
        <w:pStyle w:val="NoSpacing"/>
        <w:rPr>
          <w:sz w:val="28"/>
          <w:szCs w:val="28"/>
          <w:lang w:val="en-MA"/>
        </w:rPr>
      </w:pPr>
      <w:r w:rsidRPr="007C30CF">
        <w:rPr>
          <w:sz w:val="28"/>
          <w:szCs w:val="28"/>
          <w:lang w:val="en-MA"/>
        </w:rPr>
        <w:t>- Approche agile</w:t>
      </w:r>
    </w:p>
    <w:p w14:paraId="3BEF0305" w14:textId="77777777" w:rsidR="007C30CF" w:rsidRPr="007C30CF" w:rsidRDefault="007C30CF" w:rsidP="007C30CF">
      <w:pPr>
        <w:pStyle w:val="NoSpacing"/>
        <w:rPr>
          <w:sz w:val="28"/>
          <w:szCs w:val="28"/>
          <w:lang w:val="en-MA"/>
        </w:rPr>
      </w:pPr>
      <w:r w:rsidRPr="007C30CF">
        <w:rPr>
          <w:sz w:val="28"/>
          <w:szCs w:val="28"/>
          <w:lang w:val="en-MA"/>
        </w:rPr>
        <w:t>- Sprints de 2 semaines</w:t>
      </w:r>
    </w:p>
    <w:p w14:paraId="5B539861" w14:textId="77777777" w:rsidR="007C30CF" w:rsidRPr="007C30CF" w:rsidRDefault="007C30CF" w:rsidP="007C30CF">
      <w:pPr>
        <w:pStyle w:val="NoSpacing"/>
        <w:rPr>
          <w:sz w:val="28"/>
          <w:szCs w:val="28"/>
          <w:lang w:val="en-MA"/>
        </w:rPr>
      </w:pPr>
      <w:r w:rsidRPr="007C30CF">
        <w:rPr>
          <w:sz w:val="28"/>
          <w:szCs w:val="28"/>
          <w:lang w:val="en-MA"/>
        </w:rPr>
        <w:t>- Réunions quotidiennes</w:t>
      </w:r>
    </w:p>
    <w:p w14:paraId="3109989B" w14:textId="77777777" w:rsidR="007C30CF" w:rsidRPr="007C30CF" w:rsidRDefault="007C30CF" w:rsidP="007C30CF">
      <w:pPr>
        <w:pStyle w:val="NoSpacing"/>
        <w:rPr>
          <w:sz w:val="28"/>
          <w:szCs w:val="28"/>
          <w:lang w:val="en-MA"/>
        </w:rPr>
      </w:pPr>
      <w:r w:rsidRPr="007C30CF">
        <w:rPr>
          <w:sz w:val="28"/>
          <w:szCs w:val="28"/>
          <w:lang w:val="en-MA"/>
        </w:rPr>
        <w:t>- Revue de sprint</w:t>
      </w:r>
    </w:p>
    <w:p w14:paraId="58304434" w14:textId="77777777" w:rsidR="007C30CF" w:rsidRPr="007C30CF" w:rsidRDefault="007C30CF" w:rsidP="007C30CF">
      <w:pPr>
        <w:pStyle w:val="NoSpacing"/>
        <w:rPr>
          <w:sz w:val="28"/>
          <w:szCs w:val="28"/>
          <w:lang w:val="en-MA"/>
        </w:rPr>
      </w:pPr>
    </w:p>
    <w:p w14:paraId="4EB56D2F" w14:textId="755CE09A" w:rsidR="007C30CF" w:rsidRPr="007C30CF" w:rsidRDefault="007C30CF" w:rsidP="007C30CF">
      <w:pPr>
        <w:pStyle w:val="NoSpacing"/>
        <w:rPr>
          <w:sz w:val="32"/>
          <w:szCs w:val="32"/>
          <w:lang w:val="en-MA"/>
        </w:rPr>
      </w:pPr>
      <w:r w:rsidRPr="007C30CF">
        <w:rPr>
          <w:b/>
          <w:bCs/>
          <w:sz w:val="32"/>
          <w:szCs w:val="32"/>
          <w:lang w:val="en-MA"/>
        </w:rPr>
        <w:t>1.5.2. Équipe projet</w:t>
      </w:r>
    </w:p>
    <w:p w14:paraId="212A8C4D" w14:textId="77777777" w:rsidR="007C30CF" w:rsidRPr="007C30CF" w:rsidRDefault="007C30CF" w:rsidP="007C30CF">
      <w:pPr>
        <w:pStyle w:val="NoSpacing"/>
        <w:rPr>
          <w:sz w:val="28"/>
          <w:szCs w:val="28"/>
          <w:lang w:val="en-MA"/>
        </w:rPr>
      </w:pPr>
      <w:r w:rsidRPr="007C30CF">
        <w:rPr>
          <w:sz w:val="28"/>
          <w:szCs w:val="28"/>
          <w:lang w:val="en-MA"/>
        </w:rPr>
        <w:t>- 1 Chef de projet</w:t>
      </w:r>
    </w:p>
    <w:p w14:paraId="785532D9" w14:textId="77777777" w:rsidR="007C30CF" w:rsidRPr="007C30CF" w:rsidRDefault="007C30CF" w:rsidP="007C30CF">
      <w:pPr>
        <w:pStyle w:val="NoSpacing"/>
        <w:rPr>
          <w:sz w:val="28"/>
          <w:szCs w:val="28"/>
          <w:lang w:val="en-MA"/>
        </w:rPr>
      </w:pPr>
      <w:r w:rsidRPr="007C30CF">
        <w:rPr>
          <w:sz w:val="28"/>
          <w:szCs w:val="28"/>
          <w:lang w:val="en-MA"/>
        </w:rPr>
        <w:t>- 2 Développeurs</w:t>
      </w:r>
    </w:p>
    <w:p w14:paraId="778C969B" w14:textId="77777777" w:rsidR="007C30CF" w:rsidRPr="007C30CF" w:rsidRDefault="007C30CF" w:rsidP="007C30CF">
      <w:pPr>
        <w:pStyle w:val="NoSpacing"/>
        <w:rPr>
          <w:sz w:val="28"/>
          <w:szCs w:val="28"/>
          <w:lang w:val="en-MA"/>
        </w:rPr>
      </w:pPr>
      <w:r w:rsidRPr="007C30CF">
        <w:rPr>
          <w:sz w:val="28"/>
          <w:szCs w:val="28"/>
          <w:lang w:val="en-MA"/>
        </w:rPr>
        <w:t>- 1 Designer</w:t>
      </w:r>
    </w:p>
    <w:p w14:paraId="677AA82D" w14:textId="77777777" w:rsidR="007C30CF" w:rsidRPr="007C30CF" w:rsidRDefault="007C30CF" w:rsidP="007C30CF">
      <w:pPr>
        <w:pStyle w:val="NoSpacing"/>
        <w:rPr>
          <w:sz w:val="28"/>
          <w:szCs w:val="28"/>
          <w:lang w:val="en-MA"/>
        </w:rPr>
      </w:pPr>
      <w:r w:rsidRPr="007C30CF">
        <w:rPr>
          <w:sz w:val="28"/>
          <w:szCs w:val="28"/>
          <w:lang w:val="en-MA"/>
        </w:rPr>
        <w:t>- 1 Testeur</w:t>
      </w:r>
    </w:p>
    <w:p w14:paraId="724FA46A" w14:textId="77777777" w:rsidR="00286C3D" w:rsidRDefault="00286C3D" w:rsidP="007C30CF">
      <w:pPr>
        <w:pStyle w:val="NoSpacing"/>
        <w:rPr>
          <w:sz w:val="28"/>
          <w:szCs w:val="28"/>
          <w:lang w:val="en-MA"/>
        </w:rPr>
      </w:pPr>
    </w:p>
    <w:p w14:paraId="276C0ED4" w14:textId="77777777" w:rsidR="00286C3D" w:rsidRDefault="00286C3D" w:rsidP="007C30CF">
      <w:pPr>
        <w:pStyle w:val="NoSpacing"/>
        <w:rPr>
          <w:sz w:val="28"/>
          <w:szCs w:val="28"/>
          <w:lang w:val="en-MA"/>
        </w:rPr>
      </w:pPr>
    </w:p>
    <w:p w14:paraId="0031D671" w14:textId="74637AD4" w:rsidR="007C30CF" w:rsidRPr="007C30CF" w:rsidRDefault="007C30CF" w:rsidP="007C30CF">
      <w:pPr>
        <w:pStyle w:val="NoSpacing"/>
        <w:rPr>
          <w:sz w:val="32"/>
          <w:szCs w:val="32"/>
          <w:lang w:val="en-MA"/>
        </w:rPr>
      </w:pPr>
      <w:r w:rsidRPr="007C30CF">
        <w:rPr>
          <w:b/>
          <w:bCs/>
          <w:sz w:val="32"/>
          <w:szCs w:val="32"/>
          <w:lang w:val="en-MA"/>
        </w:rPr>
        <w:t>1.6. Planification prévisionnelle</w:t>
      </w:r>
    </w:p>
    <w:p w14:paraId="12FC4BD9" w14:textId="77777777" w:rsidR="007C30CF" w:rsidRPr="007C30CF" w:rsidRDefault="007C30CF" w:rsidP="007C30CF">
      <w:pPr>
        <w:pStyle w:val="NoSpacing"/>
        <w:rPr>
          <w:sz w:val="28"/>
          <w:szCs w:val="28"/>
          <w:lang w:val="en-MA"/>
        </w:rPr>
      </w:pPr>
      <w:r w:rsidRPr="007C30CF">
        <w:rPr>
          <w:sz w:val="28"/>
          <w:szCs w:val="28"/>
          <w:lang w:val="en-MA"/>
        </w:rPr>
        <w:t>[Voir le tableau 1.1 dans les annexes]</w:t>
      </w:r>
    </w:p>
    <w:p w14:paraId="73F69068" w14:textId="77777777" w:rsidR="007C30CF" w:rsidRDefault="007C30CF" w:rsidP="007C30CF">
      <w:pPr>
        <w:pStyle w:val="NoSpacing"/>
        <w:rPr>
          <w:sz w:val="28"/>
          <w:szCs w:val="28"/>
          <w:lang w:val="en-MA"/>
        </w:rPr>
      </w:pPr>
    </w:p>
    <w:p w14:paraId="7E419EB9" w14:textId="77777777" w:rsidR="00286C3D" w:rsidRDefault="00286C3D" w:rsidP="007C30CF">
      <w:pPr>
        <w:pStyle w:val="NoSpacing"/>
        <w:rPr>
          <w:sz w:val="28"/>
          <w:szCs w:val="28"/>
          <w:lang w:val="en-MA"/>
        </w:rPr>
      </w:pPr>
    </w:p>
    <w:p w14:paraId="7A4C4818" w14:textId="77777777" w:rsidR="00286C3D" w:rsidRDefault="00286C3D" w:rsidP="007C30CF">
      <w:pPr>
        <w:pStyle w:val="NoSpacing"/>
        <w:rPr>
          <w:sz w:val="28"/>
          <w:szCs w:val="28"/>
          <w:lang w:val="en-MA"/>
        </w:rPr>
      </w:pPr>
    </w:p>
    <w:p w14:paraId="35914C7D" w14:textId="77777777" w:rsidR="00286C3D" w:rsidRDefault="00286C3D" w:rsidP="007C30CF">
      <w:pPr>
        <w:pStyle w:val="NoSpacing"/>
        <w:rPr>
          <w:sz w:val="28"/>
          <w:szCs w:val="28"/>
          <w:lang w:val="en-MA"/>
        </w:rPr>
      </w:pPr>
    </w:p>
    <w:p w14:paraId="299CC6F0" w14:textId="77777777" w:rsidR="00286C3D" w:rsidRDefault="00286C3D" w:rsidP="007C30CF">
      <w:pPr>
        <w:pStyle w:val="NoSpacing"/>
        <w:rPr>
          <w:sz w:val="28"/>
          <w:szCs w:val="28"/>
          <w:lang w:val="en-MA"/>
        </w:rPr>
      </w:pPr>
    </w:p>
    <w:p w14:paraId="5D5D7500" w14:textId="77777777" w:rsidR="00286C3D" w:rsidRDefault="00286C3D" w:rsidP="007C30CF">
      <w:pPr>
        <w:pStyle w:val="NoSpacing"/>
        <w:rPr>
          <w:sz w:val="28"/>
          <w:szCs w:val="28"/>
          <w:lang w:val="en-MA"/>
        </w:rPr>
      </w:pPr>
    </w:p>
    <w:p w14:paraId="72425F95" w14:textId="77777777" w:rsidR="00286C3D" w:rsidRDefault="00286C3D" w:rsidP="007C30CF">
      <w:pPr>
        <w:pStyle w:val="NoSpacing"/>
        <w:rPr>
          <w:sz w:val="28"/>
          <w:szCs w:val="28"/>
          <w:lang w:val="en-MA"/>
        </w:rPr>
      </w:pPr>
    </w:p>
    <w:p w14:paraId="4A2E4614" w14:textId="77777777" w:rsidR="00286C3D" w:rsidRDefault="00286C3D" w:rsidP="007C30CF">
      <w:pPr>
        <w:pStyle w:val="NoSpacing"/>
        <w:rPr>
          <w:sz w:val="28"/>
          <w:szCs w:val="28"/>
          <w:lang w:val="en-MA"/>
        </w:rPr>
      </w:pPr>
    </w:p>
    <w:p w14:paraId="6AEC3569" w14:textId="77777777" w:rsidR="00286C3D" w:rsidRDefault="00286C3D" w:rsidP="007C30CF">
      <w:pPr>
        <w:pStyle w:val="NoSpacing"/>
        <w:rPr>
          <w:sz w:val="28"/>
          <w:szCs w:val="28"/>
          <w:lang w:val="en-MA"/>
        </w:rPr>
      </w:pPr>
    </w:p>
    <w:p w14:paraId="188222AB" w14:textId="77777777" w:rsidR="00286C3D" w:rsidRDefault="00286C3D" w:rsidP="007C30CF">
      <w:pPr>
        <w:pStyle w:val="NoSpacing"/>
        <w:rPr>
          <w:sz w:val="28"/>
          <w:szCs w:val="28"/>
          <w:lang w:val="en-MA"/>
        </w:rPr>
      </w:pPr>
    </w:p>
    <w:p w14:paraId="5C239BA8" w14:textId="77777777" w:rsidR="00286C3D" w:rsidRDefault="00286C3D" w:rsidP="007C30CF">
      <w:pPr>
        <w:pStyle w:val="NoSpacing"/>
        <w:rPr>
          <w:sz w:val="28"/>
          <w:szCs w:val="28"/>
          <w:lang w:val="en-MA"/>
        </w:rPr>
      </w:pPr>
    </w:p>
    <w:p w14:paraId="71B69626" w14:textId="77777777" w:rsidR="00286C3D" w:rsidRDefault="00286C3D" w:rsidP="007C30CF">
      <w:pPr>
        <w:pStyle w:val="NoSpacing"/>
        <w:rPr>
          <w:sz w:val="28"/>
          <w:szCs w:val="28"/>
          <w:lang w:val="en-MA"/>
        </w:rPr>
      </w:pPr>
    </w:p>
    <w:p w14:paraId="32A0599D" w14:textId="77777777" w:rsidR="00286C3D" w:rsidRDefault="00286C3D" w:rsidP="007C30CF">
      <w:pPr>
        <w:pStyle w:val="NoSpacing"/>
        <w:rPr>
          <w:sz w:val="28"/>
          <w:szCs w:val="28"/>
          <w:lang w:val="en-MA"/>
        </w:rPr>
      </w:pPr>
    </w:p>
    <w:p w14:paraId="66F53BE6" w14:textId="77777777" w:rsidR="00286C3D" w:rsidRDefault="00286C3D" w:rsidP="007C30CF">
      <w:pPr>
        <w:pStyle w:val="NoSpacing"/>
        <w:rPr>
          <w:sz w:val="28"/>
          <w:szCs w:val="28"/>
          <w:lang w:val="en-MA"/>
        </w:rPr>
      </w:pPr>
    </w:p>
    <w:p w14:paraId="6AB185BF" w14:textId="77777777" w:rsidR="00286C3D" w:rsidRDefault="00286C3D" w:rsidP="007C30CF">
      <w:pPr>
        <w:pStyle w:val="NoSpacing"/>
        <w:rPr>
          <w:sz w:val="28"/>
          <w:szCs w:val="28"/>
          <w:lang w:val="en-MA"/>
        </w:rPr>
      </w:pPr>
    </w:p>
    <w:p w14:paraId="750D987A" w14:textId="77777777" w:rsidR="00286C3D" w:rsidRPr="007C30CF" w:rsidRDefault="00286C3D" w:rsidP="007C30CF">
      <w:pPr>
        <w:pStyle w:val="NoSpacing"/>
        <w:rPr>
          <w:sz w:val="28"/>
          <w:szCs w:val="28"/>
          <w:lang w:val="en-MA"/>
        </w:rPr>
      </w:pPr>
    </w:p>
    <w:p w14:paraId="550EE66A" w14:textId="2CDEA209" w:rsidR="007C30CF" w:rsidRPr="007C30CF" w:rsidRDefault="007C30CF" w:rsidP="007C30CF">
      <w:pPr>
        <w:pStyle w:val="NoSpacing"/>
        <w:rPr>
          <w:sz w:val="32"/>
          <w:szCs w:val="32"/>
          <w:lang w:val="en-MA"/>
        </w:rPr>
      </w:pPr>
      <w:r w:rsidRPr="007C30CF">
        <w:rPr>
          <w:b/>
          <w:bCs/>
          <w:sz w:val="32"/>
          <w:szCs w:val="32"/>
          <w:lang w:val="en-MA"/>
        </w:rPr>
        <w:t>1.7. Conclusion</w:t>
      </w:r>
    </w:p>
    <w:p w14:paraId="37AA4D7F" w14:textId="77777777" w:rsidR="007C30CF" w:rsidRDefault="007C30CF" w:rsidP="007C30CF">
      <w:pPr>
        <w:pStyle w:val="NoSpacing"/>
        <w:rPr>
          <w:sz w:val="28"/>
          <w:szCs w:val="28"/>
          <w:lang w:val="en-MA"/>
        </w:rPr>
      </w:pPr>
      <w:r w:rsidRPr="007C30CF">
        <w:rPr>
          <w:sz w:val="28"/>
          <w:szCs w:val="28"/>
          <w:lang w:val="en-MA"/>
        </w:rPr>
        <w:t>Ce chapitre a présenté le contexte général du projet, les besoins identifiés et la planification prévisionnelle. Le prochain chapitre détaillera l'analyse et la conception du système.</w:t>
      </w:r>
    </w:p>
    <w:p w14:paraId="62A524ED" w14:textId="77777777" w:rsidR="00286C3D" w:rsidRDefault="00286C3D" w:rsidP="007C30CF">
      <w:pPr>
        <w:pStyle w:val="NoSpacing"/>
        <w:rPr>
          <w:sz w:val="28"/>
          <w:szCs w:val="28"/>
          <w:lang w:val="en-MA"/>
        </w:rPr>
      </w:pPr>
    </w:p>
    <w:p w14:paraId="64D39599" w14:textId="77777777" w:rsidR="00286C3D" w:rsidRDefault="00286C3D" w:rsidP="007C30CF">
      <w:pPr>
        <w:pStyle w:val="NoSpacing"/>
        <w:rPr>
          <w:sz w:val="28"/>
          <w:szCs w:val="28"/>
          <w:lang w:val="en-MA"/>
        </w:rPr>
      </w:pPr>
    </w:p>
    <w:p w14:paraId="553995B1" w14:textId="77777777" w:rsidR="00286C3D" w:rsidRDefault="00286C3D" w:rsidP="007C30CF">
      <w:pPr>
        <w:pStyle w:val="NoSpacing"/>
        <w:rPr>
          <w:sz w:val="28"/>
          <w:szCs w:val="28"/>
          <w:lang w:val="en-MA"/>
        </w:rPr>
      </w:pPr>
    </w:p>
    <w:p w14:paraId="6B6C3601" w14:textId="77777777" w:rsidR="00286C3D" w:rsidRDefault="00286C3D" w:rsidP="007C30CF">
      <w:pPr>
        <w:pStyle w:val="NoSpacing"/>
        <w:rPr>
          <w:sz w:val="28"/>
          <w:szCs w:val="28"/>
          <w:lang w:val="en-MA"/>
        </w:rPr>
      </w:pPr>
    </w:p>
    <w:p w14:paraId="643FF003" w14:textId="77777777" w:rsidR="00286C3D" w:rsidRDefault="00286C3D" w:rsidP="007C30CF">
      <w:pPr>
        <w:pStyle w:val="NoSpacing"/>
        <w:rPr>
          <w:sz w:val="28"/>
          <w:szCs w:val="28"/>
          <w:lang w:val="en-MA"/>
        </w:rPr>
      </w:pPr>
    </w:p>
    <w:p w14:paraId="66B879B4" w14:textId="77777777" w:rsidR="00286C3D" w:rsidRDefault="00286C3D" w:rsidP="007C30CF">
      <w:pPr>
        <w:pStyle w:val="NoSpacing"/>
        <w:rPr>
          <w:sz w:val="28"/>
          <w:szCs w:val="28"/>
          <w:lang w:val="en-MA"/>
        </w:rPr>
      </w:pPr>
    </w:p>
    <w:p w14:paraId="037B150C" w14:textId="77777777" w:rsidR="00286C3D" w:rsidRDefault="00286C3D" w:rsidP="007C30CF">
      <w:pPr>
        <w:pStyle w:val="NoSpacing"/>
        <w:rPr>
          <w:sz w:val="28"/>
          <w:szCs w:val="28"/>
          <w:lang w:val="en-MA"/>
        </w:rPr>
      </w:pPr>
    </w:p>
    <w:p w14:paraId="599538C0" w14:textId="77777777" w:rsidR="00286C3D" w:rsidRDefault="00286C3D" w:rsidP="007C30CF">
      <w:pPr>
        <w:pStyle w:val="NoSpacing"/>
        <w:rPr>
          <w:sz w:val="28"/>
          <w:szCs w:val="28"/>
          <w:lang w:val="en-MA"/>
        </w:rPr>
      </w:pPr>
    </w:p>
    <w:p w14:paraId="73765E52" w14:textId="77777777" w:rsidR="00286C3D" w:rsidRDefault="00286C3D" w:rsidP="007C30CF">
      <w:pPr>
        <w:pStyle w:val="NoSpacing"/>
        <w:rPr>
          <w:sz w:val="28"/>
          <w:szCs w:val="28"/>
          <w:lang w:val="en-MA"/>
        </w:rPr>
      </w:pPr>
    </w:p>
    <w:p w14:paraId="604963B5" w14:textId="77777777" w:rsidR="00286C3D" w:rsidRDefault="00286C3D" w:rsidP="007C30CF">
      <w:pPr>
        <w:pStyle w:val="NoSpacing"/>
        <w:rPr>
          <w:sz w:val="28"/>
          <w:szCs w:val="28"/>
          <w:lang w:val="en-MA"/>
        </w:rPr>
      </w:pPr>
    </w:p>
    <w:p w14:paraId="0F26486F" w14:textId="77777777" w:rsidR="00286C3D" w:rsidRDefault="00286C3D" w:rsidP="007C30CF">
      <w:pPr>
        <w:pStyle w:val="NoSpacing"/>
        <w:rPr>
          <w:sz w:val="28"/>
          <w:szCs w:val="28"/>
          <w:lang w:val="en-MA"/>
        </w:rPr>
      </w:pPr>
    </w:p>
    <w:p w14:paraId="2FD03156" w14:textId="77777777" w:rsidR="00286C3D" w:rsidRDefault="00286C3D" w:rsidP="007C30CF">
      <w:pPr>
        <w:pStyle w:val="NoSpacing"/>
        <w:rPr>
          <w:sz w:val="28"/>
          <w:szCs w:val="28"/>
          <w:lang w:val="en-MA"/>
        </w:rPr>
      </w:pPr>
    </w:p>
    <w:p w14:paraId="10243B72" w14:textId="77777777" w:rsidR="00286C3D" w:rsidRDefault="00286C3D" w:rsidP="007C30CF">
      <w:pPr>
        <w:pStyle w:val="NoSpacing"/>
        <w:rPr>
          <w:sz w:val="28"/>
          <w:szCs w:val="28"/>
          <w:lang w:val="en-MA"/>
        </w:rPr>
      </w:pPr>
    </w:p>
    <w:p w14:paraId="53B1A07B" w14:textId="77777777" w:rsidR="00286C3D" w:rsidRDefault="00286C3D" w:rsidP="007C30CF">
      <w:pPr>
        <w:pStyle w:val="NoSpacing"/>
        <w:rPr>
          <w:sz w:val="28"/>
          <w:szCs w:val="28"/>
          <w:lang w:val="en-MA"/>
        </w:rPr>
      </w:pPr>
    </w:p>
    <w:p w14:paraId="53013725" w14:textId="77777777" w:rsidR="00286C3D" w:rsidRDefault="00286C3D" w:rsidP="007C30CF">
      <w:pPr>
        <w:pStyle w:val="NoSpacing"/>
        <w:rPr>
          <w:sz w:val="28"/>
          <w:szCs w:val="28"/>
          <w:lang w:val="en-MA"/>
        </w:rPr>
      </w:pPr>
    </w:p>
    <w:p w14:paraId="4802A86E" w14:textId="77777777" w:rsidR="00286C3D" w:rsidRDefault="00286C3D" w:rsidP="007C30CF">
      <w:pPr>
        <w:pStyle w:val="NoSpacing"/>
        <w:rPr>
          <w:sz w:val="28"/>
          <w:szCs w:val="28"/>
          <w:lang w:val="en-MA"/>
        </w:rPr>
      </w:pPr>
    </w:p>
    <w:p w14:paraId="26D75B6C" w14:textId="77777777" w:rsidR="00286C3D" w:rsidRDefault="00286C3D" w:rsidP="007C30CF">
      <w:pPr>
        <w:pStyle w:val="NoSpacing"/>
        <w:rPr>
          <w:sz w:val="28"/>
          <w:szCs w:val="28"/>
          <w:lang w:val="en-MA"/>
        </w:rPr>
      </w:pPr>
    </w:p>
    <w:p w14:paraId="256E2BA1" w14:textId="77777777" w:rsidR="00286C3D" w:rsidRDefault="00286C3D" w:rsidP="007C30CF">
      <w:pPr>
        <w:pStyle w:val="NoSpacing"/>
        <w:rPr>
          <w:sz w:val="28"/>
          <w:szCs w:val="28"/>
          <w:lang w:val="en-MA"/>
        </w:rPr>
      </w:pPr>
    </w:p>
    <w:p w14:paraId="400E9DC7" w14:textId="77777777" w:rsidR="00286C3D" w:rsidRDefault="00286C3D" w:rsidP="007C30CF">
      <w:pPr>
        <w:pStyle w:val="NoSpacing"/>
        <w:rPr>
          <w:sz w:val="28"/>
          <w:szCs w:val="28"/>
          <w:lang w:val="en-MA"/>
        </w:rPr>
      </w:pPr>
    </w:p>
    <w:p w14:paraId="07D2E726" w14:textId="77777777" w:rsidR="00286C3D" w:rsidRDefault="00286C3D" w:rsidP="007C30CF">
      <w:pPr>
        <w:pStyle w:val="NoSpacing"/>
        <w:rPr>
          <w:sz w:val="28"/>
          <w:szCs w:val="28"/>
          <w:lang w:val="en-MA"/>
        </w:rPr>
      </w:pPr>
    </w:p>
    <w:p w14:paraId="5C8DBB59" w14:textId="77777777" w:rsidR="00286C3D" w:rsidRDefault="00286C3D" w:rsidP="007C30CF">
      <w:pPr>
        <w:pStyle w:val="NoSpacing"/>
        <w:rPr>
          <w:sz w:val="28"/>
          <w:szCs w:val="28"/>
          <w:lang w:val="en-MA"/>
        </w:rPr>
      </w:pPr>
    </w:p>
    <w:p w14:paraId="295B74AD" w14:textId="77777777" w:rsidR="00286C3D" w:rsidRDefault="00286C3D" w:rsidP="007C30CF">
      <w:pPr>
        <w:pStyle w:val="NoSpacing"/>
        <w:rPr>
          <w:sz w:val="28"/>
          <w:szCs w:val="28"/>
          <w:lang w:val="en-MA"/>
        </w:rPr>
      </w:pPr>
    </w:p>
    <w:p w14:paraId="410DCAE3" w14:textId="77777777" w:rsidR="00286C3D" w:rsidRDefault="00286C3D" w:rsidP="007C30CF">
      <w:pPr>
        <w:pStyle w:val="NoSpacing"/>
        <w:rPr>
          <w:sz w:val="28"/>
          <w:szCs w:val="28"/>
          <w:lang w:val="en-MA"/>
        </w:rPr>
      </w:pPr>
    </w:p>
    <w:p w14:paraId="69E5EC8A" w14:textId="77777777" w:rsidR="00286C3D" w:rsidRDefault="00286C3D" w:rsidP="007C30CF">
      <w:pPr>
        <w:pStyle w:val="NoSpacing"/>
        <w:rPr>
          <w:sz w:val="28"/>
          <w:szCs w:val="28"/>
          <w:lang w:val="en-MA"/>
        </w:rPr>
      </w:pPr>
    </w:p>
    <w:p w14:paraId="6A126EC8" w14:textId="77777777" w:rsidR="00286C3D" w:rsidRDefault="00286C3D" w:rsidP="007C30CF">
      <w:pPr>
        <w:pStyle w:val="NoSpacing"/>
        <w:rPr>
          <w:sz w:val="28"/>
          <w:szCs w:val="28"/>
          <w:lang w:val="en-MA"/>
        </w:rPr>
      </w:pPr>
    </w:p>
    <w:p w14:paraId="4CCD27AF" w14:textId="77777777" w:rsidR="00286C3D" w:rsidRDefault="00286C3D" w:rsidP="007C30CF">
      <w:pPr>
        <w:pStyle w:val="NoSpacing"/>
        <w:rPr>
          <w:sz w:val="28"/>
          <w:szCs w:val="28"/>
          <w:lang w:val="en-MA"/>
        </w:rPr>
      </w:pPr>
    </w:p>
    <w:p w14:paraId="22A8A70B" w14:textId="77777777" w:rsidR="00286C3D" w:rsidRDefault="00286C3D" w:rsidP="007C30CF">
      <w:pPr>
        <w:pStyle w:val="NoSpacing"/>
        <w:rPr>
          <w:sz w:val="28"/>
          <w:szCs w:val="28"/>
          <w:lang w:val="en-MA"/>
        </w:rPr>
      </w:pPr>
    </w:p>
    <w:p w14:paraId="02B352FD" w14:textId="77777777" w:rsidR="00286C3D" w:rsidRDefault="00286C3D" w:rsidP="007C30CF">
      <w:pPr>
        <w:pStyle w:val="NoSpacing"/>
        <w:rPr>
          <w:sz w:val="28"/>
          <w:szCs w:val="28"/>
          <w:lang w:val="en-MA"/>
        </w:rPr>
      </w:pPr>
    </w:p>
    <w:p w14:paraId="2E33A8E2" w14:textId="77777777" w:rsidR="00286C3D" w:rsidRDefault="00286C3D" w:rsidP="007C30CF">
      <w:pPr>
        <w:pStyle w:val="NoSpacing"/>
        <w:rPr>
          <w:sz w:val="28"/>
          <w:szCs w:val="28"/>
          <w:lang w:val="en-MA"/>
        </w:rPr>
      </w:pPr>
    </w:p>
    <w:p w14:paraId="2C492DF5" w14:textId="77777777" w:rsidR="00286C3D" w:rsidRDefault="00286C3D" w:rsidP="007C30CF">
      <w:pPr>
        <w:pStyle w:val="NoSpacing"/>
        <w:rPr>
          <w:sz w:val="28"/>
          <w:szCs w:val="28"/>
          <w:lang w:val="en-MA"/>
        </w:rPr>
      </w:pPr>
    </w:p>
    <w:p w14:paraId="33089A00" w14:textId="77777777" w:rsidR="00286C3D" w:rsidRDefault="00286C3D" w:rsidP="007C30CF">
      <w:pPr>
        <w:pStyle w:val="NoSpacing"/>
        <w:rPr>
          <w:sz w:val="28"/>
          <w:szCs w:val="28"/>
          <w:lang w:val="en-MA"/>
        </w:rPr>
      </w:pPr>
    </w:p>
    <w:p w14:paraId="26394308" w14:textId="77777777" w:rsidR="00286C3D" w:rsidRDefault="00286C3D" w:rsidP="007C30CF">
      <w:pPr>
        <w:pStyle w:val="NoSpacing"/>
        <w:rPr>
          <w:sz w:val="28"/>
          <w:szCs w:val="28"/>
          <w:lang w:val="en-MA"/>
        </w:rPr>
      </w:pPr>
    </w:p>
    <w:p w14:paraId="4A4D7582" w14:textId="77777777" w:rsidR="00286C3D" w:rsidRDefault="00286C3D" w:rsidP="007C30CF">
      <w:pPr>
        <w:pStyle w:val="NoSpacing"/>
        <w:rPr>
          <w:sz w:val="28"/>
          <w:szCs w:val="28"/>
          <w:lang w:val="en-MA"/>
        </w:rPr>
      </w:pPr>
    </w:p>
    <w:p w14:paraId="148F90FD" w14:textId="77777777" w:rsidR="00286C3D" w:rsidRDefault="00286C3D" w:rsidP="007C30CF">
      <w:pPr>
        <w:pStyle w:val="NoSpacing"/>
        <w:rPr>
          <w:sz w:val="28"/>
          <w:szCs w:val="28"/>
          <w:lang w:val="en-MA"/>
        </w:rPr>
      </w:pPr>
    </w:p>
    <w:p w14:paraId="11A102F8" w14:textId="77777777" w:rsidR="00286C3D" w:rsidRDefault="00286C3D" w:rsidP="007C30CF">
      <w:pPr>
        <w:pStyle w:val="NoSpacing"/>
        <w:rPr>
          <w:sz w:val="28"/>
          <w:szCs w:val="28"/>
          <w:lang w:val="en-MA"/>
        </w:rPr>
      </w:pPr>
    </w:p>
    <w:p w14:paraId="167F92E3" w14:textId="77777777" w:rsidR="00286C3D" w:rsidRDefault="00286C3D" w:rsidP="007C30CF">
      <w:pPr>
        <w:pStyle w:val="NoSpacing"/>
        <w:rPr>
          <w:sz w:val="28"/>
          <w:szCs w:val="28"/>
          <w:lang w:val="en-MA"/>
        </w:rPr>
      </w:pPr>
    </w:p>
    <w:p w14:paraId="32EAB958" w14:textId="77777777" w:rsidR="00286C3D" w:rsidRDefault="00286C3D" w:rsidP="007C30CF">
      <w:pPr>
        <w:pStyle w:val="NoSpacing"/>
        <w:rPr>
          <w:sz w:val="28"/>
          <w:szCs w:val="28"/>
          <w:lang w:val="en-MA"/>
        </w:rPr>
      </w:pPr>
    </w:p>
    <w:p w14:paraId="18D80AEA" w14:textId="77777777" w:rsidR="00286C3D" w:rsidRDefault="00286C3D" w:rsidP="007C30CF">
      <w:pPr>
        <w:pStyle w:val="NoSpacing"/>
        <w:rPr>
          <w:sz w:val="28"/>
          <w:szCs w:val="28"/>
          <w:lang w:val="en-MA"/>
        </w:rPr>
      </w:pPr>
    </w:p>
    <w:p w14:paraId="0AEC6534" w14:textId="77777777" w:rsidR="00286C3D" w:rsidRPr="007C30CF" w:rsidRDefault="00286C3D" w:rsidP="007C30CF">
      <w:pPr>
        <w:pStyle w:val="NoSpacing"/>
        <w:rPr>
          <w:sz w:val="28"/>
          <w:szCs w:val="28"/>
          <w:lang w:val="en-MA"/>
        </w:rPr>
      </w:pPr>
    </w:p>
    <w:p w14:paraId="1B6BC493" w14:textId="77777777" w:rsidR="007C30CF" w:rsidRPr="007C30CF" w:rsidRDefault="007C30CF" w:rsidP="007C30CF">
      <w:pPr>
        <w:pStyle w:val="NoSpacing"/>
        <w:rPr>
          <w:sz w:val="28"/>
          <w:szCs w:val="28"/>
          <w:lang w:val="en-MA"/>
        </w:rPr>
      </w:pPr>
    </w:p>
    <w:p w14:paraId="1061012A" w14:textId="56A841B9" w:rsidR="007C30CF" w:rsidRPr="00286C3D" w:rsidRDefault="007C30CF" w:rsidP="00286C3D">
      <w:pPr>
        <w:pStyle w:val="NoSpacing"/>
        <w:jc w:val="center"/>
        <w:rPr>
          <w:b/>
          <w:bCs/>
          <w:sz w:val="40"/>
          <w:szCs w:val="40"/>
          <w:lang w:val="en-MA"/>
        </w:rPr>
      </w:pPr>
      <w:r w:rsidRPr="007C30CF">
        <w:rPr>
          <w:b/>
          <w:bCs/>
          <w:sz w:val="40"/>
          <w:szCs w:val="40"/>
          <w:lang w:val="en-MA"/>
        </w:rPr>
        <w:t>Chapitre 2: Analyse et Conception</w:t>
      </w:r>
    </w:p>
    <w:p w14:paraId="71FCB45A" w14:textId="77777777" w:rsidR="00286C3D" w:rsidRDefault="00286C3D" w:rsidP="007C30CF">
      <w:pPr>
        <w:pStyle w:val="NoSpacing"/>
        <w:rPr>
          <w:b/>
          <w:bCs/>
          <w:sz w:val="28"/>
          <w:szCs w:val="28"/>
          <w:lang w:val="en-MA"/>
        </w:rPr>
      </w:pPr>
    </w:p>
    <w:p w14:paraId="3C5042A6" w14:textId="77777777" w:rsidR="00286C3D" w:rsidRDefault="00286C3D" w:rsidP="007C30CF">
      <w:pPr>
        <w:pStyle w:val="NoSpacing"/>
        <w:rPr>
          <w:b/>
          <w:bCs/>
          <w:sz w:val="28"/>
          <w:szCs w:val="28"/>
          <w:lang w:val="en-MA"/>
        </w:rPr>
      </w:pPr>
    </w:p>
    <w:p w14:paraId="6C6B523D" w14:textId="77777777" w:rsidR="00286C3D" w:rsidRDefault="00286C3D" w:rsidP="007C30CF">
      <w:pPr>
        <w:pStyle w:val="NoSpacing"/>
        <w:rPr>
          <w:b/>
          <w:bCs/>
          <w:sz w:val="28"/>
          <w:szCs w:val="28"/>
          <w:lang w:val="en-MA"/>
        </w:rPr>
      </w:pPr>
    </w:p>
    <w:p w14:paraId="43348F96" w14:textId="77777777" w:rsidR="00286C3D" w:rsidRDefault="00286C3D" w:rsidP="007C30CF">
      <w:pPr>
        <w:pStyle w:val="NoSpacing"/>
        <w:rPr>
          <w:b/>
          <w:bCs/>
          <w:sz w:val="28"/>
          <w:szCs w:val="28"/>
          <w:lang w:val="en-MA"/>
        </w:rPr>
      </w:pPr>
    </w:p>
    <w:p w14:paraId="791E8F76" w14:textId="77777777" w:rsidR="00286C3D" w:rsidRDefault="00286C3D" w:rsidP="007C30CF">
      <w:pPr>
        <w:pStyle w:val="NoSpacing"/>
        <w:rPr>
          <w:b/>
          <w:bCs/>
          <w:sz w:val="28"/>
          <w:szCs w:val="28"/>
          <w:lang w:val="en-MA"/>
        </w:rPr>
      </w:pPr>
    </w:p>
    <w:p w14:paraId="5A817826" w14:textId="77777777" w:rsidR="00286C3D" w:rsidRDefault="00286C3D" w:rsidP="007C30CF">
      <w:pPr>
        <w:pStyle w:val="NoSpacing"/>
        <w:rPr>
          <w:b/>
          <w:bCs/>
          <w:sz w:val="28"/>
          <w:szCs w:val="28"/>
          <w:lang w:val="en-MA"/>
        </w:rPr>
      </w:pPr>
    </w:p>
    <w:p w14:paraId="6286374A" w14:textId="77777777" w:rsidR="00286C3D" w:rsidRDefault="00286C3D" w:rsidP="007C30CF">
      <w:pPr>
        <w:pStyle w:val="NoSpacing"/>
        <w:rPr>
          <w:b/>
          <w:bCs/>
          <w:sz w:val="28"/>
          <w:szCs w:val="28"/>
          <w:lang w:val="en-MA"/>
        </w:rPr>
      </w:pPr>
    </w:p>
    <w:p w14:paraId="7B79C9BF" w14:textId="77777777" w:rsidR="00286C3D" w:rsidRDefault="00286C3D" w:rsidP="007C30CF">
      <w:pPr>
        <w:pStyle w:val="NoSpacing"/>
        <w:rPr>
          <w:b/>
          <w:bCs/>
          <w:sz w:val="28"/>
          <w:szCs w:val="28"/>
          <w:lang w:val="en-MA"/>
        </w:rPr>
      </w:pPr>
    </w:p>
    <w:p w14:paraId="7930AE90" w14:textId="77777777" w:rsidR="00286C3D" w:rsidRDefault="00286C3D" w:rsidP="007C30CF">
      <w:pPr>
        <w:pStyle w:val="NoSpacing"/>
        <w:rPr>
          <w:b/>
          <w:bCs/>
          <w:sz w:val="28"/>
          <w:szCs w:val="28"/>
          <w:lang w:val="en-MA"/>
        </w:rPr>
      </w:pPr>
    </w:p>
    <w:p w14:paraId="01CA221E" w14:textId="77777777" w:rsidR="00286C3D" w:rsidRDefault="00286C3D" w:rsidP="007C30CF">
      <w:pPr>
        <w:pStyle w:val="NoSpacing"/>
        <w:rPr>
          <w:b/>
          <w:bCs/>
          <w:sz w:val="28"/>
          <w:szCs w:val="28"/>
          <w:lang w:val="en-MA"/>
        </w:rPr>
      </w:pPr>
    </w:p>
    <w:p w14:paraId="7C5ECA06" w14:textId="77777777" w:rsidR="00286C3D" w:rsidRDefault="00286C3D" w:rsidP="007C30CF">
      <w:pPr>
        <w:pStyle w:val="NoSpacing"/>
        <w:rPr>
          <w:b/>
          <w:bCs/>
          <w:sz w:val="28"/>
          <w:szCs w:val="28"/>
          <w:lang w:val="en-MA"/>
        </w:rPr>
      </w:pPr>
    </w:p>
    <w:p w14:paraId="556AB9E7" w14:textId="77777777" w:rsidR="00286C3D" w:rsidRDefault="00286C3D" w:rsidP="007C30CF">
      <w:pPr>
        <w:pStyle w:val="NoSpacing"/>
        <w:rPr>
          <w:b/>
          <w:bCs/>
          <w:sz w:val="28"/>
          <w:szCs w:val="28"/>
          <w:lang w:val="en-MA"/>
        </w:rPr>
      </w:pPr>
    </w:p>
    <w:p w14:paraId="68FC8573" w14:textId="77777777" w:rsidR="00286C3D" w:rsidRDefault="00286C3D" w:rsidP="007C30CF">
      <w:pPr>
        <w:pStyle w:val="NoSpacing"/>
        <w:rPr>
          <w:b/>
          <w:bCs/>
          <w:sz w:val="28"/>
          <w:szCs w:val="28"/>
          <w:lang w:val="en-MA"/>
        </w:rPr>
      </w:pPr>
    </w:p>
    <w:p w14:paraId="05EA32F3" w14:textId="77777777" w:rsidR="00286C3D" w:rsidRDefault="00286C3D" w:rsidP="007C30CF">
      <w:pPr>
        <w:pStyle w:val="NoSpacing"/>
        <w:rPr>
          <w:b/>
          <w:bCs/>
          <w:sz w:val="28"/>
          <w:szCs w:val="28"/>
          <w:lang w:val="en-MA"/>
        </w:rPr>
      </w:pPr>
    </w:p>
    <w:p w14:paraId="21C3F5A6" w14:textId="77777777" w:rsidR="00286C3D" w:rsidRDefault="00286C3D" w:rsidP="007C30CF">
      <w:pPr>
        <w:pStyle w:val="NoSpacing"/>
        <w:rPr>
          <w:b/>
          <w:bCs/>
          <w:sz w:val="28"/>
          <w:szCs w:val="28"/>
          <w:lang w:val="en-MA"/>
        </w:rPr>
      </w:pPr>
    </w:p>
    <w:p w14:paraId="05E3C862" w14:textId="77777777" w:rsidR="00286C3D" w:rsidRDefault="00286C3D" w:rsidP="007C30CF">
      <w:pPr>
        <w:pStyle w:val="NoSpacing"/>
        <w:rPr>
          <w:b/>
          <w:bCs/>
          <w:sz w:val="28"/>
          <w:szCs w:val="28"/>
          <w:lang w:val="en-MA"/>
        </w:rPr>
      </w:pPr>
    </w:p>
    <w:p w14:paraId="0779CCD6" w14:textId="77777777" w:rsidR="00286C3D" w:rsidRDefault="00286C3D" w:rsidP="007C30CF">
      <w:pPr>
        <w:pStyle w:val="NoSpacing"/>
        <w:rPr>
          <w:b/>
          <w:bCs/>
          <w:sz w:val="28"/>
          <w:szCs w:val="28"/>
          <w:lang w:val="en-MA"/>
        </w:rPr>
      </w:pPr>
    </w:p>
    <w:p w14:paraId="202F97DC" w14:textId="77777777" w:rsidR="00286C3D" w:rsidRDefault="00286C3D" w:rsidP="007C30CF">
      <w:pPr>
        <w:pStyle w:val="NoSpacing"/>
        <w:rPr>
          <w:b/>
          <w:bCs/>
          <w:sz w:val="28"/>
          <w:szCs w:val="28"/>
          <w:lang w:val="en-MA"/>
        </w:rPr>
      </w:pPr>
    </w:p>
    <w:p w14:paraId="55662C46" w14:textId="77777777" w:rsidR="00286C3D" w:rsidRDefault="00286C3D" w:rsidP="007C30CF">
      <w:pPr>
        <w:pStyle w:val="NoSpacing"/>
        <w:rPr>
          <w:b/>
          <w:bCs/>
          <w:sz w:val="28"/>
          <w:szCs w:val="28"/>
          <w:lang w:val="en-MA"/>
        </w:rPr>
      </w:pPr>
    </w:p>
    <w:p w14:paraId="3B3B7834" w14:textId="77777777" w:rsidR="00286C3D" w:rsidRDefault="00286C3D" w:rsidP="007C30CF">
      <w:pPr>
        <w:pStyle w:val="NoSpacing"/>
        <w:rPr>
          <w:b/>
          <w:bCs/>
          <w:sz w:val="28"/>
          <w:szCs w:val="28"/>
          <w:lang w:val="en-MA"/>
        </w:rPr>
      </w:pPr>
    </w:p>
    <w:p w14:paraId="700DC8D9" w14:textId="77777777" w:rsidR="00286C3D" w:rsidRDefault="00286C3D" w:rsidP="007C30CF">
      <w:pPr>
        <w:pStyle w:val="NoSpacing"/>
        <w:rPr>
          <w:b/>
          <w:bCs/>
          <w:sz w:val="28"/>
          <w:szCs w:val="28"/>
          <w:lang w:val="en-MA"/>
        </w:rPr>
      </w:pPr>
    </w:p>
    <w:p w14:paraId="1B6808AD" w14:textId="77777777" w:rsidR="00286C3D" w:rsidRDefault="00286C3D" w:rsidP="007C30CF">
      <w:pPr>
        <w:pStyle w:val="NoSpacing"/>
        <w:rPr>
          <w:b/>
          <w:bCs/>
          <w:sz w:val="28"/>
          <w:szCs w:val="28"/>
          <w:lang w:val="en-MA"/>
        </w:rPr>
      </w:pPr>
    </w:p>
    <w:p w14:paraId="7EAE475D" w14:textId="77777777" w:rsidR="00286C3D" w:rsidRDefault="00286C3D" w:rsidP="007C30CF">
      <w:pPr>
        <w:pStyle w:val="NoSpacing"/>
        <w:rPr>
          <w:b/>
          <w:bCs/>
          <w:sz w:val="28"/>
          <w:szCs w:val="28"/>
          <w:lang w:val="en-MA"/>
        </w:rPr>
      </w:pPr>
    </w:p>
    <w:p w14:paraId="0D68BC9E" w14:textId="77777777" w:rsidR="00286C3D" w:rsidRDefault="00286C3D" w:rsidP="007C30CF">
      <w:pPr>
        <w:pStyle w:val="NoSpacing"/>
        <w:rPr>
          <w:b/>
          <w:bCs/>
          <w:sz w:val="28"/>
          <w:szCs w:val="28"/>
          <w:lang w:val="en-MA"/>
        </w:rPr>
      </w:pPr>
    </w:p>
    <w:p w14:paraId="7AE3A819" w14:textId="77777777" w:rsidR="00286C3D" w:rsidRDefault="00286C3D" w:rsidP="007C30CF">
      <w:pPr>
        <w:pStyle w:val="NoSpacing"/>
        <w:rPr>
          <w:b/>
          <w:bCs/>
          <w:sz w:val="28"/>
          <w:szCs w:val="28"/>
          <w:lang w:val="en-MA"/>
        </w:rPr>
      </w:pPr>
    </w:p>
    <w:p w14:paraId="5179ADDB" w14:textId="77777777" w:rsidR="00286C3D" w:rsidRPr="007C30CF" w:rsidRDefault="00286C3D" w:rsidP="007C30CF">
      <w:pPr>
        <w:pStyle w:val="NoSpacing"/>
        <w:rPr>
          <w:sz w:val="28"/>
          <w:szCs w:val="28"/>
          <w:lang w:val="en-MA"/>
        </w:rPr>
      </w:pPr>
    </w:p>
    <w:p w14:paraId="74765FDA" w14:textId="77777777" w:rsidR="007C30CF" w:rsidRPr="007C30CF" w:rsidRDefault="007C30CF" w:rsidP="007C30CF">
      <w:pPr>
        <w:pStyle w:val="NoSpacing"/>
        <w:rPr>
          <w:sz w:val="28"/>
          <w:szCs w:val="28"/>
          <w:lang w:val="en-MA"/>
        </w:rPr>
      </w:pPr>
    </w:p>
    <w:p w14:paraId="7C4825DA" w14:textId="2C8A998F" w:rsidR="007C30CF" w:rsidRPr="007C30CF" w:rsidRDefault="007C30CF" w:rsidP="007C30CF">
      <w:pPr>
        <w:pStyle w:val="NoSpacing"/>
        <w:rPr>
          <w:sz w:val="32"/>
          <w:szCs w:val="32"/>
          <w:lang w:val="en-MA"/>
        </w:rPr>
      </w:pPr>
      <w:r w:rsidRPr="007C30CF">
        <w:rPr>
          <w:b/>
          <w:bCs/>
          <w:sz w:val="32"/>
          <w:szCs w:val="32"/>
          <w:lang w:val="en-MA"/>
        </w:rPr>
        <w:t>2.1. Introduction</w:t>
      </w:r>
    </w:p>
    <w:p w14:paraId="76E11F8B" w14:textId="77777777" w:rsidR="007C30CF" w:rsidRPr="007C30CF" w:rsidRDefault="007C30CF" w:rsidP="007C30CF">
      <w:pPr>
        <w:pStyle w:val="NoSpacing"/>
        <w:rPr>
          <w:sz w:val="28"/>
          <w:szCs w:val="28"/>
          <w:lang w:val="en-MA"/>
        </w:rPr>
      </w:pPr>
      <w:r w:rsidRPr="007C30CF">
        <w:rPr>
          <w:sz w:val="28"/>
          <w:szCs w:val="28"/>
          <w:lang w:val="en-MA"/>
        </w:rPr>
        <w:t>Ce chapitre présente l'analyse et la conception détaillée du système, en utilisant les méthodes et outils de modélisation appropriés.</w:t>
      </w:r>
    </w:p>
    <w:p w14:paraId="3584015F" w14:textId="77777777" w:rsidR="007C30CF" w:rsidRPr="007C30CF" w:rsidRDefault="007C30CF" w:rsidP="007C30CF">
      <w:pPr>
        <w:pStyle w:val="NoSpacing"/>
        <w:rPr>
          <w:sz w:val="32"/>
          <w:szCs w:val="32"/>
          <w:lang w:val="en-MA"/>
        </w:rPr>
      </w:pPr>
    </w:p>
    <w:p w14:paraId="24356651" w14:textId="5C31DFA2" w:rsidR="007C30CF" w:rsidRPr="007C30CF" w:rsidRDefault="007C30CF" w:rsidP="007C30CF">
      <w:pPr>
        <w:pStyle w:val="NoSpacing"/>
        <w:rPr>
          <w:sz w:val="32"/>
          <w:szCs w:val="32"/>
          <w:lang w:val="en-MA"/>
        </w:rPr>
      </w:pPr>
      <w:r w:rsidRPr="007C30CF">
        <w:rPr>
          <w:b/>
          <w:bCs/>
          <w:sz w:val="32"/>
          <w:szCs w:val="32"/>
          <w:lang w:val="en-MA"/>
        </w:rPr>
        <w:t>2.2. Méthodes et outils de modélisation</w:t>
      </w:r>
    </w:p>
    <w:p w14:paraId="2FA2EBDF" w14:textId="005D3E25" w:rsidR="007C30CF" w:rsidRPr="007C30CF" w:rsidRDefault="007C30CF" w:rsidP="007C30CF">
      <w:pPr>
        <w:pStyle w:val="NoSpacing"/>
        <w:rPr>
          <w:sz w:val="32"/>
          <w:szCs w:val="32"/>
          <w:lang w:val="en-MA"/>
        </w:rPr>
      </w:pPr>
      <w:r w:rsidRPr="007C30CF">
        <w:rPr>
          <w:b/>
          <w:bCs/>
          <w:sz w:val="32"/>
          <w:szCs w:val="32"/>
          <w:lang w:val="en-MA"/>
        </w:rPr>
        <w:t>2.2.1. Langage de modélisation (UML)</w:t>
      </w:r>
    </w:p>
    <w:p w14:paraId="206BD129" w14:textId="2B958D06" w:rsidR="007C30CF" w:rsidRDefault="007C30CF" w:rsidP="00C471B5">
      <w:pPr>
        <w:pStyle w:val="NoSpacing"/>
        <w:rPr>
          <w:sz w:val="28"/>
          <w:szCs w:val="28"/>
          <w:lang w:val="en-MA"/>
        </w:rPr>
      </w:pPr>
      <w:r w:rsidRPr="007C30CF">
        <w:rPr>
          <w:sz w:val="28"/>
          <w:szCs w:val="28"/>
          <w:lang w:val="en-MA"/>
        </w:rPr>
        <w:t>-</w:t>
      </w:r>
      <w:r w:rsidR="00C471B5">
        <w:rPr>
          <w:noProof/>
        </w:rPr>
        <w:drawing>
          <wp:inline distT="0" distB="0" distL="0" distR="0" wp14:anchorId="642A2931" wp14:editId="0A95040B">
            <wp:extent cx="5486400" cy="4627880"/>
            <wp:effectExtent l="0" t="0" r="0" b="0"/>
            <wp:docPr id="4172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627880"/>
                    </a:xfrm>
                    <a:prstGeom prst="rect">
                      <a:avLst/>
                    </a:prstGeom>
                    <a:noFill/>
                    <a:ln>
                      <a:noFill/>
                    </a:ln>
                  </pic:spPr>
                </pic:pic>
              </a:graphicData>
            </a:graphic>
          </wp:inline>
        </w:drawing>
      </w:r>
    </w:p>
    <w:p w14:paraId="5DEFDE9B" w14:textId="77777777" w:rsidR="00C471B5" w:rsidRDefault="00C471B5" w:rsidP="00C471B5">
      <w:pPr>
        <w:pStyle w:val="NoSpacing"/>
        <w:rPr>
          <w:sz w:val="28"/>
          <w:szCs w:val="28"/>
          <w:lang w:val="en-MA"/>
        </w:rPr>
      </w:pPr>
    </w:p>
    <w:p w14:paraId="4BEB3AC7" w14:textId="77777777" w:rsidR="00C471B5" w:rsidRPr="007C30CF" w:rsidRDefault="00C471B5" w:rsidP="00C471B5">
      <w:pPr>
        <w:pStyle w:val="NoSpacing"/>
        <w:rPr>
          <w:sz w:val="28"/>
          <w:szCs w:val="28"/>
          <w:lang w:val="en-MA"/>
        </w:rPr>
      </w:pPr>
    </w:p>
    <w:p w14:paraId="6343E12B" w14:textId="1425C153" w:rsidR="007C30CF" w:rsidRPr="007C30CF" w:rsidRDefault="007C30CF" w:rsidP="007C30CF">
      <w:pPr>
        <w:pStyle w:val="NoSpacing"/>
        <w:rPr>
          <w:sz w:val="32"/>
          <w:szCs w:val="32"/>
          <w:lang w:val="en-MA"/>
        </w:rPr>
      </w:pPr>
      <w:r w:rsidRPr="007C30CF">
        <w:rPr>
          <w:b/>
          <w:bCs/>
          <w:sz w:val="32"/>
          <w:szCs w:val="32"/>
          <w:lang w:val="en-MA"/>
        </w:rPr>
        <w:t>2.2.2. Le Processus Unifié</w:t>
      </w:r>
    </w:p>
    <w:p w14:paraId="3E220F34" w14:textId="77777777" w:rsidR="007C30CF" w:rsidRPr="007C30CF" w:rsidRDefault="007C30CF" w:rsidP="007C30CF">
      <w:pPr>
        <w:pStyle w:val="NoSpacing"/>
        <w:rPr>
          <w:sz w:val="28"/>
          <w:szCs w:val="28"/>
          <w:lang w:val="en-MA"/>
        </w:rPr>
      </w:pPr>
      <w:r w:rsidRPr="007C30CF">
        <w:rPr>
          <w:sz w:val="28"/>
          <w:szCs w:val="28"/>
          <w:lang w:val="en-MA"/>
        </w:rPr>
        <w:t>- Phase d'initialisation</w:t>
      </w:r>
    </w:p>
    <w:p w14:paraId="3BAE1CE6" w14:textId="77777777" w:rsidR="007C30CF" w:rsidRPr="007C30CF" w:rsidRDefault="007C30CF" w:rsidP="007C30CF">
      <w:pPr>
        <w:pStyle w:val="NoSpacing"/>
        <w:rPr>
          <w:sz w:val="28"/>
          <w:szCs w:val="28"/>
          <w:lang w:val="en-MA"/>
        </w:rPr>
      </w:pPr>
      <w:r w:rsidRPr="007C30CF">
        <w:rPr>
          <w:sz w:val="28"/>
          <w:szCs w:val="28"/>
          <w:lang w:val="en-MA"/>
        </w:rPr>
        <w:t>- Phase d'élaboration</w:t>
      </w:r>
    </w:p>
    <w:p w14:paraId="219789AF" w14:textId="77777777" w:rsidR="007C30CF" w:rsidRPr="007C30CF" w:rsidRDefault="007C30CF" w:rsidP="007C30CF">
      <w:pPr>
        <w:pStyle w:val="NoSpacing"/>
        <w:rPr>
          <w:sz w:val="28"/>
          <w:szCs w:val="28"/>
          <w:lang w:val="en-MA"/>
        </w:rPr>
      </w:pPr>
      <w:r w:rsidRPr="007C30CF">
        <w:rPr>
          <w:sz w:val="28"/>
          <w:szCs w:val="28"/>
          <w:lang w:val="en-MA"/>
        </w:rPr>
        <w:t>- Phase de construction</w:t>
      </w:r>
    </w:p>
    <w:p w14:paraId="4D89C827" w14:textId="77777777" w:rsidR="007C30CF" w:rsidRPr="007C30CF" w:rsidRDefault="007C30CF" w:rsidP="007C30CF">
      <w:pPr>
        <w:pStyle w:val="NoSpacing"/>
        <w:rPr>
          <w:sz w:val="28"/>
          <w:szCs w:val="28"/>
          <w:lang w:val="en-MA"/>
        </w:rPr>
      </w:pPr>
      <w:r w:rsidRPr="007C30CF">
        <w:rPr>
          <w:sz w:val="28"/>
          <w:szCs w:val="28"/>
          <w:lang w:val="en-MA"/>
        </w:rPr>
        <w:t>- Phase de transition</w:t>
      </w:r>
    </w:p>
    <w:p w14:paraId="39D0683E" w14:textId="77777777" w:rsidR="007C30CF" w:rsidRPr="007C30CF" w:rsidRDefault="007C30CF" w:rsidP="007C30CF">
      <w:pPr>
        <w:pStyle w:val="NoSpacing"/>
        <w:rPr>
          <w:sz w:val="28"/>
          <w:szCs w:val="28"/>
          <w:lang w:val="en-MA"/>
        </w:rPr>
      </w:pPr>
    </w:p>
    <w:p w14:paraId="0B3BF7D4" w14:textId="07764341" w:rsidR="007C30CF" w:rsidRPr="007C30CF" w:rsidRDefault="007C30CF" w:rsidP="007C30CF">
      <w:pPr>
        <w:pStyle w:val="NoSpacing"/>
        <w:rPr>
          <w:sz w:val="32"/>
          <w:szCs w:val="32"/>
          <w:lang w:val="en-MA"/>
        </w:rPr>
      </w:pPr>
      <w:r w:rsidRPr="007C30CF">
        <w:rPr>
          <w:b/>
          <w:bCs/>
          <w:sz w:val="32"/>
          <w:szCs w:val="32"/>
          <w:lang w:val="en-MA"/>
        </w:rPr>
        <w:t>2.2.3. Identification des acteurs et des cas d'utilisation</w:t>
      </w:r>
    </w:p>
    <w:p w14:paraId="169F49AC" w14:textId="77777777" w:rsidR="007C30CF" w:rsidRPr="007C30CF" w:rsidRDefault="007C30CF" w:rsidP="007C30CF">
      <w:pPr>
        <w:pStyle w:val="NoSpacing"/>
        <w:rPr>
          <w:sz w:val="28"/>
          <w:szCs w:val="28"/>
          <w:lang w:val="en-MA"/>
        </w:rPr>
      </w:pPr>
      <w:r w:rsidRPr="007C30CF">
        <w:rPr>
          <w:sz w:val="28"/>
          <w:szCs w:val="28"/>
          <w:lang w:val="en-MA"/>
        </w:rPr>
        <w:t>[Voir le tableau 2.1 dans les annexes]</w:t>
      </w:r>
    </w:p>
    <w:p w14:paraId="77DA1429" w14:textId="77777777" w:rsidR="007C30CF" w:rsidRPr="007C30CF" w:rsidRDefault="007C30CF" w:rsidP="007C30CF">
      <w:pPr>
        <w:pStyle w:val="NoSpacing"/>
        <w:rPr>
          <w:sz w:val="28"/>
          <w:szCs w:val="28"/>
          <w:lang w:val="en-MA"/>
        </w:rPr>
      </w:pPr>
    </w:p>
    <w:p w14:paraId="04447072" w14:textId="5EFEDC00" w:rsidR="007C30CF" w:rsidRPr="007C30CF" w:rsidRDefault="007C30CF" w:rsidP="007C30CF">
      <w:pPr>
        <w:pStyle w:val="NoSpacing"/>
        <w:rPr>
          <w:sz w:val="32"/>
          <w:szCs w:val="32"/>
          <w:lang w:val="en-MA"/>
        </w:rPr>
      </w:pPr>
      <w:r w:rsidRPr="007C30CF">
        <w:rPr>
          <w:b/>
          <w:bCs/>
          <w:sz w:val="32"/>
          <w:szCs w:val="32"/>
          <w:lang w:val="en-MA"/>
        </w:rPr>
        <w:t>2.3. Diagrammes de cas d'utilisation</w:t>
      </w:r>
    </w:p>
    <w:p w14:paraId="4EC0EFA8" w14:textId="040421C7" w:rsidR="007C30CF" w:rsidRDefault="00C471B5" w:rsidP="007C30CF">
      <w:pPr>
        <w:pStyle w:val="NoSpacing"/>
        <w:rPr>
          <w:sz w:val="28"/>
          <w:szCs w:val="28"/>
          <w:lang w:val="en-MA"/>
        </w:rPr>
      </w:pPr>
      <w:r>
        <w:rPr>
          <w:noProof/>
        </w:rPr>
        <w:drawing>
          <wp:inline distT="0" distB="0" distL="0" distR="0" wp14:anchorId="4FD4F1C4" wp14:editId="41A84EC8">
            <wp:extent cx="5242560" cy="5106642"/>
            <wp:effectExtent l="0" t="0" r="0" b="0"/>
            <wp:docPr id="9785432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1828" cy="5154633"/>
                    </a:xfrm>
                    <a:prstGeom prst="rect">
                      <a:avLst/>
                    </a:prstGeom>
                    <a:noFill/>
                    <a:ln>
                      <a:noFill/>
                    </a:ln>
                  </pic:spPr>
                </pic:pic>
              </a:graphicData>
            </a:graphic>
          </wp:inline>
        </w:drawing>
      </w:r>
    </w:p>
    <w:p w14:paraId="578C6B2D" w14:textId="77777777" w:rsidR="00C471B5" w:rsidRDefault="00C471B5" w:rsidP="007C30CF">
      <w:pPr>
        <w:pStyle w:val="NoSpacing"/>
        <w:rPr>
          <w:sz w:val="28"/>
          <w:szCs w:val="28"/>
          <w:lang w:val="en-MA"/>
        </w:rPr>
      </w:pPr>
    </w:p>
    <w:p w14:paraId="181AF170" w14:textId="77777777" w:rsidR="00C471B5" w:rsidRDefault="00C471B5" w:rsidP="007C30CF">
      <w:pPr>
        <w:pStyle w:val="NoSpacing"/>
        <w:rPr>
          <w:sz w:val="28"/>
          <w:szCs w:val="28"/>
          <w:lang w:val="en-MA"/>
        </w:rPr>
      </w:pPr>
    </w:p>
    <w:p w14:paraId="77EBC368" w14:textId="77777777" w:rsidR="00C471B5" w:rsidRPr="007C30CF" w:rsidRDefault="00C471B5" w:rsidP="007C30CF">
      <w:pPr>
        <w:pStyle w:val="NoSpacing"/>
        <w:rPr>
          <w:sz w:val="28"/>
          <w:szCs w:val="28"/>
          <w:lang w:val="en-MA"/>
        </w:rPr>
      </w:pPr>
    </w:p>
    <w:p w14:paraId="5AB6EED9" w14:textId="724AD1A8" w:rsidR="007C30CF" w:rsidRPr="007C30CF" w:rsidRDefault="007C30CF" w:rsidP="007C30CF">
      <w:pPr>
        <w:pStyle w:val="NoSpacing"/>
        <w:rPr>
          <w:sz w:val="32"/>
          <w:szCs w:val="32"/>
          <w:lang w:val="en-MA"/>
        </w:rPr>
      </w:pPr>
      <w:r w:rsidRPr="007C30CF">
        <w:rPr>
          <w:b/>
          <w:bCs/>
          <w:sz w:val="32"/>
          <w:szCs w:val="32"/>
          <w:lang w:val="en-MA"/>
        </w:rPr>
        <w:lastRenderedPageBreak/>
        <w:t>2.4. Étude des Diagrammes de séquences</w:t>
      </w:r>
    </w:p>
    <w:p w14:paraId="13A4115A" w14:textId="14E800D0" w:rsidR="007C30CF" w:rsidRDefault="00C471B5" w:rsidP="007C30CF">
      <w:pPr>
        <w:pStyle w:val="NoSpacing"/>
        <w:rPr>
          <w:sz w:val="28"/>
          <w:szCs w:val="28"/>
          <w:lang w:val="en-MA"/>
        </w:rPr>
      </w:pPr>
      <w:r>
        <w:rPr>
          <w:noProof/>
        </w:rPr>
        <w:drawing>
          <wp:inline distT="0" distB="0" distL="0" distR="0" wp14:anchorId="19B3643D" wp14:editId="1D90DF86">
            <wp:extent cx="4221403" cy="7772400"/>
            <wp:effectExtent l="0" t="0" r="0" b="0"/>
            <wp:docPr id="9938255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8783" cy="7859636"/>
                    </a:xfrm>
                    <a:prstGeom prst="rect">
                      <a:avLst/>
                    </a:prstGeom>
                    <a:noFill/>
                    <a:ln>
                      <a:noFill/>
                    </a:ln>
                  </pic:spPr>
                </pic:pic>
              </a:graphicData>
            </a:graphic>
          </wp:inline>
        </w:drawing>
      </w:r>
    </w:p>
    <w:p w14:paraId="5D45FDFB" w14:textId="77777777" w:rsidR="00C471B5" w:rsidRDefault="00C471B5" w:rsidP="007C30CF">
      <w:pPr>
        <w:pStyle w:val="NoSpacing"/>
        <w:rPr>
          <w:sz w:val="28"/>
          <w:szCs w:val="28"/>
          <w:lang w:val="en-MA"/>
        </w:rPr>
      </w:pPr>
    </w:p>
    <w:p w14:paraId="250E94C0" w14:textId="77777777" w:rsidR="00C471B5" w:rsidRPr="007C30CF" w:rsidRDefault="00C471B5" w:rsidP="007C30CF">
      <w:pPr>
        <w:pStyle w:val="NoSpacing"/>
        <w:rPr>
          <w:sz w:val="28"/>
          <w:szCs w:val="28"/>
          <w:lang w:val="en-MA"/>
        </w:rPr>
      </w:pPr>
    </w:p>
    <w:p w14:paraId="183A6DBC" w14:textId="3B5A0E65" w:rsidR="007C30CF" w:rsidRPr="007C30CF" w:rsidRDefault="007C30CF" w:rsidP="007C30CF">
      <w:pPr>
        <w:pStyle w:val="NoSpacing"/>
        <w:rPr>
          <w:sz w:val="28"/>
          <w:szCs w:val="28"/>
          <w:lang w:val="en-MA"/>
        </w:rPr>
      </w:pPr>
      <w:r w:rsidRPr="007C30CF">
        <w:rPr>
          <w:b/>
          <w:bCs/>
          <w:sz w:val="28"/>
          <w:szCs w:val="28"/>
          <w:lang w:val="en-MA"/>
        </w:rPr>
        <w:t>2.5. Diagramme de classe</w:t>
      </w:r>
    </w:p>
    <w:p w14:paraId="6C6DBD19" w14:textId="3B6D4CF6" w:rsidR="00286C3D" w:rsidRDefault="007C30CF" w:rsidP="00C471B5">
      <w:pPr>
        <w:pStyle w:val="NoSpacing"/>
        <w:rPr>
          <w:sz w:val="28"/>
          <w:szCs w:val="28"/>
          <w:lang w:val="en-MA"/>
        </w:rPr>
      </w:pPr>
      <w:r w:rsidRPr="007C30CF">
        <w:rPr>
          <w:sz w:val="28"/>
          <w:szCs w:val="28"/>
          <w:lang w:val="en-MA"/>
        </w:rPr>
        <w:t>[Voir la figure 2.3 dans les annexes]</w:t>
      </w:r>
    </w:p>
    <w:p w14:paraId="139048FF" w14:textId="39946883" w:rsidR="00286C3D" w:rsidRDefault="00C471B5" w:rsidP="007C30CF">
      <w:pPr>
        <w:pStyle w:val="NoSpacing"/>
        <w:rPr>
          <w:sz w:val="28"/>
          <w:szCs w:val="28"/>
          <w:lang w:val="en-MA"/>
        </w:rPr>
      </w:pPr>
      <w:r>
        <w:rPr>
          <w:noProof/>
        </w:rPr>
        <w:drawing>
          <wp:inline distT="0" distB="0" distL="0" distR="0" wp14:anchorId="37C079BA" wp14:editId="203D4370">
            <wp:extent cx="5486400" cy="4937760"/>
            <wp:effectExtent l="0" t="0" r="0" b="0"/>
            <wp:docPr id="618420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937760"/>
                    </a:xfrm>
                    <a:prstGeom prst="rect">
                      <a:avLst/>
                    </a:prstGeom>
                    <a:noFill/>
                    <a:ln>
                      <a:noFill/>
                    </a:ln>
                  </pic:spPr>
                </pic:pic>
              </a:graphicData>
            </a:graphic>
          </wp:inline>
        </w:drawing>
      </w:r>
    </w:p>
    <w:p w14:paraId="23A5E0C1" w14:textId="77777777" w:rsidR="00286C3D" w:rsidRDefault="00286C3D" w:rsidP="007C30CF">
      <w:pPr>
        <w:pStyle w:val="NoSpacing"/>
        <w:rPr>
          <w:sz w:val="28"/>
          <w:szCs w:val="28"/>
          <w:lang w:val="en-MA"/>
        </w:rPr>
      </w:pPr>
    </w:p>
    <w:p w14:paraId="3CD1DA80" w14:textId="77777777" w:rsidR="00286C3D" w:rsidRDefault="00286C3D" w:rsidP="007C30CF">
      <w:pPr>
        <w:pStyle w:val="NoSpacing"/>
        <w:rPr>
          <w:sz w:val="28"/>
          <w:szCs w:val="28"/>
          <w:lang w:val="en-MA"/>
        </w:rPr>
      </w:pPr>
    </w:p>
    <w:p w14:paraId="08F9ABEE" w14:textId="77777777" w:rsidR="00286C3D" w:rsidRDefault="00286C3D" w:rsidP="007C30CF">
      <w:pPr>
        <w:pStyle w:val="NoSpacing"/>
        <w:rPr>
          <w:sz w:val="28"/>
          <w:szCs w:val="28"/>
          <w:lang w:val="en-MA"/>
        </w:rPr>
      </w:pPr>
    </w:p>
    <w:p w14:paraId="2069173F" w14:textId="77777777" w:rsidR="00286C3D" w:rsidRDefault="00286C3D" w:rsidP="007C30CF">
      <w:pPr>
        <w:pStyle w:val="NoSpacing"/>
        <w:rPr>
          <w:sz w:val="28"/>
          <w:szCs w:val="28"/>
          <w:lang w:val="en-MA"/>
        </w:rPr>
      </w:pPr>
    </w:p>
    <w:p w14:paraId="6F3ACA97" w14:textId="77777777" w:rsidR="00286C3D" w:rsidRPr="007C30CF" w:rsidRDefault="00286C3D" w:rsidP="007C30CF">
      <w:pPr>
        <w:pStyle w:val="NoSpacing"/>
        <w:rPr>
          <w:sz w:val="28"/>
          <w:szCs w:val="28"/>
          <w:lang w:val="en-MA"/>
        </w:rPr>
      </w:pPr>
    </w:p>
    <w:p w14:paraId="1C40AA46" w14:textId="46F94195" w:rsidR="007C30CF" w:rsidRPr="007C30CF" w:rsidRDefault="007C30CF" w:rsidP="007C30CF">
      <w:pPr>
        <w:pStyle w:val="NoSpacing"/>
        <w:rPr>
          <w:sz w:val="32"/>
          <w:szCs w:val="32"/>
          <w:lang w:val="en-MA"/>
        </w:rPr>
      </w:pPr>
      <w:r w:rsidRPr="007C30CF">
        <w:rPr>
          <w:b/>
          <w:bCs/>
          <w:sz w:val="32"/>
          <w:szCs w:val="32"/>
          <w:lang w:val="en-MA"/>
        </w:rPr>
        <w:t>2.6. Conclusion</w:t>
      </w:r>
    </w:p>
    <w:p w14:paraId="77D1002A" w14:textId="77777777" w:rsidR="007C30CF" w:rsidRPr="007C30CF" w:rsidRDefault="007C30CF" w:rsidP="007C30CF">
      <w:pPr>
        <w:pStyle w:val="NoSpacing"/>
        <w:rPr>
          <w:sz w:val="28"/>
          <w:szCs w:val="28"/>
          <w:lang w:val="en-MA"/>
        </w:rPr>
      </w:pPr>
      <w:r w:rsidRPr="007C30CF">
        <w:rPr>
          <w:sz w:val="28"/>
          <w:szCs w:val="28"/>
          <w:lang w:val="en-MA"/>
        </w:rPr>
        <w:t>L'analyse et la conception ont permis de définir clairement la structure et le fonctionnement du système. Le prochain chapitre présentera la réalisation concrète du projet.</w:t>
      </w:r>
    </w:p>
    <w:p w14:paraId="28004910" w14:textId="77777777" w:rsidR="007C30CF" w:rsidRDefault="007C30CF" w:rsidP="007C30CF">
      <w:pPr>
        <w:pStyle w:val="NoSpacing"/>
        <w:rPr>
          <w:sz w:val="28"/>
          <w:szCs w:val="28"/>
          <w:lang w:val="en-MA"/>
        </w:rPr>
      </w:pPr>
    </w:p>
    <w:p w14:paraId="305CC8CA" w14:textId="77777777" w:rsidR="00286C3D" w:rsidRDefault="00286C3D" w:rsidP="007C30CF">
      <w:pPr>
        <w:pStyle w:val="NoSpacing"/>
        <w:rPr>
          <w:sz w:val="28"/>
          <w:szCs w:val="28"/>
          <w:lang w:val="en-MA"/>
        </w:rPr>
      </w:pPr>
    </w:p>
    <w:p w14:paraId="0C7C79B1" w14:textId="77777777" w:rsidR="00286C3D" w:rsidRDefault="00286C3D" w:rsidP="007C30CF">
      <w:pPr>
        <w:pStyle w:val="NoSpacing"/>
        <w:rPr>
          <w:sz w:val="28"/>
          <w:szCs w:val="28"/>
          <w:lang w:val="en-MA"/>
        </w:rPr>
      </w:pPr>
    </w:p>
    <w:p w14:paraId="43A8A8B5" w14:textId="77777777" w:rsidR="00286C3D" w:rsidRDefault="00286C3D" w:rsidP="007C30CF">
      <w:pPr>
        <w:pStyle w:val="NoSpacing"/>
        <w:rPr>
          <w:sz w:val="28"/>
          <w:szCs w:val="28"/>
          <w:lang w:val="en-MA"/>
        </w:rPr>
      </w:pPr>
    </w:p>
    <w:p w14:paraId="646BE65F" w14:textId="77777777" w:rsidR="00286C3D" w:rsidRDefault="00286C3D" w:rsidP="007C30CF">
      <w:pPr>
        <w:pStyle w:val="NoSpacing"/>
        <w:rPr>
          <w:sz w:val="28"/>
          <w:szCs w:val="28"/>
          <w:lang w:val="en-MA"/>
        </w:rPr>
      </w:pPr>
    </w:p>
    <w:p w14:paraId="154A9BE7" w14:textId="77777777" w:rsidR="00286C3D" w:rsidRDefault="00286C3D" w:rsidP="007C30CF">
      <w:pPr>
        <w:pStyle w:val="NoSpacing"/>
        <w:rPr>
          <w:sz w:val="28"/>
          <w:szCs w:val="28"/>
          <w:lang w:val="en-MA"/>
        </w:rPr>
      </w:pPr>
    </w:p>
    <w:p w14:paraId="75E16B7E" w14:textId="77777777" w:rsidR="00286C3D" w:rsidRDefault="00286C3D" w:rsidP="007C30CF">
      <w:pPr>
        <w:pStyle w:val="NoSpacing"/>
        <w:rPr>
          <w:sz w:val="28"/>
          <w:szCs w:val="28"/>
          <w:lang w:val="en-MA"/>
        </w:rPr>
      </w:pPr>
    </w:p>
    <w:p w14:paraId="006845BA" w14:textId="77777777" w:rsidR="00286C3D" w:rsidRDefault="00286C3D" w:rsidP="007C30CF">
      <w:pPr>
        <w:pStyle w:val="NoSpacing"/>
        <w:rPr>
          <w:sz w:val="28"/>
          <w:szCs w:val="28"/>
          <w:lang w:val="en-MA"/>
        </w:rPr>
      </w:pPr>
    </w:p>
    <w:p w14:paraId="45509ED6" w14:textId="77777777" w:rsidR="00286C3D" w:rsidRDefault="00286C3D" w:rsidP="007C30CF">
      <w:pPr>
        <w:pStyle w:val="NoSpacing"/>
        <w:rPr>
          <w:sz w:val="28"/>
          <w:szCs w:val="28"/>
          <w:lang w:val="en-MA"/>
        </w:rPr>
      </w:pPr>
    </w:p>
    <w:p w14:paraId="7845B2ED" w14:textId="77777777" w:rsidR="00286C3D" w:rsidRDefault="00286C3D" w:rsidP="007C30CF">
      <w:pPr>
        <w:pStyle w:val="NoSpacing"/>
        <w:rPr>
          <w:sz w:val="28"/>
          <w:szCs w:val="28"/>
          <w:lang w:val="en-MA"/>
        </w:rPr>
      </w:pPr>
    </w:p>
    <w:p w14:paraId="60FFEB4E" w14:textId="77777777" w:rsidR="00286C3D" w:rsidRDefault="00286C3D" w:rsidP="007C30CF">
      <w:pPr>
        <w:pStyle w:val="NoSpacing"/>
        <w:rPr>
          <w:sz w:val="28"/>
          <w:szCs w:val="28"/>
          <w:lang w:val="en-MA"/>
        </w:rPr>
      </w:pPr>
    </w:p>
    <w:p w14:paraId="37AA41C1" w14:textId="77777777" w:rsidR="00286C3D" w:rsidRDefault="00286C3D" w:rsidP="007C30CF">
      <w:pPr>
        <w:pStyle w:val="NoSpacing"/>
        <w:rPr>
          <w:b/>
          <w:bCs/>
          <w:sz w:val="28"/>
          <w:szCs w:val="28"/>
          <w:lang w:val="en-MA"/>
        </w:rPr>
      </w:pPr>
    </w:p>
    <w:p w14:paraId="1326323A" w14:textId="77777777" w:rsidR="00286C3D" w:rsidRDefault="00286C3D" w:rsidP="007C30CF">
      <w:pPr>
        <w:pStyle w:val="NoSpacing"/>
        <w:rPr>
          <w:b/>
          <w:bCs/>
          <w:sz w:val="28"/>
          <w:szCs w:val="28"/>
          <w:lang w:val="en-MA"/>
        </w:rPr>
      </w:pPr>
    </w:p>
    <w:p w14:paraId="2C273A2F" w14:textId="77777777" w:rsidR="00286C3D" w:rsidRDefault="00286C3D" w:rsidP="007C30CF">
      <w:pPr>
        <w:pStyle w:val="NoSpacing"/>
        <w:rPr>
          <w:b/>
          <w:bCs/>
          <w:sz w:val="28"/>
          <w:szCs w:val="28"/>
          <w:lang w:val="en-MA"/>
        </w:rPr>
      </w:pPr>
    </w:p>
    <w:p w14:paraId="48D82399" w14:textId="77777777" w:rsidR="00286C3D" w:rsidRDefault="00286C3D" w:rsidP="007C30CF">
      <w:pPr>
        <w:pStyle w:val="NoSpacing"/>
        <w:rPr>
          <w:b/>
          <w:bCs/>
          <w:sz w:val="28"/>
          <w:szCs w:val="28"/>
          <w:lang w:val="en-MA"/>
        </w:rPr>
      </w:pPr>
    </w:p>
    <w:p w14:paraId="2725476D" w14:textId="77777777" w:rsidR="00286C3D" w:rsidRDefault="00286C3D" w:rsidP="007C30CF">
      <w:pPr>
        <w:pStyle w:val="NoSpacing"/>
        <w:rPr>
          <w:b/>
          <w:bCs/>
          <w:sz w:val="28"/>
          <w:szCs w:val="28"/>
          <w:lang w:val="en-MA"/>
        </w:rPr>
      </w:pPr>
    </w:p>
    <w:p w14:paraId="0108D2E7" w14:textId="77777777" w:rsidR="00286C3D" w:rsidRDefault="00286C3D" w:rsidP="007C30CF">
      <w:pPr>
        <w:pStyle w:val="NoSpacing"/>
        <w:rPr>
          <w:b/>
          <w:bCs/>
          <w:sz w:val="28"/>
          <w:szCs w:val="28"/>
          <w:lang w:val="en-MA"/>
        </w:rPr>
      </w:pPr>
    </w:p>
    <w:p w14:paraId="0249435E" w14:textId="77777777" w:rsidR="00286C3D" w:rsidRDefault="00286C3D" w:rsidP="007C30CF">
      <w:pPr>
        <w:pStyle w:val="NoSpacing"/>
        <w:rPr>
          <w:b/>
          <w:bCs/>
          <w:sz w:val="28"/>
          <w:szCs w:val="28"/>
          <w:lang w:val="en-MA"/>
        </w:rPr>
      </w:pPr>
    </w:p>
    <w:p w14:paraId="4E58F8CA" w14:textId="77777777" w:rsidR="00286C3D" w:rsidRDefault="00286C3D" w:rsidP="007C30CF">
      <w:pPr>
        <w:pStyle w:val="NoSpacing"/>
        <w:rPr>
          <w:b/>
          <w:bCs/>
          <w:sz w:val="28"/>
          <w:szCs w:val="28"/>
          <w:lang w:val="en-MA"/>
        </w:rPr>
      </w:pPr>
    </w:p>
    <w:p w14:paraId="2DFFC3C1" w14:textId="342C0529" w:rsidR="007C30CF" w:rsidRPr="00286C3D" w:rsidRDefault="007C30CF" w:rsidP="00286C3D">
      <w:pPr>
        <w:pStyle w:val="NoSpacing"/>
        <w:jc w:val="center"/>
        <w:rPr>
          <w:b/>
          <w:bCs/>
          <w:sz w:val="40"/>
          <w:szCs w:val="40"/>
          <w:lang w:val="en-MA"/>
        </w:rPr>
      </w:pPr>
      <w:r w:rsidRPr="007C30CF">
        <w:rPr>
          <w:b/>
          <w:bCs/>
          <w:sz w:val="40"/>
          <w:szCs w:val="40"/>
          <w:lang w:val="en-MA"/>
        </w:rPr>
        <w:t>Chapitre 3: Réalisation du Projet</w:t>
      </w:r>
    </w:p>
    <w:p w14:paraId="1A2164D5" w14:textId="77777777" w:rsidR="00286C3D" w:rsidRDefault="00286C3D" w:rsidP="007C30CF">
      <w:pPr>
        <w:pStyle w:val="NoSpacing"/>
        <w:rPr>
          <w:b/>
          <w:bCs/>
          <w:sz w:val="28"/>
          <w:szCs w:val="28"/>
          <w:lang w:val="en-MA"/>
        </w:rPr>
      </w:pPr>
    </w:p>
    <w:p w14:paraId="61CE42A0" w14:textId="77777777" w:rsidR="00286C3D" w:rsidRDefault="00286C3D" w:rsidP="007C30CF">
      <w:pPr>
        <w:pStyle w:val="NoSpacing"/>
        <w:rPr>
          <w:b/>
          <w:bCs/>
          <w:sz w:val="28"/>
          <w:szCs w:val="28"/>
          <w:lang w:val="en-MA"/>
        </w:rPr>
      </w:pPr>
    </w:p>
    <w:p w14:paraId="3F98C281" w14:textId="77777777" w:rsidR="00286C3D" w:rsidRDefault="00286C3D" w:rsidP="007C30CF">
      <w:pPr>
        <w:pStyle w:val="NoSpacing"/>
        <w:rPr>
          <w:b/>
          <w:bCs/>
          <w:sz w:val="28"/>
          <w:szCs w:val="28"/>
          <w:lang w:val="en-MA"/>
        </w:rPr>
      </w:pPr>
    </w:p>
    <w:p w14:paraId="31720C15" w14:textId="77777777" w:rsidR="00286C3D" w:rsidRDefault="00286C3D" w:rsidP="007C30CF">
      <w:pPr>
        <w:pStyle w:val="NoSpacing"/>
        <w:rPr>
          <w:b/>
          <w:bCs/>
          <w:sz w:val="28"/>
          <w:szCs w:val="28"/>
          <w:lang w:val="en-MA"/>
        </w:rPr>
      </w:pPr>
    </w:p>
    <w:p w14:paraId="44841211" w14:textId="77777777" w:rsidR="00286C3D" w:rsidRDefault="00286C3D" w:rsidP="007C30CF">
      <w:pPr>
        <w:pStyle w:val="NoSpacing"/>
        <w:rPr>
          <w:b/>
          <w:bCs/>
          <w:sz w:val="28"/>
          <w:szCs w:val="28"/>
          <w:lang w:val="en-MA"/>
        </w:rPr>
      </w:pPr>
    </w:p>
    <w:p w14:paraId="71EE3055" w14:textId="77777777" w:rsidR="00286C3D" w:rsidRDefault="00286C3D" w:rsidP="007C30CF">
      <w:pPr>
        <w:pStyle w:val="NoSpacing"/>
        <w:rPr>
          <w:b/>
          <w:bCs/>
          <w:sz w:val="28"/>
          <w:szCs w:val="28"/>
          <w:lang w:val="en-MA"/>
        </w:rPr>
      </w:pPr>
    </w:p>
    <w:p w14:paraId="60A6AA7F" w14:textId="77777777" w:rsidR="00286C3D" w:rsidRDefault="00286C3D" w:rsidP="007C30CF">
      <w:pPr>
        <w:pStyle w:val="NoSpacing"/>
        <w:rPr>
          <w:b/>
          <w:bCs/>
          <w:sz w:val="28"/>
          <w:szCs w:val="28"/>
          <w:lang w:val="en-MA"/>
        </w:rPr>
      </w:pPr>
    </w:p>
    <w:p w14:paraId="7A89A5F0" w14:textId="77777777" w:rsidR="00286C3D" w:rsidRDefault="00286C3D" w:rsidP="007C30CF">
      <w:pPr>
        <w:pStyle w:val="NoSpacing"/>
        <w:rPr>
          <w:b/>
          <w:bCs/>
          <w:sz w:val="28"/>
          <w:szCs w:val="28"/>
          <w:lang w:val="en-MA"/>
        </w:rPr>
      </w:pPr>
    </w:p>
    <w:p w14:paraId="318709A9" w14:textId="77777777" w:rsidR="00286C3D" w:rsidRDefault="00286C3D" w:rsidP="007C30CF">
      <w:pPr>
        <w:pStyle w:val="NoSpacing"/>
        <w:rPr>
          <w:b/>
          <w:bCs/>
          <w:sz w:val="28"/>
          <w:szCs w:val="28"/>
          <w:lang w:val="en-MA"/>
        </w:rPr>
      </w:pPr>
    </w:p>
    <w:p w14:paraId="6D7B62E8" w14:textId="77777777" w:rsidR="00286C3D" w:rsidRDefault="00286C3D" w:rsidP="007C30CF">
      <w:pPr>
        <w:pStyle w:val="NoSpacing"/>
        <w:rPr>
          <w:b/>
          <w:bCs/>
          <w:sz w:val="28"/>
          <w:szCs w:val="28"/>
          <w:lang w:val="en-MA"/>
        </w:rPr>
      </w:pPr>
    </w:p>
    <w:p w14:paraId="3CD177F8" w14:textId="77777777" w:rsidR="00286C3D" w:rsidRDefault="00286C3D" w:rsidP="007C30CF">
      <w:pPr>
        <w:pStyle w:val="NoSpacing"/>
        <w:rPr>
          <w:b/>
          <w:bCs/>
          <w:sz w:val="28"/>
          <w:szCs w:val="28"/>
          <w:lang w:val="en-MA"/>
        </w:rPr>
      </w:pPr>
    </w:p>
    <w:p w14:paraId="190AB262" w14:textId="77777777" w:rsidR="00286C3D" w:rsidRDefault="00286C3D" w:rsidP="007C30CF">
      <w:pPr>
        <w:pStyle w:val="NoSpacing"/>
        <w:rPr>
          <w:b/>
          <w:bCs/>
          <w:sz w:val="28"/>
          <w:szCs w:val="28"/>
          <w:lang w:val="en-MA"/>
        </w:rPr>
      </w:pPr>
    </w:p>
    <w:p w14:paraId="6513C0F0" w14:textId="77777777" w:rsidR="00286C3D" w:rsidRDefault="00286C3D" w:rsidP="007C30CF">
      <w:pPr>
        <w:pStyle w:val="NoSpacing"/>
        <w:rPr>
          <w:b/>
          <w:bCs/>
          <w:sz w:val="28"/>
          <w:szCs w:val="28"/>
          <w:lang w:val="en-MA"/>
        </w:rPr>
      </w:pPr>
    </w:p>
    <w:p w14:paraId="71726D44" w14:textId="77777777" w:rsidR="00286C3D" w:rsidRDefault="00286C3D" w:rsidP="007C30CF">
      <w:pPr>
        <w:pStyle w:val="NoSpacing"/>
        <w:rPr>
          <w:b/>
          <w:bCs/>
          <w:sz w:val="28"/>
          <w:szCs w:val="28"/>
          <w:lang w:val="en-MA"/>
        </w:rPr>
      </w:pPr>
    </w:p>
    <w:p w14:paraId="415D99DD" w14:textId="77777777" w:rsidR="00286C3D" w:rsidRDefault="00286C3D" w:rsidP="007C30CF">
      <w:pPr>
        <w:pStyle w:val="NoSpacing"/>
        <w:rPr>
          <w:b/>
          <w:bCs/>
          <w:sz w:val="28"/>
          <w:szCs w:val="28"/>
          <w:lang w:val="en-MA"/>
        </w:rPr>
      </w:pPr>
    </w:p>
    <w:p w14:paraId="1ACD7433" w14:textId="77777777" w:rsidR="00286C3D" w:rsidRDefault="00286C3D" w:rsidP="007C30CF">
      <w:pPr>
        <w:pStyle w:val="NoSpacing"/>
        <w:rPr>
          <w:b/>
          <w:bCs/>
          <w:sz w:val="28"/>
          <w:szCs w:val="28"/>
          <w:lang w:val="en-MA"/>
        </w:rPr>
      </w:pPr>
    </w:p>
    <w:p w14:paraId="403238F8" w14:textId="77777777" w:rsidR="00286C3D" w:rsidRDefault="00286C3D" w:rsidP="007C30CF">
      <w:pPr>
        <w:pStyle w:val="NoSpacing"/>
        <w:rPr>
          <w:b/>
          <w:bCs/>
          <w:sz w:val="28"/>
          <w:szCs w:val="28"/>
          <w:lang w:val="en-MA"/>
        </w:rPr>
      </w:pPr>
    </w:p>
    <w:p w14:paraId="2CD2C324" w14:textId="77777777" w:rsidR="00286C3D" w:rsidRDefault="00286C3D" w:rsidP="007C30CF">
      <w:pPr>
        <w:pStyle w:val="NoSpacing"/>
        <w:rPr>
          <w:b/>
          <w:bCs/>
          <w:sz w:val="28"/>
          <w:szCs w:val="28"/>
          <w:lang w:val="en-MA"/>
        </w:rPr>
      </w:pPr>
    </w:p>
    <w:p w14:paraId="6ED585C6" w14:textId="77777777" w:rsidR="00286C3D" w:rsidRDefault="00286C3D" w:rsidP="007C30CF">
      <w:pPr>
        <w:pStyle w:val="NoSpacing"/>
        <w:rPr>
          <w:b/>
          <w:bCs/>
          <w:sz w:val="28"/>
          <w:szCs w:val="28"/>
          <w:lang w:val="en-MA"/>
        </w:rPr>
      </w:pPr>
    </w:p>
    <w:p w14:paraId="2FBD9808" w14:textId="77777777" w:rsidR="00286C3D" w:rsidRDefault="00286C3D" w:rsidP="007C30CF">
      <w:pPr>
        <w:pStyle w:val="NoSpacing"/>
        <w:rPr>
          <w:b/>
          <w:bCs/>
          <w:sz w:val="28"/>
          <w:szCs w:val="28"/>
          <w:lang w:val="en-MA"/>
        </w:rPr>
      </w:pPr>
    </w:p>
    <w:p w14:paraId="5F158CAB" w14:textId="77777777" w:rsidR="00286C3D" w:rsidRDefault="00286C3D" w:rsidP="007C30CF">
      <w:pPr>
        <w:pStyle w:val="NoSpacing"/>
        <w:rPr>
          <w:b/>
          <w:bCs/>
          <w:sz w:val="28"/>
          <w:szCs w:val="28"/>
          <w:lang w:val="en-MA"/>
        </w:rPr>
      </w:pPr>
    </w:p>
    <w:p w14:paraId="35B2CA26" w14:textId="77777777" w:rsidR="00286C3D" w:rsidRPr="007C30CF" w:rsidRDefault="00286C3D" w:rsidP="007C30CF">
      <w:pPr>
        <w:pStyle w:val="NoSpacing"/>
        <w:rPr>
          <w:sz w:val="28"/>
          <w:szCs w:val="28"/>
          <w:lang w:val="en-MA"/>
        </w:rPr>
      </w:pPr>
    </w:p>
    <w:p w14:paraId="48058DE4" w14:textId="77777777" w:rsidR="007C30CF" w:rsidRPr="007C30CF" w:rsidRDefault="007C30CF" w:rsidP="007C30CF">
      <w:pPr>
        <w:pStyle w:val="NoSpacing"/>
        <w:rPr>
          <w:sz w:val="28"/>
          <w:szCs w:val="28"/>
          <w:lang w:val="en-MA"/>
        </w:rPr>
      </w:pPr>
    </w:p>
    <w:p w14:paraId="1821484F" w14:textId="177E4379" w:rsidR="007C30CF" w:rsidRPr="007C30CF" w:rsidRDefault="007C30CF" w:rsidP="007C30CF">
      <w:pPr>
        <w:pStyle w:val="NoSpacing"/>
        <w:rPr>
          <w:sz w:val="32"/>
          <w:szCs w:val="32"/>
          <w:lang w:val="en-MA"/>
        </w:rPr>
      </w:pPr>
      <w:r w:rsidRPr="007C30CF">
        <w:rPr>
          <w:b/>
          <w:bCs/>
          <w:sz w:val="32"/>
          <w:szCs w:val="32"/>
          <w:lang w:val="en-MA"/>
        </w:rPr>
        <w:t>3.1. Introduction</w:t>
      </w:r>
    </w:p>
    <w:p w14:paraId="4FDFC86E" w14:textId="77777777" w:rsidR="007C30CF" w:rsidRPr="007C30CF" w:rsidRDefault="007C30CF" w:rsidP="007C30CF">
      <w:pPr>
        <w:pStyle w:val="NoSpacing"/>
        <w:rPr>
          <w:sz w:val="28"/>
          <w:szCs w:val="28"/>
          <w:lang w:val="en-MA"/>
        </w:rPr>
      </w:pPr>
      <w:r w:rsidRPr="007C30CF">
        <w:rPr>
          <w:sz w:val="28"/>
          <w:szCs w:val="28"/>
          <w:lang w:val="en-MA"/>
        </w:rPr>
        <w:t>Ce chapitre présente la réalisation concrète du projet, en détaillant les choix techniques et les implémentations effectuées.</w:t>
      </w:r>
    </w:p>
    <w:p w14:paraId="5718F39C" w14:textId="77777777" w:rsidR="007C30CF" w:rsidRPr="007C30CF" w:rsidRDefault="007C30CF" w:rsidP="007C30CF">
      <w:pPr>
        <w:pStyle w:val="NoSpacing"/>
        <w:rPr>
          <w:sz w:val="28"/>
          <w:szCs w:val="28"/>
          <w:lang w:val="en-MA"/>
        </w:rPr>
      </w:pPr>
    </w:p>
    <w:p w14:paraId="734684BB" w14:textId="61EF4741" w:rsidR="007C30CF" w:rsidRPr="007C30CF" w:rsidRDefault="007C30CF" w:rsidP="007C30CF">
      <w:pPr>
        <w:pStyle w:val="NoSpacing"/>
        <w:rPr>
          <w:sz w:val="32"/>
          <w:szCs w:val="32"/>
          <w:lang w:val="en-MA"/>
        </w:rPr>
      </w:pPr>
      <w:r w:rsidRPr="007C30CF">
        <w:rPr>
          <w:b/>
          <w:bCs/>
          <w:sz w:val="32"/>
          <w:szCs w:val="32"/>
          <w:lang w:val="en-MA"/>
        </w:rPr>
        <w:t>3.2. Architecture MVC</w:t>
      </w:r>
    </w:p>
    <w:p w14:paraId="735EEAB3" w14:textId="77777777" w:rsidR="007C30CF" w:rsidRPr="007C30CF" w:rsidRDefault="007C30CF" w:rsidP="007C30CF">
      <w:pPr>
        <w:pStyle w:val="NoSpacing"/>
        <w:rPr>
          <w:sz w:val="28"/>
          <w:szCs w:val="28"/>
          <w:lang w:val="en-MA"/>
        </w:rPr>
      </w:pPr>
      <w:r w:rsidRPr="007C30CF">
        <w:rPr>
          <w:sz w:val="28"/>
          <w:szCs w:val="28"/>
          <w:lang w:val="en-MA"/>
        </w:rPr>
        <w:t>[Voir la figure 3.1 dans les annexes]</w:t>
      </w:r>
    </w:p>
    <w:p w14:paraId="1B5EBD1B" w14:textId="77777777" w:rsidR="007C30CF" w:rsidRPr="007C30CF" w:rsidRDefault="007C30CF" w:rsidP="007C30CF">
      <w:pPr>
        <w:pStyle w:val="NoSpacing"/>
        <w:rPr>
          <w:sz w:val="28"/>
          <w:szCs w:val="28"/>
          <w:lang w:val="en-MA"/>
        </w:rPr>
      </w:pPr>
    </w:p>
    <w:p w14:paraId="1C8973D3" w14:textId="338D81B3" w:rsidR="007C30CF" w:rsidRPr="007C30CF" w:rsidRDefault="007C30CF" w:rsidP="007C30CF">
      <w:pPr>
        <w:pStyle w:val="NoSpacing"/>
        <w:rPr>
          <w:sz w:val="32"/>
          <w:szCs w:val="32"/>
          <w:lang w:val="en-MA"/>
        </w:rPr>
      </w:pPr>
      <w:r w:rsidRPr="007C30CF">
        <w:rPr>
          <w:b/>
          <w:bCs/>
          <w:sz w:val="32"/>
          <w:szCs w:val="32"/>
          <w:lang w:val="en-MA"/>
        </w:rPr>
        <w:t>3.3. Outils, langage et Framework utilisés</w:t>
      </w:r>
    </w:p>
    <w:p w14:paraId="602D3646" w14:textId="77777777" w:rsidR="007C30CF" w:rsidRPr="007C30CF" w:rsidRDefault="007C30CF" w:rsidP="007C30CF">
      <w:pPr>
        <w:pStyle w:val="NoSpacing"/>
        <w:rPr>
          <w:sz w:val="28"/>
          <w:szCs w:val="28"/>
          <w:lang w:val="en-MA"/>
        </w:rPr>
      </w:pPr>
      <w:r w:rsidRPr="007C30CF">
        <w:rPr>
          <w:sz w:val="28"/>
          <w:szCs w:val="28"/>
          <w:lang w:val="en-MA"/>
        </w:rPr>
        <w:t>[Voir le tableau 3.1 dans les annexes]</w:t>
      </w:r>
    </w:p>
    <w:p w14:paraId="4188065A" w14:textId="77777777" w:rsidR="007C30CF" w:rsidRPr="007C30CF" w:rsidRDefault="007C30CF" w:rsidP="007C30CF">
      <w:pPr>
        <w:pStyle w:val="NoSpacing"/>
        <w:rPr>
          <w:sz w:val="28"/>
          <w:szCs w:val="28"/>
          <w:lang w:val="en-MA"/>
        </w:rPr>
      </w:pPr>
    </w:p>
    <w:p w14:paraId="1A688C41" w14:textId="56B577E2" w:rsidR="007C30CF" w:rsidRPr="007C30CF" w:rsidRDefault="007C30CF" w:rsidP="007C30CF">
      <w:pPr>
        <w:pStyle w:val="NoSpacing"/>
        <w:rPr>
          <w:sz w:val="32"/>
          <w:szCs w:val="32"/>
          <w:lang w:val="en-MA"/>
        </w:rPr>
      </w:pPr>
      <w:r w:rsidRPr="007C30CF">
        <w:rPr>
          <w:b/>
          <w:bCs/>
          <w:sz w:val="32"/>
          <w:szCs w:val="32"/>
          <w:lang w:val="en-MA"/>
        </w:rPr>
        <w:t>3.4. Présentation et description des interfaces</w:t>
      </w:r>
    </w:p>
    <w:p w14:paraId="37D9601F" w14:textId="0AC4FA5D" w:rsidR="007C30CF" w:rsidRPr="007C30CF" w:rsidRDefault="007C30CF" w:rsidP="007C30CF">
      <w:pPr>
        <w:pStyle w:val="NoSpacing"/>
        <w:rPr>
          <w:sz w:val="32"/>
          <w:szCs w:val="32"/>
          <w:lang w:val="en-MA"/>
        </w:rPr>
      </w:pPr>
      <w:r w:rsidRPr="007C30CF">
        <w:rPr>
          <w:b/>
          <w:bCs/>
          <w:sz w:val="32"/>
          <w:szCs w:val="32"/>
          <w:lang w:val="en-MA"/>
        </w:rPr>
        <w:t>3.4.1. Écran de connexion</w:t>
      </w:r>
    </w:p>
    <w:p w14:paraId="29495C2E" w14:textId="77777777" w:rsidR="007C30CF" w:rsidRPr="007C30CF" w:rsidRDefault="007C30CF" w:rsidP="007C30CF">
      <w:pPr>
        <w:pStyle w:val="NoSpacing"/>
        <w:rPr>
          <w:sz w:val="28"/>
          <w:szCs w:val="28"/>
          <w:lang w:val="en-MA"/>
        </w:rPr>
      </w:pPr>
      <w:r w:rsidRPr="007C30CF">
        <w:rPr>
          <w:sz w:val="28"/>
          <w:szCs w:val="28"/>
          <w:lang w:val="en-MA"/>
        </w:rPr>
        <w:t>[Voir la figure 3.2 dans les annexes]</w:t>
      </w:r>
    </w:p>
    <w:p w14:paraId="7E621F28" w14:textId="77777777" w:rsidR="007C30CF" w:rsidRPr="007C30CF" w:rsidRDefault="007C30CF" w:rsidP="007C30CF">
      <w:pPr>
        <w:pStyle w:val="NoSpacing"/>
        <w:rPr>
          <w:sz w:val="28"/>
          <w:szCs w:val="28"/>
          <w:lang w:val="en-MA"/>
        </w:rPr>
      </w:pPr>
    </w:p>
    <w:p w14:paraId="1552488E" w14:textId="41C56C6B" w:rsidR="007C30CF" w:rsidRPr="007C30CF" w:rsidRDefault="007C30CF" w:rsidP="007C30CF">
      <w:pPr>
        <w:pStyle w:val="NoSpacing"/>
        <w:rPr>
          <w:sz w:val="28"/>
          <w:szCs w:val="28"/>
          <w:lang w:val="en-MA"/>
        </w:rPr>
      </w:pPr>
      <w:r w:rsidRPr="007C30CF">
        <w:rPr>
          <w:b/>
          <w:bCs/>
          <w:sz w:val="28"/>
          <w:szCs w:val="28"/>
          <w:lang w:val="en-MA"/>
        </w:rPr>
        <w:t>3.4.2. Tableau de bord administrateur</w:t>
      </w:r>
    </w:p>
    <w:p w14:paraId="10B62F5A" w14:textId="77777777" w:rsidR="007C30CF" w:rsidRPr="007C30CF" w:rsidRDefault="007C30CF" w:rsidP="007C30CF">
      <w:pPr>
        <w:pStyle w:val="NoSpacing"/>
        <w:rPr>
          <w:sz w:val="28"/>
          <w:szCs w:val="28"/>
          <w:lang w:val="en-MA"/>
        </w:rPr>
      </w:pPr>
      <w:r w:rsidRPr="007C30CF">
        <w:rPr>
          <w:sz w:val="28"/>
          <w:szCs w:val="28"/>
          <w:lang w:val="en-MA"/>
        </w:rPr>
        <w:t>[Voir la figure 3.3 dans les annexes]</w:t>
      </w:r>
    </w:p>
    <w:p w14:paraId="38435947" w14:textId="77777777" w:rsidR="007C30CF" w:rsidRPr="007C30CF" w:rsidRDefault="007C30CF" w:rsidP="007C30CF">
      <w:pPr>
        <w:pStyle w:val="NoSpacing"/>
        <w:rPr>
          <w:sz w:val="28"/>
          <w:szCs w:val="28"/>
          <w:lang w:val="en-MA"/>
        </w:rPr>
      </w:pPr>
    </w:p>
    <w:p w14:paraId="0AC4BA82" w14:textId="4DDD2C46" w:rsidR="007C30CF" w:rsidRPr="007C30CF" w:rsidRDefault="007C30CF" w:rsidP="007C30CF">
      <w:pPr>
        <w:pStyle w:val="NoSpacing"/>
        <w:rPr>
          <w:sz w:val="32"/>
          <w:szCs w:val="32"/>
          <w:lang w:val="en-MA"/>
        </w:rPr>
      </w:pPr>
      <w:r w:rsidRPr="007C30CF">
        <w:rPr>
          <w:b/>
          <w:bCs/>
          <w:sz w:val="32"/>
          <w:szCs w:val="32"/>
          <w:lang w:val="en-MA"/>
        </w:rPr>
        <w:t>3.4.3. Interface vendeur</w:t>
      </w:r>
    </w:p>
    <w:p w14:paraId="3833CC2B" w14:textId="77777777" w:rsidR="007C30CF" w:rsidRPr="007C30CF" w:rsidRDefault="007C30CF" w:rsidP="007C30CF">
      <w:pPr>
        <w:pStyle w:val="NoSpacing"/>
        <w:rPr>
          <w:sz w:val="28"/>
          <w:szCs w:val="28"/>
          <w:lang w:val="en-MA"/>
        </w:rPr>
      </w:pPr>
      <w:r w:rsidRPr="007C30CF">
        <w:rPr>
          <w:sz w:val="28"/>
          <w:szCs w:val="28"/>
          <w:lang w:val="en-MA"/>
        </w:rPr>
        <w:t>[Voir la figure 3.4 dans les annexes]</w:t>
      </w:r>
    </w:p>
    <w:p w14:paraId="362C5747" w14:textId="77777777" w:rsidR="007C30CF" w:rsidRPr="007C30CF" w:rsidRDefault="007C30CF" w:rsidP="007C30CF">
      <w:pPr>
        <w:pStyle w:val="NoSpacing"/>
        <w:rPr>
          <w:sz w:val="28"/>
          <w:szCs w:val="28"/>
          <w:lang w:val="en-MA"/>
        </w:rPr>
      </w:pPr>
    </w:p>
    <w:p w14:paraId="5E1D0779" w14:textId="38F84662" w:rsidR="007C30CF" w:rsidRPr="007C30CF" w:rsidRDefault="007C30CF" w:rsidP="007C30CF">
      <w:pPr>
        <w:pStyle w:val="NoSpacing"/>
        <w:rPr>
          <w:sz w:val="32"/>
          <w:szCs w:val="32"/>
          <w:lang w:val="en-MA"/>
        </w:rPr>
      </w:pPr>
      <w:r w:rsidRPr="007C30CF">
        <w:rPr>
          <w:b/>
          <w:bCs/>
          <w:sz w:val="32"/>
          <w:szCs w:val="32"/>
          <w:lang w:val="en-MA"/>
        </w:rPr>
        <w:t>3.4.4. Page des rapports</w:t>
      </w:r>
    </w:p>
    <w:p w14:paraId="1AB48E24" w14:textId="77777777" w:rsidR="007C30CF" w:rsidRPr="007C30CF" w:rsidRDefault="007C30CF" w:rsidP="007C30CF">
      <w:pPr>
        <w:pStyle w:val="NoSpacing"/>
        <w:rPr>
          <w:sz w:val="28"/>
          <w:szCs w:val="28"/>
          <w:lang w:val="en-MA"/>
        </w:rPr>
      </w:pPr>
      <w:r w:rsidRPr="007C30CF">
        <w:rPr>
          <w:sz w:val="28"/>
          <w:szCs w:val="28"/>
          <w:lang w:val="en-MA"/>
        </w:rPr>
        <w:t>[Voir la figure 3.5 dans les annexes]</w:t>
      </w:r>
    </w:p>
    <w:p w14:paraId="1BBDC51C" w14:textId="77777777" w:rsidR="007C30CF" w:rsidRPr="007C30CF" w:rsidRDefault="007C30CF" w:rsidP="007C30CF">
      <w:pPr>
        <w:pStyle w:val="NoSpacing"/>
        <w:rPr>
          <w:sz w:val="28"/>
          <w:szCs w:val="28"/>
          <w:lang w:val="en-MA"/>
        </w:rPr>
      </w:pPr>
    </w:p>
    <w:p w14:paraId="5A3F8854" w14:textId="27B0E5FC" w:rsidR="007C30CF" w:rsidRPr="007C30CF" w:rsidRDefault="007C30CF" w:rsidP="007C30CF">
      <w:pPr>
        <w:pStyle w:val="NoSpacing"/>
        <w:rPr>
          <w:sz w:val="32"/>
          <w:szCs w:val="32"/>
          <w:lang w:val="en-MA"/>
        </w:rPr>
      </w:pPr>
      <w:r w:rsidRPr="007C30CF">
        <w:rPr>
          <w:b/>
          <w:bCs/>
          <w:sz w:val="32"/>
          <w:szCs w:val="32"/>
          <w:lang w:val="en-MA"/>
        </w:rPr>
        <w:t>3.5. Conclusion</w:t>
      </w:r>
    </w:p>
    <w:p w14:paraId="525DF174" w14:textId="77777777" w:rsidR="007C30CF" w:rsidRPr="007C30CF" w:rsidRDefault="007C30CF" w:rsidP="007C30CF">
      <w:pPr>
        <w:pStyle w:val="NoSpacing"/>
        <w:rPr>
          <w:sz w:val="28"/>
          <w:szCs w:val="28"/>
          <w:lang w:val="en-MA"/>
        </w:rPr>
      </w:pPr>
      <w:r w:rsidRPr="007C30CF">
        <w:rPr>
          <w:sz w:val="28"/>
          <w:szCs w:val="28"/>
          <w:lang w:val="en-MA"/>
        </w:rPr>
        <w:t>La réalisation du projet a permis de mettre en œuvre toutes les fonctionnalités prévues, en respectant les contraintes techniques et les délais fixés.</w:t>
      </w:r>
    </w:p>
    <w:p w14:paraId="7904E167" w14:textId="77777777" w:rsidR="007C30CF" w:rsidRDefault="007C30CF" w:rsidP="007C30CF">
      <w:pPr>
        <w:pStyle w:val="NoSpacing"/>
        <w:rPr>
          <w:sz w:val="28"/>
          <w:szCs w:val="28"/>
          <w:lang w:val="en-MA"/>
        </w:rPr>
      </w:pPr>
    </w:p>
    <w:p w14:paraId="1AADE113" w14:textId="77777777" w:rsidR="00286C3D" w:rsidRDefault="00286C3D" w:rsidP="007C30CF">
      <w:pPr>
        <w:pStyle w:val="NoSpacing"/>
        <w:rPr>
          <w:sz w:val="28"/>
          <w:szCs w:val="28"/>
          <w:lang w:val="en-MA"/>
        </w:rPr>
      </w:pPr>
    </w:p>
    <w:p w14:paraId="7198C3F9" w14:textId="77777777" w:rsidR="00286C3D" w:rsidRDefault="00286C3D" w:rsidP="007C30CF">
      <w:pPr>
        <w:pStyle w:val="NoSpacing"/>
        <w:rPr>
          <w:sz w:val="28"/>
          <w:szCs w:val="28"/>
          <w:lang w:val="en-MA"/>
        </w:rPr>
      </w:pPr>
    </w:p>
    <w:p w14:paraId="68F91E5D" w14:textId="77777777" w:rsidR="00286C3D" w:rsidRDefault="00286C3D" w:rsidP="007C30CF">
      <w:pPr>
        <w:pStyle w:val="NoSpacing"/>
        <w:rPr>
          <w:sz w:val="28"/>
          <w:szCs w:val="28"/>
          <w:lang w:val="en-MA"/>
        </w:rPr>
      </w:pPr>
    </w:p>
    <w:p w14:paraId="2C1FFD7D" w14:textId="77777777" w:rsidR="00286C3D" w:rsidRDefault="00286C3D" w:rsidP="007C30CF">
      <w:pPr>
        <w:pStyle w:val="NoSpacing"/>
        <w:rPr>
          <w:sz w:val="28"/>
          <w:szCs w:val="28"/>
          <w:lang w:val="en-MA"/>
        </w:rPr>
      </w:pPr>
    </w:p>
    <w:p w14:paraId="2A15E020" w14:textId="77777777" w:rsidR="00286C3D" w:rsidRDefault="00286C3D" w:rsidP="007C30CF">
      <w:pPr>
        <w:pStyle w:val="NoSpacing"/>
        <w:rPr>
          <w:sz w:val="28"/>
          <w:szCs w:val="28"/>
          <w:lang w:val="en-MA"/>
        </w:rPr>
      </w:pPr>
    </w:p>
    <w:p w14:paraId="5C6807E1" w14:textId="77777777" w:rsidR="00286C3D" w:rsidRDefault="00286C3D" w:rsidP="007C30CF">
      <w:pPr>
        <w:pStyle w:val="NoSpacing"/>
        <w:rPr>
          <w:sz w:val="28"/>
          <w:szCs w:val="28"/>
          <w:lang w:val="en-MA"/>
        </w:rPr>
      </w:pPr>
    </w:p>
    <w:p w14:paraId="7D4313B2" w14:textId="77777777" w:rsidR="00286C3D" w:rsidRDefault="00286C3D" w:rsidP="007C30CF">
      <w:pPr>
        <w:pStyle w:val="NoSpacing"/>
        <w:rPr>
          <w:sz w:val="28"/>
          <w:szCs w:val="28"/>
          <w:lang w:val="en-MA"/>
        </w:rPr>
      </w:pPr>
    </w:p>
    <w:p w14:paraId="660771E2" w14:textId="77777777" w:rsidR="00286C3D" w:rsidRDefault="00286C3D" w:rsidP="007C30CF">
      <w:pPr>
        <w:pStyle w:val="NoSpacing"/>
        <w:rPr>
          <w:sz w:val="28"/>
          <w:szCs w:val="28"/>
          <w:lang w:val="en-MA"/>
        </w:rPr>
      </w:pPr>
    </w:p>
    <w:p w14:paraId="53FCBEB2" w14:textId="77777777" w:rsidR="00286C3D" w:rsidRDefault="00286C3D" w:rsidP="007C30CF">
      <w:pPr>
        <w:pStyle w:val="NoSpacing"/>
        <w:rPr>
          <w:sz w:val="28"/>
          <w:szCs w:val="28"/>
          <w:lang w:val="en-MA"/>
        </w:rPr>
      </w:pPr>
    </w:p>
    <w:p w14:paraId="23675368" w14:textId="77777777" w:rsidR="00286C3D" w:rsidRDefault="00286C3D" w:rsidP="007C30CF">
      <w:pPr>
        <w:pStyle w:val="NoSpacing"/>
        <w:rPr>
          <w:sz w:val="28"/>
          <w:szCs w:val="28"/>
          <w:lang w:val="en-MA"/>
        </w:rPr>
      </w:pPr>
    </w:p>
    <w:p w14:paraId="2B0469D8" w14:textId="77777777" w:rsidR="00286C3D" w:rsidRPr="007C30CF" w:rsidRDefault="00286C3D" w:rsidP="007C30CF">
      <w:pPr>
        <w:pStyle w:val="NoSpacing"/>
        <w:rPr>
          <w:sz w:val="28"/>
          <w:szCs w:val="28"/>
          <w:lang w:val="en-MA"/>
        </w:rPr>
      </w:pPr>
    </w:p>
    <w:p w14:paraId="4B482CB2" w14:textId="635D592F" w:rsidR="007C30CF" w:rsidRDefault="007C30CF" w:rsidP="00C471B5">
      <w:pPr>
        <w:pStyle w:val="NoSpacing"/>
        <w:jc w:val="center"/>
        <w:rPr>
          <w:b/>
          <w:bCs/>
          <w:sz w:val="32"/>
          <w:szCs w:val="32"/>
          <w:lang w:val="en-MA"/>
        </w:rPr>
      </w:pPr>
      <w:r w:rsidRPr="007C30CF">
        <w:rPr>
          <w:b/>
          <w:bCs/>
          <w:sz w:val="32"/>
          <w:szCs w:val="32"/>
          <w:lang w:val="en-MA"/>
        </w:rPr>
        <w:t>Conclusion Générale</w:t>
      </w:r>
    </w:p>
    <w:p w14:paraId="6BA7A651" w14:textId="183E3ADC" w:rsidR="00286C3D" w:rsidRPr="007C30CF" w:rsidRDefault="00286C3D" w:rsidP="007C30CF">
      <w:pPr>
        <w:pStyle w:val="NoSpacing"/>
        <w:rPr>
          <w:sz w:val="32"/>
          <w:szCs w:val="32"/>
          <w:lang w:val="en-GB"/>
        </w:rPr>
      </w:pPr>
    </w:p>
    <w:p w14:paraId="2AE7814E" w14:textId="77777777" w:rsidR="007C30CF" w:rsidRPr="007C30CF" w:rsidRDefault="007C30CF" w:rsidP="007C30CF">
      <w:pPr>
        <w:pStyle w:val="NoSpacing"/>
        <w:rPr>
          <w:sz w:val="28"/>
          <w:szCs w:val="28"/>
          <w:lang w:val="en-MA"/>
        </w:rPr>
      </w:pPr>
      <w:r w:rsidRPr="007C30CF">
        <w:rPr>
          <w:sz w:val="28"/>
          <w:szCs w:val="28"/>
          <w:lang w:val="en-MA"/>
        </w:rPr>
        <w:t>Ce stage a été une expérience enrichissante qui m'a permis de :</w:t>
      </w:r>
    </w:p>
    <w:p w14:paraId="0E58629C" w14:textId="77777777" w:rsidR="007C30CF" w:rsidRPr="007C30CF" w:rsidRDefault="007C30CF" w:rsidP="007C30CF">
      <w:pPr>
        <w:pStyle w:val="NoSpacing"/>
        <w:rPr>
          <w:sz w:val="28"/>
          <w:szCs w:val="28"/>
          <w:lang w:val="en-MA"/>
        </w:rPr>
      </w:pPr>
      <w:r w:rsidRPr="007C30CF">
        <w:rPr>
          <w:sz w:val="28"/>
          <w:szCs w:val="28"/>
          <w:lang w:val="en-MA"/>
        </w:rPr>
        <w:t>- Développer une application complète</w:t>
      </w:r>
    </w:p>
    <w:p w14:paraId="6FCBA2E8" w14:textId="77777777" w:rsidR="007C30CF" w:rsidRPr="007C30CF" w:rsidRDefault="007C30CF" w:rsidP="007C30CF">
      <w:pPr>
        <w:pStyle w:val="NoSpacing"/>
        <w:rPr>
          <w:sz w:val="28"/>
          <w:szCs w:val="28"/>
          <w:lang w:val="en-MA"/>
        </w:rPr>
      </w:pPr>
      <w:r w:rsidRPr="007C30CF">
        <w:rPr>
          <w:sz w:val="28"/>
          <w:szCs w:val="28"/>
          <w:lang w:val="en-MA"/>
        </w:rPr>
        <w:t>- Travailler en équipe</w:t>
      </w:r>
    </w:p>
    <w:p w14:paraId="72358CDF" w14:textId="77777777" w:rsidR="007C30CF" w:rsidRPr="007C30CF" w:rsidRDefault="007C30CF" w:rsidP="007C30CF">
      <w:pPr>
        <w:pStyle w:val="NoSpacing"/>
        <w:rPr>
          <w:sz w:val="28"/>
          <w:szCs w:val="28"/>
          <w:lang w:val="en-MA"/>
        </w:rPr>
      </w:pPr>
      <w:r w:rsidRPr="007C30CF">
        <w:rPr>
          <w:sz w:val="28"/>
          <w:szCs w:val="28"/>
          <w:lang w:val="en-MA"/>
        </w:rPr>
        <w:t>- Gérer un projet de A à Z</w:t>
      </w:r>
    </w:p>
    <w:p w14:paraId="0B6A4B1D" w14:textId="77777777" w:rsidR="007C30CF" w:rsidRPr="007C30CF" w:rsidRDefault="007C30CF" w:rsidP="007C30CF">
      <w:pPr>
        <w:pStyle w:val="NoSpacing"/>
        <w:rPr>
          <w:sz w:val="28"/>
          <w:szCs w:val="28"/>
          <w:lang w:val="en-MA"/>
        </w:rPr>
      </w:pPr>
      <w:r w:rsidRPr="007C30CF">
        <w:rPr>
          <w:sz w:val="28"/>
          <w:szCs w:val="28"/>
          <w:lang w:val="en-MA"/>
        </w:rPr>
        <w:t>- Acquérir de nouvelles compétences</w:t>
      </w:r>
    </w:p>
    <w:p w14:paraId="027BAAC5" w14:textId="77777777" w:rsidR="00286C3D" w:rsidRDefault="00286C3D" w:rsidP="007C30CF">
      <w:pPr>
        <w:pStyle w:val="NoSpacing"/>
        <w:rPr>
          <w:sz w:val="28"/>
          <w:szCs w:val="28"/>
          <w:lang w:val="en-MA"/>
        </w:rPr>
      </w:pPr>
    </w:p>
    <w:p w14:paraId="526A52B2" w14:textId="77777777" w:rsidR="00286C3D" w:rsidRDefault="00286C3D" w:rsidP="007C30CF">
      <w:pPr>
        <w:pStyle w:val="NoSpacing"/>
        <w:rPr>
          <w:sz w:val="28"/>
          <w:szCs w:val="28"/>
          <w:lang w:val="en-MA"/>
        </w:rPr>
      </w:pPr>
    </w:p>
    <w:p w14:paraId="3BB71041" w14:textId="77777777" w:rsidR="00286C3D" w:rsidRDefault="00286C3D" w:rsidP="007C30CF">
      <w:pPr>
        <w:pStyle w:val="NoSpacing"/>
        <w:rPr>
          <w:sz w:val="28"/>
          <w:szCs w:val="28"/>
          <w:lang w:val="en-MA"/>
        </w:rPr>
      </w:pPr>
    </w:p>
    <w:p w14:paraId="47625223" w14:textId="77777777" w:rsidR="00286C3D" w:rsidRPr="007C30CF" w:rsidRDefault="00286C3D" w:rsidP="007C30CF">
      <w:pPr>
        <w:pStyle w:val="NoSpacing"/>
        <w:rPr>
          <w:sz w:val="28"/>
          <w:szCs w:val="28"/>
          <w:lang w:val="en-MA"/>
        </w:rPr>
      </w:pPr>
    </w:p>
    <w:p w14:paraId="5E33743E" w14:textId="77777777" w:rsidR="007C30CF" w:rsidRPr="007C30CF" w:rsidRDefault="007C30CF" w:rsidP="007C30CF">
      <w:pPr>
        <w:pStyle w:val="NoSpacing"/>
        <w:rPr>
          <w:sz w:val="28"/>
          <w:szCs w:val="28"/>
          <w:lang w:val="en-MA"/>
        </w:rPr>
      </w:pPr>
      <w:r w:rsidRPr="007C30CF">
        <w:rPr>
          <w:sz w:val="28"/>
          <w:szCs w:val="28"/>
          <w:lang w:val="en-MA"/>
        </w:rPr>
        <w:t>Les objectifs initiaux ont été atteints, et l'application est prête pour une utilisation en production.</w:t>
      </w:r>
    </w:p>
    <w:p w14:paraId="76FF4C1B" w14:textId="77777777" w:rsidR="007C30CF" w:rsidRPr="007C30CF" w:rsidRDefault="007C30CF" w:rsidP="007C30CF">
      <w:pPr>
        <w:pStyle w:val="NoSpacing"/>
        <w:rPr>
          <w:sz w:val="28"/>
          <w:szCs w:val="28"/>
          <w:lang w:val="en-MA"/>
        </w:rPr>
      </w:pPr>
    </w:p>
    <w:p w14:paraId="7105506C" w14:textId="77777777" w:rsidR="007C30CF" w:rsidRPr="007C30CF" w:rsidRDefault="007C30CF" w:rsidP="007C30CF">
      <w:pPr>
        <w:pStyle w:val="NoSpacing"/>
        <w:rPr>
          <w:sz w:val="28"/>
          <w:szCs w:val="28"/>
          <w:lang w:val="en-MA"/>
        </w:rPr>
      </w:pPr>
    </w:p>
    <w:p w14:paraId="2ECFB523" w14:textId="572280C0" w:rsidR="00DD43A1" w:rsidRDefault="00DD43A1" w:rsidP="00DD43A1">
      <w:pPr>
        <w:pStyle w:val="NoSpacing"/>
        <w:rPr>
          <w:rFonts w:asciiTheme="majorHAnsi" w:eastAsiaTheme="majorEastAsia" w:hAnsiTheme="majorHAnsi" w:cstheme="majorBidi"/>
          <w:b/>
          <w:bCs/>
          <w:color w:val="365F91" w:themeColor="accent1" w:themeShade="BF"/>
          <w:sz w:val="28"/>
          <w:szCs w:val="28"/>
          <w:lang w:val="fr-MA"/>
        </w:rPr>
      </w:pPr>
    </w:p>
    <w:p w14:paraId="0471C4D2" w14:textId="77777777" w:rsidR="00DF0A58" w:rsidRDefault="00DF0A58" w:rsidP="00DD43A1">
      <w:pPr>
        <w:pStyle w:val="NoSpacing"/>
        <w:rPr>
          <w:rFonts w:asciiTheme="majorHAnsi" w:eastAsiaTheme="majorEastAsia" w:hAnsiTheme="majorHAnsi" w:cstheme="majorBidi"/>
          <w:b/>
          <w:bCs/>
          <w:color w:val="365F91" w:themeColor="accent1" w:themeShade="BF"/>
          <w:sz w:val="28"/>
          <w:szCs w:val="28"/>
          <w:lang w:val="fr-MA"/>
        </w:rPr>
      </w:pPr>
    </w:p>
    <w:p w14:paraId="416D7F0E" w14:textId="77777777" w:rsidR="00DF0A58" w:rsidRDefault="00DF0A58" w:rsidP="00DD43A1">
      <w:pPr>
        <w:pStyle w:val="NoSpacing"/>
        <w:rPr>
          <w:rFonts w:asciiTheme="majorHAnsi" w:eastAsiaTheme="majorEastAsia" w:hAnsiTheme="majorHAnsi" w:cstheme="majorBidi"/>
          <w:b/>
          <w:bCs/>
          <w:color w:val="365F91" w:themeColor="accent1" w:themeShade="BF"/>
          <w:sz w:val="28"/>
          <w:szCs w:val="28"/>
          <w:lang w:val="fr-MA"/>
        </w:rPr>
      </w:pPr>
    </w:p>
    <w:p w14:paraId="1C82AB13" w14:textId="77777777" w:rsidR="00DF0A58" w:rsidRDefault="00DF0A58" w:rsidP="00DD43A1">
      <w:pPr>
        <w:pStyle w:val="NoSpacing"/>
        <w:rPr>
          <w:rFonts w:asciiTheme="majorHAnsi" w:eastAsiaTheme="majorEastAsia" w:hAnsiTheme="majorHAnsi" w:cstheme="majorBidi"/>
          <w:b/>
          <w:bCs/>
          <w:color w:val="365F91" w:themeColor="accent1" w:themeShade="BF"/>
          <w:sz w:val="28"/>
          <w:szCs w:val="28"/>
          <w:lang w:val="fr-MA"/>
        </w:rPr>
      </w:pPr>
    </w:p>
    <w:p w14:paraId="3348A165" w14:textId="77777777" w:rsidR="00DF0A58" w:rsidRDefault="00DF0A58" w:rsidP="00DD43A1">
      <w:pPr>
        <w:pStyle w:val="NoSpacing"/>
        <w:rPr>
          <w:rFonts w:asciiTheme="majorHAnsi" w:eastAsiaTheme="majorEastAsia" w:hAnsiTheme="majorHAnsi" w:cstheme="majorBidi"/>
          <w:b/>
          <w:bCs/>
          <w:color w:val="365F91" w:themeColor="accent1" w:themeShade="BF"/>
          <w:sz w:val="28"/>
          <w:szCs w:val="28"/>
          <w:lang w:val="fr-MA"/>
        </w:rPr>
      </w:pPr>
    </w:p>
    <w:p w14:paraId="1DD9451B" w14:textId="77777777" w:rsidR="00DF0A58" w:rsidRDefault="00DF0A58" w:rsidP="00DD43A1">
      <w:pPr>
        <w:pStyle w:val="NoSpacing"/>
        <w:rPr>
          <w:rFonts w:asciiTheme="majorHAnsi" w:eastAsiaTheme="majorEastAsia" w:hAnsiTheme="majorHAnsi" w:cstheme="majorBidi"/>
          <w:b/>
          <w:bCs/>
          <w:color w:val="365F91" w:themeColor="accent1" w:themeShade="BF"/>
          <w:sz w:val="28"/>
          <w:szCs w:val="28"/>
          <w:lang w:val="fr-MA"/>
        </w:rPr>
      </w:pPr>
    </w:p>
    <w:p w14:paraId="42090FEC" w14:textId="77777777" w:rsidR="00DF0A58" w:rsidRDefault="00DF0A58" w:rsidP="00DD43A1">
      <w:pPr>
        <w:pStyle w:val="NoSpacing"/>
        <w:rPr>
          <w:rFonts w:asciiTheme="majorHAnsi" w:eastAsiaTheme="majorEastAsia" w:hAnsiTheme="majorHAnsi" w:cstheme="majorBidi"/>
          <w:b/>
          <w:bCs/>
          <w:color w:val="365F91" w:themeColor="accent1" w:themeShade="BF"/>
          <w:sz w:val="28"/>
          <w:szCs w:val="28"/>
          <w:lang w:val="fr-MA"/>
        </w:rPr>
      </w:pPr>
    </w:p>
    <w:p w14:paraId="5B405AC2" w14:textId="77777777" w:rsidR="00DF0A58" w:rsidRDefault="00DF0A58" w:rsidP="00DD43A1">
      <w:pPr>
        <w:pStyle w:val="NoSpacing"/>
        <w:rPr>
          <w:rFonts w:asciiTheme="majorHAnsi" w:eastAsiaTheme="majorEastAsia" w:hAnsiTheme="majorHAnsi" w:cstheme="majorBidi"/>
          <w:b/>
          <w:bCs/>
          <w:color w:val="365F91" w:themeColor="accent1" w:themeShade="BF"/>
          <w:sz w:val="28"/>
          <w:szCs w:val="28"/>
          <w:lang w:val="fr-MA"/>
        </w:rPr>
      </w:pPr>
    </w:p>
    <w:p w14:paraId="021A86AB" w14:textId="77777777" w:rsidR="00DF0A58" w:rsidRDefault="00DF0A58" w:rsidP="00DD43A1">
      <w:pPr>
        <w:pStyle w:val="NoSpacing"/>
        <w:rPr>
          <w:rFonts w:asciiTheme="majorHAnsi" w:eastAsiaTheme="majorEastAsia" w:hAnsiTheme="majorHAnsi" w:cstheme="majorBidi"/>
          <w:b/>
          <w:bCs/>
          <w:color w:val="365F91" w:themeColor="accent1" w:themeShade="BF"/>
          <w:sz w:val="28"/>
          <w:szCs w:val="28"/>
          <w:lang w:val="fr-MA"/>
        </w:rPr>
      </w:pPr>
    </w:p>
    <w:p w14:paraId="5E3A1B38" w14:textId="77777777" w:rsidR="00DF0A58" w:rsidRDefault="00DF0A58" w:rsidP="00DD43A1">
      <w:pPr>
        <w:pStyle w:val="NoSpacing"/>
        <w:rPr>
          <w:rFonts w:asciiTheme="majorHAnsi" w:eastAsiaTheme="majorEastAsia" w:hAnsiTheme="majorHAnsi" w:cstheme="majorBidi"/>
          <w:b/>
          <w:bCs/>
          <w:color w:val="365F91" w:themeColor="accent1" w:themeShade="BF"/>
          <w:sz w:val="28"/>
          <w:szCs w:val="28"/>
          <w:lang w:val="fr-MA"/>
        </w:rPr>
      </w:pPr>
    </w:p>
    <w:p w14:paraId="23BDC582" w14:textId="77777777" w:rsidR="00DF0A58" w:rsidRDefault="00DF0A58" w:rsidP="00DD43A1">
      <w:pPr>
        <w:pStyle w:val="NoSpacing"/>
        <w:rPr>
          <w:rFonts w:asciiTheme="majorHAnsi" w:eastAsiaTheme="majorEastAsia" w:hAnsiTheme="majorHAnsi" w:cstheme="majorBidi"/>
          <w:b/>
          <w:bCs/>
          <w:color w:val="365F91" w:themeColor="accent1" w:themeShade="BF"/>
          <w:sz w:val="28"/>
          <w:szCs w:val="28"/>
          <w:lang w:val="fr-MA"/>
        </w:rPr>
      </w:pPr>
    </w:p>
    <w:p w14:paraId="6769F105" w14:textId="77777777" w:rsidR="00DF0A58" w:rsidRDefault="00DF0A58" w:rsidP="00DD43A1">
      <w:pPr>
        <w:pStyle w:val="NoSpacing"/>
        <w:rPr>
          <w:rFonts w:asciiTheme="majorHAnsi" w:eastAsiaTheme="majorEastAsia" w:hAnsiTheme="majorHAnsi" w:cstheme="majorBidi"/>
          <w:b/>
          <w:bCs/>
          <w:color w:val="365F91" w:themeColor="accent1" w:themeShade="BF"/>
          <w:sz w:val="28"/>
          <w:szCs w:val="28"/>
          <w:lang w:val="fr-MA"/>
        </w:rPr>
      </w:pPr>
    </w:p>
    <w:p w14:paraId="2D8B79D3" w14:textId="77777777" w:rsidR="00DF0A58" w:rsidRDefault="00DF0A58" w:rsidP="00DD43A1">
      <w:pPr>
        <w:pStyle w:val="NoSpacing"/>
        <w:rPr>
          <w:rFonts w:asciiTheme="majorHAnsi" w:eastAsiaTheme="majorEastAsia" w:hAnsiTheme="majorHAnsi" w:cstheme="majorBidi"/>
          <w:b/>
          <w:bCs/>
          <w:color w:val="365F91" w:themeColor="accent1" w:themeShade="BF"/>
          <w:sz w:val="28"/>
          <w:szCs w:val="28"/>
          <w:lang w:val="fr-MA"/>
        </w:rPr>
      </w:pPr>
    </w:p>
    <w:p w14:paraId="11EEFA7D" w14:textId="77777777" w:rsidR="00DF0A58" w:rsidRDefault="00DF0A58" w:rsidP="00DD43A1">
      <w:pPr>
        <w:pStyle w:val="NoSpacing"/>
        <w:rPr>
          <w:rFonts w:asciiTheme="majorHAnsi" w:eastAsiaTheme="majorEastAsia" w:hAnsiTheme="majorHAnsi" w:cstheme="majorBidi"/>
          <w:b/>
          <w:bCs/>
          <w:color w:val="365F91" w:themeColor="accent1" w:themeShade="BF"/>
          <w:sz w:val="28"/>
          <w:szCs w:val="28"/>
          <w:lang w:val="fr-MA"/>
        </w:rPr>
      </w:pPr>
    </w:p>
    <w:p w14:paraId="2A7546E1" w14:textId="77777777" w:rsidR="00DF0A58" w:rsidRDefault="00DF0A58" w:rsidP="00DD43A1">
      <w:pPr>
        <w:pStyle w:val="NoSpacing"/>
        <w:rPr>
          <w:rFonts w:asciiTheme="majorHAnsi" w:eastAsiaTheme="majorEastAsia" w:hAnsiTheme="majorHAnsi" w:cstheme="majorBidi"/>
          <w:b/>
          <w:bCs/>
          <w:color w:val="365F91" w:themeColor="accent1" w:themeShade="BF"/>
          <w:sz w:val="28"/>
          <w:szCs w:val="28"/>
          <w:lang w:val="fr-MA"/>
        </w:rPr>
      </w:pPr>
    </w:p>
    <w:p w14:paraId="0561CFF7" w14:textId="77777777" w:rsidR="00DF0A58" w:rsidRDefault="00DF0A58" w:rsidP="00DD43A1">
      <w:pPr>
        <w:pStyle w:val="NoSpacing"/>
        <w:rPr>
          <w:rFonts w:asciiTheme="majorHAnsi" w:eastAsiaTheme="majorEastAsia" w:hAnsiTheme="majorHAnsi" w:cstheme="majorBidi"/>
          <w:b/>
          <w:bCs/>
          <w:color w:val="365F91" w:themeColor="accent1" w:themeShade="BF"/>
          <w:sz w:val="28"/>
          <w:szCs w:val="28"/>
          <w:lang w:val="fr-MA"/>
        </w:rPr>
      </w:pPr>
    </w:p>
    <w:p w14:paraId="3CCD51DC" w14:textId="77777777" w:rsidR="00DF0A58" w:rsidRDefault="00DF0A58" w:rsidP="00DD43A1">
      <w:pPr>
        <w:pStyle w:val="NoSpacing"/>
        <w:rPr>
          <w:rFonts w:asciiTheme="majorHAnsi" w:eastAsiaTheme="majorEastAsia" w:hAnsiTheme="majorHAnsi" w:cstheme="majorBidi"/>
          <w:b/>
          <w:bCs/>
          <w:color w:val="365F91" w:themeColor="accent1" w:themeShade="BF"/>
          <w:sz w:val="28"/>
          <w:szCs w:val="28"/>
          <w:lang w:val="fr-MA"/>
        </w:rPr>
      </w:pPr>
    </w:p>
    <w:p w14:paraId="0749E25D" w14:textId="77777777" w:rsidR="00DF0A58" w:rsidRDefault="00DF0A58" w:rsidP="00DD43A1">
      <w:pPr>
        <w:pStyle w:val="NoSpacing"/>
        <w:rPr>
          <w:rFonts w:asciiTheme="majorHAnsi" w:eastAsiaTheme="majorEastAsia" w:hAnsiTheme="majorHAnsi" w:cstheme="majorBidi"/>
          <w:b/>
          <w:bCs/>
          <w:color w:val="365F91" w:themeColor="accent1" w:themeShade="BF"/>
          <w:sz w:val="28"/>
          <w:szCs w:val="28"/>
          <w:lang w:val="fr-MA"/>
        </w:rPr>
      </w:pPr>
    </w:p>
    <w:p w14:paraId="49BE916D" w14:textId="77777777" w:rsidR="00DF0A58" w:rsidRDefault="00DF0A58" w:rsidP="00DD43A1">
      <w:pPr>
        <w:pStyle w:val="NoSpacing"/>
        <w:rPr>
          <w:rFonts w:asciiTheme="majorHAnsi" w:eastAsiaTheme="majorEastAsia" w:hAnsiTheme="majorHAnsi" w:cstheme="majorBidi"/>
          <w:b/>
          <w:bCs/>
          <w:color w:val="365F91" w:themeColor="accent1" w:themeShade="BF"/>
          <w:sz w:val="28"/>
          <w:szCs w:val="28"/>
          <w:lang w:val="fr-MA"/>
        </w:rPr>
      </w:pPr>
    </w:p>
    <w:p w14:paraId="12193272" w14:textId="77777777" w:rsidR="00DF0A58" w:rsidRDefault="00DF0A58" w:rsidP="00DD43A1">
      <w:pPr>
        <w:pStyle w:val="NoSpacing"/>
        <w:rPr>
          <w:rFonts w:asciiTheme="majorHAnsi" w:eastAsiaTheme="majorEastAsia" w:hAnsiTheme="majorHAnsi" w:cstheme="majorBidi"/>
          <w:b/>
          <w:bCs/>
          <w:color w:val="365F91" w:themeColor="accent1" w:themeShade="BF"/>
          <w:sz w:val="28"/>
          <w:szCs w:val="28"/>
          <w:lang w:val="fr-MA"/>
        </w:rPr>
      </w:pPr>
    </w:p>
    <w:p w14:paraId="00F24905" w14:textId="77777777" w:rsidR="00DF0A58" w:rsidRDefault="00DF0A58" w:rsidP="00DD43A1">
      <w:pPr>
        <w:pStyle w:val="NoSpacing"/>
        <w:rPr>
          <w:rFonts w:asciiTheme="majorHAnsi" w:eastAsiaTheme="majorEastAsia" w:hAnsiTheme="majorHAnsi" w:cstheme="majorBidi"/>
          <w:b/>
          <w:bCs/>
          <w:color w:val="365F91" w:themeColor="accent1" w:themeShade="BF"/>
          <w:sz w:val="28"/>
          <w:szCs w:val="28"/>
          <w:lang w:val="fr-MA"/>
        </w:rPr>
      </w:pPr>
    </w:p>
    <w:p w14:paraId="004D4808" w14:textId="77777777" w:rsidR="00DF0A58" w:rsidRDefault="00DF0A58" w:rsidP="00DD43A1">
      <w:pPr>
        <w:pStyle w:val="NoSpacing"/>
        <w:rPr>
          <w:rFonts w:asciiTheme="majorHAnsi" w:eastAsiaTheme="majorEastAsia" w:hAnsiTheme="majorHAnsi" w:cstheme="majorBidi"/>
          <w:b/>
          <w:bCs/>
          <w:color w:val="365F91" w:themeColor="accent1" w:themeShade="BF"/>
          <w:sz w:val="28"/>
          <w:szCs w:val="28"/>
          <w:lang w:val="fr-MA"/>
        </w:rPr>
      </w:pPr>
    </w:p>
    <w:p w14:paraId="00E84560" w14:textId="77777777" w:rsidR="00DF0A58" w:rsidRDefault="00DF0A58" w:rsidP="00DD43A1">
      <w:pPr>
        <w:pStyle w:val="NoSpacing"/>
        <w:rPr>
          <w:rFonts w:asciiTheme="majorHAnsi" w:eastAsiaTheme="majorEastAsia" w:hAnsiTheme="majorHAnsi" w:cstheme="majorBidi"/>
          <w:b/>
          <w:bCs/>
          <w:color w:val="365F91" w:themeColor="accent1" w:themeShade="BF"/>
          <w:sz w:val="28"/>
          <w:szCs w:val="28"/>
          <w:lang w:val="fr-MA"/>
        </w:rPr>
      </w:pPr>
    </w:p>
    <w:p w14:paraId="03E486FE" w14:textId="77777777" w:rsidR="00DF0A58" w:rsidRDefault="00DF0A58" w:rsidP="00DD43A1">
      <w:pPr>
        <w:pStyle w:val="NoSpacing"/>
        <w:rPr>
          <w:rFonts w:asciiTheme="majorHAnsi" w:eastAsiaTheme="majorEastAsia" w:hAnsiTheme="majorHAnsi" w:cstheme="majorBidi"/>
          <w:b/>
          <w:bCs/>
          <w:color w:val="365F91" w:themeColor="accent1" w:themeShade="BF"/>
          <w:sz w:val="28"/>
          <w:szCs w:val="28"/>
          <w:lang w:val="fr-MA"/>
        </w:rPr>
      </w:pPr>
    </w:p>
    <w:p w14:paraId="52DA861E" w14:textId="77777777" w:rsidR="00DF0A58" w:rsidRDefault="00DF0A58" w:rsidP="00DD43A1">
      <w:pPr>
        <w:pStyle w:val="NoSpacing"/>
        <w:rPr>
          <w:rFonts w:asciiTheme="majorHAnsi" w:eastAsiaTheme="majorEastAsia" w:hAnsiTheme="majorHAnsi" w:cstheme="majorBidi"/>
          <w:b/>
          <w:bCs/>
          <w:color w:val="365F91" w:themeColor="accent1" w:themeShade="BF"/>
          <w:sz w:val="28"/>
          <w:szCs w:val="28"/>
          <w:lang w:val="fr-MA"/>
        </w:rPr>
      </w:pPr>
    </w:p>
    <w:p w14:paraId="6303EFEE" w14:textId="77777777" w:rsidR="00DF0A58" w:rsidRDefault="00DF0A58" w:rsidP="00DD43A1">
      <w:pPr>
        <w:pStyle w:val="NoSpacing"/>
        <w:rPr>
          <w:rFonts w:asciiTheme="majorHAnsi" w:eastAsiaTheme="majorEastAsia" w:hAnsiTheme="majorHAnsi" w:cstheme="majorBidi"/>
          <w:b/>
          <w:bCs/>
          <w:color w:val="365F91" w:themeColor="accent1" w:themeShade="BF"/>
          <w:sz w:val="28"/>
          <w:szCs w:val="28"/>
          <w:lang w:val="fr-MA"/>
        </w:rPr>
      </w:pPr>
    </w:p>
    <w:p w14:paraId="235E368E"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b/>
          <w:bCs/>
          <w:color w:val="569CD6"/>
          <w:sz w:val="18"/>
          <w:szCs w:val="18"/>
          <w:lang w:val="en-MA" w:eastAsia="en-GB"/>
        </w:rPr>
        <w:t># Annexes</w:t>
      </w:r>
    </w:p>
    <w:p w14:paraId="705FBA8D"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2384B2AE"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b/>
          <w:bCs/>
          <w:color w:val="569CD6"/>
          <w:sz w:val="18"/>
          <w:szCs w:val="18"/>
          <w:lang w:val="en-MA" w:eastAsia="en-GB"/>
        </w:rPr>
        <w:t>## Annexe A: Captures d'Écran et Maquettes</w:t>
      </w:r>
    </w:p>
    <w:p w14:paraId="34C76FA4"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6212A36B"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b/>
          <w:bCs/>
          <w:color w:val="569CD6"/>
          <w:sz w:val="18"/>
          <w:szCs w:val="18"/>
          <w:lang w:val="en-MA" w:eastAsia="en-GB"/>
        </w:rPr>
        <w:t>### Figure 1.2: Maquette de l'écran de connexion</w:t>
      </w:r>
    </w:p>
    <w:p w14:paraId="00142C99"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w:t>
      </w:r>
    </w:p>
    <w:p w14:paraId="20FF8C33"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w:t>
      </w:r>
    </w:p>
    <w:p w14:paraId="06B25739"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LOGO APP          |</w:t>
      </w:r>
    </w:p>
    <w:p w14:paraId="02C8ECE5"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w:t>
      </w:r>
    </w:p>
    <w:p w14:paraId="7134AFBB"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  |</w:t>
      </w:r>
    </w:p>
    <w:p w14:paraId="0D468F07"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    Username      |  |</w:t>
      </w:r>
    </w:p>
    <w:p w14:paraId="66E9ADEC"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  |</w:t>
      </w:r>
    </w:p>
    <w:p w14:paraId="2DC22149"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w:t>
      </w:r>
    </w:p>
    <w:p w14:paraId="0B83AC3D"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  |</w:t>
      </w:r>
    </w:p>
    <w:p w14:paraId="557354E9"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    Password      |  |</w:t>
      </w:r>
    </w:p>
    <w:p w14:paraId="448D43B0"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  |</w:t>
      </w:r>
    </w:p>
    <w:p w14:paraId="7A6A96FE"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w:t>
      </w:r>
    </w:p>
    <w:p w14:paraId="662F893B"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    SE CONNECTER   ] |</w:t>
      </w:r>
    </w:p>
    <w:p w14:paraId="48B0791F"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w:t>
      </w:r>
    </w:p>
    <w:p w14:paraId="35236830"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w:t>
      </w:r>
    </w:p>
    <w:p w14:paraId="5F0C22AC" w14:textId="379B99BF"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w:t>
      </w:r>
    </w:p>
    <w:p w14:paraId="6F9AFFDE"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b/>
          <w:bCs/>
          <w:color w:val="569CD6"/>
          <w:sz w:val="18"/>
          <w:szCs w:val="18"/>
          <w:lang w:val="en-MA" w:eastAsia="en-GB"/>
        </w:rPr>
        <w:t>### Figure 1.3: Maquette du tableau de bord administrateur</w:t>
      </w:r>
    </w:p>
    <w:p w14:paraId="2856CA41"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w:t>
      </w:r>
    </w:p>
    <w:p w14:paraId="2499FAF4"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w:t>
      </w:r>
    </w:p>
    <w:p w14:paraId="423D263A"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Dashboard Admin       |</w:t>
      </w:r>
    </w:p>
    <w:p w14:paraId="3EF052C4"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w:t>
      </w:r>
    </w:p>
    <w:p w14:paraId="24A3FEEC"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[Stats] [Ventes]     |</w:t>
      </w:r>
    </w:p>
    <w:p w14:paraId="427775C8"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[Users] [Settings]   |</w:t>
      </w:r>
    </w:p>
    <w:p w14:paraId="7BEE4F85"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w:t>
      </w:r>
    </w:p>
    <w:p w14:paraId="006DA7AB"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Résumé des ventes    |</w:t>
      </w:r>
    </w:p>
    <w:p w14:paraId="09C5F276"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 |</w:t>
      </w:r>
    </w:p>
    <w:p w14:paraId="09F35A36"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 Graphique        | |</w:t>
      </w:r>
    </w:p>
    <w:p w14:paraId="57D87137"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 |</w:t>
      </w:r>
    </w:p>
    <w:p w14:paraId="257C37E4"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w:t>
      </w:r>
    </w:p>
    <w:p w14:paraId="2978ED03"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Dernières ventes     |</w:t>
      </w:r>
    </w:p>
    <w:p w14:paraId="1F2954FF"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 |</w:t>
      </w:r>
    </w:p>
    <w:p w14:paraId="0FAE8A5D"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 Liste            | |</w:t>
      </w:r>
    </w:p>
    <w:p w14:paraId="35FECF74"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 |</w:t>
      </w:r>
    </w:p>
    <w:p w14:paraId="0B695B6D"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w:t>
      </w:r>
    </w:p>
    <w:p w14:paraId="63E5269C"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w:t>
      </w:r>
    </w:p>
    <w:p w14:paraId="6907097C"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4E03B994"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b/>
          <w:bCs/>
          <w:color w:val="569CD6"/>
          <w:sz w:val="18"/>
          <w:szCs w:val="18"/>
          <w:lang w:val="en-MA" w:eastAsia="en-GB"/>
        </w:rPr>
        <w:lastRenderedPageBreak/>
        <w:t>## Annexe B: Diagrammes</w:t>
      </w:r>
    </w:p>
    <w:p w14:paraId="7FF3534E"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34CFD0CC"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b/>
          <w:bCs/>
          <w:color w:val="569CD6"/>
          <w:sz w:val="18"/>
          <w:szCs w:val="18"/>
          <w:lang w:val="en-MA" w:eastAsia="en-GB"/>
        </w:rPr>
        <w:t>### Figure 2.1: Diagramme de cas d'utilisation</w:t>
      </w:r>
    </w:p>
    <w:p w14:paraId="2389E685"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```mermaid</w:t>
      </w:r>
    </w:p>
    <w:p w14:paraId="7C5D4FEF"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graph TD</w:t>
      </w:r>
    </w:p>
    <w:p w14:paraId="22D078F0"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A[Client] --&gt; B[Se connecter]</w:t>
      </w:r>
    </w:p>
    <w:p w14:paraId="32BC656E"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A --&gt; C[Gérer les ventes]</w:t>
      </w:r>
    </w:p>
    <w:p w14:paraId="008C096D"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A --&gt; D[Gérer les stocks]</w:t>
      </w:r>
    </w:p>
    <w:p w14:paraId="1752539F"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A --&gt; E[Consulter les rapports]</w:t>
      </w:r>
    </w:p>
    <w:p w14:paraId="4C5EB701"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w:t>
      </w:r>
    </w:p>
    <w:p w14:paraId="689F8833"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F[Administrateur] --&gt; B</w:t>
      </w:r>
    </w:p>
    <w:p w14:paraId="4B390529"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F --&gt; G[Gérer les utilisateurs]</w:t>
      </w:r>
    </w:p>
    <w:p w14:paraId="6587E0AA"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F --&gt; H[Configurer le système]</w:t>
      </w:r>
    </w:p>
    <w:p w14:paraId="28C2D3BE"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F --&gt; E</w:t>
      </w:r>
    </w:p>
    <w:p w14:paraId="5541EEC6"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w:t>
      </w:r>
    </w:p>
    <w:p w14:paraId="5D71F819"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7847AC92"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b/>
          <w:bCs/>
          <w:color w:val="569CD6"/>
          <w:sz w:val="18"/>
          <w:szCs w:val="18"/>
          <w:lang w:val="en-MA" w:eastAsia="en-GB"/>
        </w:rPr>
        <w:t>### Figure 2.2: Diagramme de séquence - Processus de vente</w:t>
      </w:r>
    </w:p>
    <w:p w14:paraId="70B466E8"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```mermaid</w:t>
      </w:r>
    </w:p>
    <w:p w14:paraId="53DCB483"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sequenceDiagram</w:t>
      </w:r>
    </w:p>
    <w:p w14:paraId="5505E486"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participant V as Vendeur</w:t>
      </w:r>
    </w:p>
    <w:p w14:paraId="5E1CC7D6"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participant S as Système</w:t>
      </w:r>
    </w:p>
    <w:p w14:paraId="112B50CF"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participant B as Base de données</w:t>
      </w:r>
    </w:p>
    <w:p w14:paraId="45C7D689"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w:t>
      </w:r>
    </w:p>
    <w:p w14:paraId="1E7E2E99"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V-&gt;&gt;S: Sélectionner produit</w:t>
      </w:r>
    </w:p>
    <w:p w14:paraId="69CE5B7A"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S-&gt;&gt;B: Vérifier stock</w:t>
      </w:r>
    </w:p>
    <w:p w14:paraId="2C98447E"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B--&gt;&gt;S: Confirmer disponibilité</w:t>
      </w:r>
    </w:p>
    <w:p w14:paraId="68886233"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S--&gt;&gt;V: Afficher prix</w:t>
      </w:r>
    </w:p>
    <w:p w14:paraId="532C22DB"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V-&gt;&gt;S: Confirmer vente</w:t>
      </w:r>
    </w:p>
    <w:p w14:paraId="5F420DB7"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S-&gt;&gt;B: Mettre à jour stock</w:t>
      </w:r>
    </w:p>
    <w:p w14:paraId="0414FD60"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S-&gt;&gt;B: Enregistrer transaction</w:t>
      </w:r>
    </w:p>
    <w:p w14:paraId="344901D3"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B--&gt;&gt;S: Confirmer opération</w:t>
      </w:r>
    </w:p>
    <w:p w14:paraId="6FD7CD19"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S--&gt;&gt;V: Afficher confirmation</w:t>
      </w:r>
    </w:p>
    <w:p w14:paraId="44E422EE"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w:t>
      </w:r>
    </w:p>
    <w:p w14:paraId="7F1CDF32"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283B5B3B"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73848316"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2106BB88"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4EA1B74F"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4A8BD96E"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7D206FE4"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7D9803AA"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43D24699"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7C9E76B9"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658A1602"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7B026024"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22E61CDE"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7FCF1909"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781C185F"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71715106"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2548F402"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0E66ABF7"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108D99DF"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069B6FE0"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11AB8019"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b/>
          <w:bCs/>
          <w:color w:val="569CD6"/>
          <w:sz w:val="18"/>
          <w:szCs w:val="18"/>
          <w:lang w:val="en-MA" w:eastAsia="en-GB"/>
        </w:rPr>
        <w:t>### Figure 2.3: Diagramme de classe</w:t>
      </w:r>
    </w:p>
    <w:p w14:paraId="7B5DE72A"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```mermaid</w:t>
      </w:r>
    </w:p>
    <w:p w14:paraId="5C7A3D47"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classDiagram</w:t>
      </w:r>
    </w:p>
    <w:p w14:paraId="588DB2EB"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class User {</w:t>
      </w:r>
    </w:p>
    <w:p w14:paraId="4F15D150"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+int id</w:t>
      </w:r>
    </w:p>
    <w:p w14:paraId="130BD224"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+String username</w:t>
      </w:r>
    </w:p>
    <w:p w14:paraId="47896E05"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+String password</w:t>
      </w:r>
    </w:p>
    <w:p w14:paraId="7E4E7F78"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+String role</w:t>
      </w:r>
    </w:p>
    <w:p w14:paraId="247D0DA4"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+login()</w:t>
      </w:r>
    </w:p>
    <w:p w14:paraId="6C81078B"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+logout()</w:t>
      </w:r>
    </w:p>
    <w:p w14:paraId="2D0B5DD4"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w:t>
      </w:r>
    </w:p>
    <w:p w14:paraId="281B4B15"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w:t>
      </w:r>
    </w:p>
    <w:p w14:paraId="3A1C3FE4"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class Product {</w:t>
      </w:r>
    </w:p>
    <w:p w14:paraId="68CBF0CE"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+int id</w:t>
      </w:r>
    </w:p>
    <w:p w14:paraId="72E20D03"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+String name</w:t>
      </w:r>
    </w:p>
    <w:p w14:paraId="651A27CB"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+double price</w:t>
      </w:r>
    </w:p>
    <w:p w14:paraId="377592C1"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+int stock</w:t>
      </w:r>
    </w:p>
    <w:p w14:paraId="348BC131"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+updateStock()</w:t>
      </w:r>
    </w:p>
    <w:p w14:paraId="707F4EC9"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w:t>
      </w:r>
    </w:p>
    <w:p w14:paraId="5EFE7AFD"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w:t>
      </w:r>
    </w:p>
    <w:p w14:paraId="63C1336B"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class Sale {</w:t>
      </w:r>
    </w:p>
    <w:p w14:paraId="05DE8536"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+int id</w:t>
      </w:r>
    </w:p>
    <w:p w14:paraId="44A92D54"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+DateTime date</w:t>
      </w:r>
    </w:p>
    <w:p w14:paraId="293CB8A6"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+double total</w:t>
      </w:r>
    </w:p>
    <w:p w14:paraId="19847693"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+create()</w:t>
      </w:r>
    </w:p>
    <w:p w14:paraId="09C596B5"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+cancel()</w:t>
      </w:r>
    </w:p>
    <w:p w14:paraId="7C336528"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w:t>
      </w:r>
    </w:p>
    <w:p w14:paraId="5ABCB3B4"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w:t>
      </w:r>
    </w:p>
    <w:p w14:paraId="1446EA1E"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User --&gt; Sale</w:t>
      </w:r>
    </w:p>
    <w:p w14:paraId="7F903FAF"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xml:space="preserve">    Sale --&gt; Product</w:t>
      </w:r>
    </w:p>
    <w:p w14:paraId="5BE82504"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w:t>
      </w:r>
    </w:p>
    <w:p w14:paraId="73E101D0"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1A8D1DD2"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32651988"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3FEB9C21"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1A92D5D4"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46142C41"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08973745"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4723D042"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4D2E27FA"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3BDE76D7"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72357BB9"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70839D64"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3D808BC8"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3A356902"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5AF0B7A2"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229B3A2C"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5BFD9221"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1A0F6FF7"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b/>
          <w:bCs/>
          <w:color w:val="569CD6"/>
          <w:sz w:val="18"/>
          <w:szCs w:val="18"/>
          <w:lang w:val="en-MA" w:eastAsia="en-GB"/>
        </w:rPr>
        <w:t>## Annexe C: Tableaux</w:t>
      </w:r>
    </w:p>
    <w:p w14:paraId="5D4723AE"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0D30B8F5"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b/>
          <w:bCs/>
          <w:color w:val="569CD6"/>
          <w:sz w:val="18"/>
          <w:szCs w:val="18"/>
          <w:lang w:val="en-MA" w:eastAsia="en-GB"/>
        </w:rPr>
        <w:t>### Tableau 1.1: Calendrier prévisionnel du projet</w:t>
      </w:r>
    </w:p>
    <w:p w14:paraId="21345451"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Phase | Début | Fin | Durée |</w:t>
      </w:r>
    </w:p>
    <w:p w14:paraId="6F935B93"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w:t>
      </w:r>
    </w:p>
    <w:p w14:paraId="032D006E"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Analyse | 01/01/2024 | 15/01/2024 | 2 semaines |</w:t>
      </w:r>
    </w:p>
    <w:p w14:paraId="70763055"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Conception | 16/01/2024 | 31/01/2024 | 2 semaines |</w:t>
      </w:r>
    </w:p>
    <w:p w14:paraId="01292BD0"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Développement | 01/02/2024 | 15/03/2024 | 6 semaines |</w:t>
      </w:r>
    </w:p>
    <w:p w14:paraId="23828994"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Tests | 16/03/2024 | 25/03/2024 | 1 semaine |</w:t>
      </w:r>
    </w:p>
    <w:p w14:paraId="61E4C363"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Déploiement | 26/03/2024 | 31/03/2024 | 1 semaine |</w:t>
      </w:r>
    </w:p>
    <w:p w14:paraId="2028A364"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5210FD35"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b/>
          <w:bCs/>
          <w:color w:val="569CD6"/>
          <w:sz w:val="18"/>
          <w:szCs w:val="18"/>
          <w:lang w:val="en-MA" w:eastAsia="en-GB"/>
        </w:rPr>
        <w:t>### Tableau 1.2: Matrice des besoins fonctionnels</w:t>
      </w:r>
    </w:p>
    <w:p w14:paraId="70CEB7D6"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ID | Besoin | Priorité | Statut |</w:t>
      </w:r>
    </w:p>
    <w:p w14:paraId="456F87ED"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w:t>
      </w:r>
    </w:p>
    <w:p w14:paraId="62BE5A40"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BF1 | Authentification | Haute | Réalisé |</w:t>
      </w:r>
    </w:p>
    <w:p w14:paraId="3B992A35"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BF2 | Gestion des ventes | Haute | Réalisé |</w:t>
      </w:r>
    </w:p>
    <w:p w14:paraId="7DF50EBD"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BF3 | Gestion des stocks | Haute | Réalisé |</w:t>
      </w:r>
    </w:p>
    <w:p w14:paraId="3D43608C"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BF4 | Rapports | Moyenne | Réalisé |</w:t>
      </w:r>
    </w:p>
    <w:p w14:paraId="5CDBA650"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71882187"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b/>
          <w:bCs/>
          <w:color w:val="569CD6"/>
          <w:sz w:val="18"/>
          <w:szCs w:val="18"/>
          <w:lang w:val="en-MA" w:eastAsia="en-GB"/>
        </w:rPr>
        <w:t>### Tableau 1.3: Matrice des besoins non fonctionnels</w:t>
      </w:r>
    </w:p>
    <w:p w14:paraId="0E7B296A"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ID | Besoin | Priorité | Statut |</w:t>
      </w:r>
    </w:p>
    <w:p w14:paraId="25F0743E"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w:t>
      </w:r>
    </w:p>
    <w:p w14:paraId="14A832DC"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BNF1 | Performance | Haute | Réalisé |</w:t>
      </w:r>
    </w:p>
    <w:p w14:paraId="13B3EE94"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BNF2 | Sécurité | Haute | Réalisé |</w:t>
      </w:r>
    </w:p>
    <w:p w14:paraId="78D45045"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BNF3 | Maintenabilité | Moyenne | Réalisé |</w:t>
      </w:r>
    </w:p>
    <w:p w14:paraId="0418633A"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36A35ACC"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b/>
          <w:bCs/>
          <w:color w:val="569CD6"/>
          <w:sz w:val="18"/>
          <w:szCs w:val="18"/>
          <w:lang w:val="en-MA" w:eastAsia="en-GB"/>
        </w:rPr>
        <w:t>### Tableau 2.1: Liste des acteurs et leurs rôles</w:t>
      </w:r>
    </w:p>
    <w:p w14:paraId="33DF1CD3"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Acteur | Rôle | Description |</w:t>
      </w:r>
    </w:p>
    <w:p w14:paraId="1161A6E4"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w:t>
      </w:r>
    </w:p>
    <w:p w14:paraId="6A4C434E"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Administrateur | Gestion système | Configuration et maintenance |</w:t>
      </w:r>
    </w:p>
    <w:p w14:paraId="0ABEF64F"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Vendeur | Opérations | Gestion des ventes |</w:t>
      </w:r>
    </w:p>
    <w:p w14:paraId="5AFBE88C"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Client | Utilisateur final | Consultation des rapports |</w:t>
      </w:r>
    </w:p>
    <w:p w14:paraId="0D153760"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01FA22AA"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b/>
          <w:bCs/>
          <w:color w:val="569CD6"/>
          <w:sz w:val="18"/>
          <w:szCs w:val="18"/>
          <w:lang w:val="en-MA" w:eastAsia="en-GB"/>
        </w:rPr>
        <w:t>### Tableau 2.2: Liste des cas d'utilisation</w:t>
      </w:r>
    </w:p>
    <w:p w14:paraId="74107D7D"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ID | Cas d'utilisation | Acteur | Description |</w:t>
      </w:r>
    </w:p>
    <w:p w14:paraId="37AB2B49"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w:t>
      </w:r>
    </w:p>
    <w:p w14:paraId="3CA85847"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CU1 | Authentification | Tous | Connexion au système |</w:t>
      </w:r>
    </w:p>
    <w:p w14:paraId="214F5D95"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CU2 | Gestion ventes | Vendeur | Création et suivi des ventes |</w:t>
      </w:r>
    </w:p>
    <w:p w14:paraId="7CC5E309"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CU3 | Gestion stocks | Admin | Suivi et mise à jour des stocks |</w:t>
      </w:r>
    </w:p>
    <w:p w14:paraId="4EA3BC2A"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74C8F39A" w14:textId="77777777" w:rsidR="00DF0A58" w:rsidRDefault="00DF0A58" w:rsidP="00DF0A58">
      <w:pPr>
        <w:shd w:val="clear" w:color="auto" w:fill="1F1F1F"/>
        <w:spacing w:after="0" w:line="270" w:lineRule="atLeast"/>
        <w:rPr>
          <w:rFonts w:ascii="Menlo" w:eastAsia="Times New Roman" w:hAnsi="Menlo" w:cs="Menlo"/>
          <w:b/>
          <w:bCs/>
          <w:color w:val="569CD6"/>
          <w:sz w:val="18"/>
          <w:szCs w:val="18"/>
          <w:lang w:val="en-MA" w:eastAsia="en-GB"/>
        </w:rPr>
      </w:pPr>
    </w:p>
    <w:p w14:paraId="65FBC546" w14:textId="77777777" w:rsidR="00DF0A58" w:rsidRDefault="00DF0A58" w:rsidP="00DF0A58">
      <w:pPr>
        <w:shd w:val="clear" w:color="auto" w:fill="1F1F1F"/>
        <w:spacing w:after="0" w:line="270" w:lineRule="atLeast"/>
        <w:rPr>
          <w:rFonts w:ascii="Menlo" w:eastAsia="Times New Roman" w:hAnsi="Menlo" w:cs="Menlo"/>
          <w:b/>
          <w:bCs/>
          <w:color w:val="569CD6"/>
          <w:sz w:val="18"/>
          <w:szCs w:val="18"/>
          <w:lang w:val="en-MA" w:eastAsia="en-GB"/>
        </w:rPr>
      </w:pPr>
    </w:p>
    <w:p w14:paraId="582FEA03" w14:textId="77777777" w:rsidR="00DF0A58" w:rsidRDefault="00DF0A58" w:rsidP="00DF0A58">
      <w:pPr>
        <w:shd w:val="clear" w:color="auto" w:fill="1F1F1F"/>
        <w:spacing w:after="0" w:line="270" w:lineRule="atLeast"/>
        <w:rPr>
          <w:rFonts w:ascii="Menlo" w:eastAsia="Times New Roman" w:hAnsi="Menlo" w:cs="Menlo"/>
          <w:b/>
          <w:bCs/>
          <w:color w:val="569CD6"/>
          <w:sz w:val="18"/>
          <w:szCs w:val="18"/>
          <w:lang w:val="en-MA" w:eastAsia="en-GB"/>
        </w:rPr>
      </w:pPr>
    </w:p>
    <w:p w14:paraId="1DFDF77E" w14:textId="77777777" w:rsidR="00DF0A58" w:rsidRDefault="00DF0A58" w:rsidP="00DF0A58">
      <w:pPr>
        <w:shd w:val="clear" w:color="auto" w:fill="1F1F1F"/>
        <w:spacing w:after="0" w:line="270" w:lineRule="atLeast"/>
        <w:rPr>
          <w:rFonts w:ascii="Menlo" w:eastAsia="Times New Roman" w:hAnsi="Menlo" w:cs="Menlo"/>
          <w:b/>
          <w:bCs/>
          <w:color w:val="569CD6"/>
          <w:sz w:val="18"/>
          <w:szCs w:val="18"/>
          <w:lang w:val="en-MA" w:eastAsia="en-GB"/>
        </w:rPr>
      </w:pPr>
    </w:p>
    <w:p w14:paraId="7F604004" w14:textId="77777777" w:rsidR="00DF0A58" w:rsidRDefault="00DF0A58" w:rsidP="00DF0A58">
      <w:pPr>
        <w:shd w:val="clear" w:color="auto" w:fill="1F1F1F"/>
        <w:spacing w:after="0" w:line="270" w:lineRule="atLeast"/>
        <w:rPr>
          <w:rFonts w:ascii="Menlo" w:eastAsia="Times New Roman" w:hAnsi="Menlo" w:cs="Menlo"/>
          <w:b/>
          <w:bCs/>
          <w:color w:val="569CD6"/>
          <w:sz w:val="18"/>
          <w:szCs w:val="18"/>
          <w:lang w:val="en-MA" w:eastAsia="en-GB"/>
        </w:rPr>
      </w:pPr>
    </w:p>
    <w:p w14:paraId="7A7686AC" w14:textId="330C7138"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b/>
          <w:bCs/>
          <w:color w:val="569CD6"/>
          <w:sz w:val="18"/>
          <w:szCs w:val="18"/>
          <w:lang w:val="en-MA" w:eastAsia="en-GB"/>
        </w:rPr>
        <w:t>### Tableau 3.1: Technologies utilisées</w:t>
      </w:r>
    </w:p>
    <w:p w14:paraId="30197882"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Catégorie | Technologies |</w:t>
      </w:r>
    </w:p>
    <w:p w14:paraId="5C30EF2A"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w:t>
      </w:r>
    </w:p>
    <w:p w14:paraId="5C53F33A"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Frontend | Flutter, Dart |</w:t>
      </w:r>
    </w:p>
    <w:p w14:paraId="1BA6D12A"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Backend | Node.js, Express |</w:t>
      </w:r>
    </w:p>
    <w:p w14:paraId="69B2EA9B"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Base de données | MongoDB |</w:t>
      </w:r>
    </w:p>
    <w:p w14:paraId="0FDF3EE9"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Outils | Git, VS Code |</w:t>
      </w:r>
    </w:p>
    <w:p w14:paraId="027D3B21"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1952033C"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b/>
          <w:bCs/>
          <w:color w:val="569CD6"/>
          <w:sz w:val="18"/>
          <w:szCs w:val="18"/>
          <w:lang w:val="en-MA" w:eastAsia="en-GB"/>
        </w:rPr>
        <w:t>### Tableau 3.2: Structure de la base de données</w:t>
      </w:r>
    </w:p>
    <w:p w14:paraId="7A52C8A5"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Collection | Champs |</w:t>
      </w:r>
    </w:p>
    <w:p w14:paraId="54E86D75"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w:t>
      </w:r>
    </w:p>
    <w:p w14:paraId="73BC03BB"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Users | id, username, password, role |</w:t>
      </w:r>
    </w:p>
    <w:p w14:paraId="0EE82229"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Products | id, name, price, stock |</w:t>
      </w:r>
    </w:p>
    <w:p w14:paraId="7A7330DE"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 Sales | id, date, total, items |</w:t>
      </w:r>
    </w:p>
    <w:p w14:paraId="3026BAC5"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58D7F6CD"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b/>
          <w:bCs/>
          <w:color w:val="569CD6"/>
          <w:sz w:val="18"/>
          <w:szCs w:val="18"/>
          <w:lang w:val="en-MA" w:eastAsia="en-GB"/>
        </w:rPr>
        <w:t>## Annexe D: Documentation Technique</w:t>
      </w:r>
    </w:p>
    <w:p w14:paraId="7023EB24"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2D00A7A9"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b/>
          <w:bCs/>
          <w:color w:val="569CD6"/>
          <w:sz w:val="18"/>
          <w:szCs w:val="18"/>
          <w:lang w:val="en-MA" w:eastAsia="en-GB"/>
        </w:rPr>
        <w:t>### Configuration de l'environnement</w:t>
      </w:r>
    </w:p>
    <w:p w14:paraId="0D2CC14F"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```bash</w:t>
      </w:r>
    </w:p>
    <w:p w14:paraId="0900AF0C"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6A9955"/>
          <w:sz w:val="18"/>
          <w:szCs w:val="18"/>
          <w:lang w:val="en-MA" w:eastAsia="en-GB"/>
        </w:rPr>
        <w:t># Installation de Flutter</w:t>
      </w:r>
    </w:p>
    <w:p w14:paraId="7A480D70"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CDCAA"/>
          <w:sz w:val="18"/>
          <w:szCs w:val="18"/>
          <w:lang w:val="en-MA" w:eastAsia="en-GB"/>
        </w:rPr>
        <w:t>flutter</w:t>
      </w: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CE9178"/>
          <w:sz w:val="18"/>
          <w:szCs w:val="18"/>
          <w:lang w:val="en-MA" w:eastAsia="en-GB"/>
        </w:rPr>
        <w:t>pub</w:t>
      </w: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CE9178"/>
          <w:sz w:val="18"/>
          <w:szCs w:val="18"/>
          <w:lang w:val="en-MA" w:eastAsia="en-GB"/>
        </w:rPr>
        <w:t>get</w:t>
      </w:r>
    </w:p>
    <w:p w14:paraId="393876BA"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CDCAA"/>
          <w:sz w:val="18"/>
          <w:szCs w:val="18"/>
          <w:lang w:val="en-MA" w:eastAsia="en-GB"/>
        </w:rPr>
        <w:t>flutter</w:t>
      </w: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CE9178"/>
          <w:sz w:val="18"/>
          <w:szCs w:val="18"/>
          <w:lang w:val="en-MA" w:eastAsia="en-GB"/>
        </w:rPr>
        <w:t>pub</w:t>
      </w: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CE9178"/>
          <w:sz w:val="18"/>
          <w:szCs w:val="18"/>
          <w:lang w:val="en-MA" w:eastAsia="en-GB"/>
        </w:rPr>
        <w:t>upgrade</w:t>
      </w:r>
    </w:p>
    <w:p w14:paraId="462F8CEB"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293DFAEC"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6A9955"/>
          <w:sz w:val="18"/>
          <w:szCs w:val="18"/>
          <w:lang w:val="en-MA" w:eastAsia="en-GB"/>
        </w:rPr>
        <w:t># Configuration de l'environnement de développement</w:t>
      </w:r>
    </w:p>
    <w:p w14:paraId="49D00A9F"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CDCAA"/>
          <w:sz w:val="18"/>
          <w:szCs w:val="18"/>
          <w:lang w:val="en-MA" w:eastAsia="en-GB"/>
        </w:rPr>
        <w:t>flutter</w:t>
      </w: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CE9178"/>
          <w:sz w:val="18"/>
          <w:szCs w:val="18"/>
          <w:lang w:val="en-MA" w:eastAsia="en-GB"/>
        </w:rPr>
        <w:t>doctor</w:t>
      </w:r>
    </w:p>
    <w:p w14:paraId="4D345C43"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CDCAA"/>
          <w:sz w:val="18"/>
          <w:szCs w:val="18"/>
          <w:lang w:val="en-MA" w:eastAsia="en-GB"/>
        </w:rPr>
        <w:t>flutter</w:t>
      </w: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CE9178"/>
          <w:sz w:val="18"/>
          <w:szCs w:val="18"/>
          <w:lang w:val="en-MA" w:eastAsia="en-GB"/>
        </w:rPr>
        <w:t>config</w:t>
      </w: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569CD6"/>
          <w:sz w:val="18"/>
          <w:szCs w:val="18"/>
          <w:lang w:val="en-MA" w:eastAsia="en-GB"/>
        </w:rPr>
        <w:t>--android-studio-dir=</w:t>
      </w:r>
      <w:r w:rsidRPr="00DF0A58">
        <w:rPr>
          <w:rFonts w:ascii="Menlo" w:eastAsia="Times New Roman" w:hAnsi="Menlo" w:cs="Menlo"/>
          <w:color w:val="CE9178"/>
          <w:sz w:val="18"/>
          <w:szCs w:val="18"/>
          <w:lang w:val="en-MA" w:eastAsia="en-GB"/>
        </w:rPr>
        <w:t>"C:\Program Files\Android\Android Studio"</w:t>
      </w:r>
    </w:p>
    <w:p w14:paraId="6CC462C2"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w:t>
      </w:r>
    </w:p>
    <w:p w14:paraId="450DA64F"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4406A624"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543AA8FA"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40489031"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6A63B542"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06E1D600"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1E57FE97"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010C202B"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6CBC97DE"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1BA7D6B5"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2C147110"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345B61A9"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144BEDFB"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4564A43F"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67396D06"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40FEA540"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6BEE64CE"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57553596"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3EA49F0E"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7F7EEA2A"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323FF2E4" w14:textId="77777777" w:rsid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2B4DA357"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37B20C07"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b/>
          <w:bCs/>
          <w:color w:val="569CD6"/>
          <w:sz w:val="18"/>
          <w:szCs w:val="18"/>
          <w:lang w:val="en-MA" w:eastAsia="en-GB"/>
        </w:rPr>
        <w:t>### Structure des données (JSON)</w:t>
      </w:r>
    </w:p>
    <w:p w14:paraId="44842E87"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```json</w:t>
      </w:r>
    </w:p>
    <w:p w14:paraId="1DF9BD8C"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w:t>
      </w:r>
    </w:p>
    <w:p w14:paraId="10E968CC"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9CDCFE"/>
          <w:sz w:val="18"/>
          <w:szCs w:val="18"/>
          <w:lang w:val="en-MA" w:eastAsia="en-GB"/>
        </w:rPr>
        <w:t>"user"</w:t>
      </w:r>
      <w:r w:rsidRPr="00DF0A58">
        <w:rPr>
          <w:rFonts w:ascii="Menlo" w:eastAsia="Times New Roman" w:hAnsi="Menlo" w:cs="Menlo"/>
          <w:color w:val="D4D4D4"/>
          <w:sz w:val="18"/>
          <w:szCs w:val="18"/>
          <w:lang w:val="en-MA" w:eastAsia="en-GB"/>
        </w:rPr>
        <w:t>: {</w:t>
      </w:r>
    </w:p>
    <w:p w14:paraId="656611C7"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9CDCFE"/>
          <w:sz w:val="18"/>
          <w:szCs w:val="18"/>
          <w:lang w:val="en-MA" w:eastAsia="en-GB"/>
        </w:rPr>
        <w:t>"id"</w:t>
      </w: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CE9178"/>
          <w:sz w:val="18"/>
          <w:szCs w:val="18"/>
          <w:lang w:val="en-MA" w:eastAsia="en-GB"/>
        </w:rPr>
        <w:t>"string"</w:t>
      </w:r>
      <w:r w:rsidRPr="00DF0A58">
        <w:rPr>
          <w:rFonts w:ascii="Menlo" w:eastAsia="Times New Roman" w:hAnsi="Menlo" w:cs="Menlo"/>
          <w:color w:val="D4D4D4"/>
          <w:sz w:val="18"/>
          <w:szCs w:val="18"/>
          <w:lang w:val="en-MA" w:eastAsia="en-GB"/>
        </w:rPr>
        <w:t>,</w:t>
      </w:r>
    </w:p>
    <w:p w14:paraId="17C4FDED"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9CDCFE"/>
          <w:sz w:val="18"/>
          <w:szCs w:val="18"/>
          <w:lang w:val="en-MA" w:eastAsia="en-GB"/>
        </w:rPr>
        <w:t>"username"</w:t>
      </w: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CE9178"/>
          <w:sz w:val="18"/>
          <w:szCs w:val="18"/>
          <w:lang w:val="en-MA" w:eastAsia="en-GB"/>
        </w:rPr>
        <w:t>"string"</w:t>
      </w:r>
      <w:r w:rsidRPr="00DF0A58">
        <w:rPr>
          <w:rFonts w:ascii="Menlo" w:eastAsia="Times New Roman" w:hAnsi="Menlo" w:cs="Menlo"/>
          <w:color w:val="D4D4D4"/>
          <w:sz w:val="18"/>
          <w:szCs w:val="18"/>
          <w:lang w:val="en-MA" w:eastAsia="en-GB"/>
        </w:rPr>
        <w:t>,</w:t>
      </w:r>
    </w:p>
    <w:p w14:paraId="7B4E1F85"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9CDCFE"/>
          <w:sz w:val="18"/>
          <w:szCs w:val="18"/>
          <w:lang w:val="en-MA" w:eastAsia="en-GB"/>
        </w:rPr>
        <w:t>"password"</w:t>
      </w: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CE9178"/>
          <w:sz w:val="18"/>
          <w:szCs w:val="18"/>
          <w:lang w:val="en-MA" w:eastAsia="en-GB"/>
        </w:rPr>
        <w:t>"string"</w:t>
      </w:r>
      <w:r w:rsidRPr="00DF0A58">
        <w:rPr>
          <w:rFonts w:ascii="Menlo" w:eastAsia="Times New Roman" w:hAnsi="Menlo" w:cs="Menlo"/>
          <w:color w:val="D4D4D4"/>
          <w:sz w:val="18"/>
          <w:szCs w:val="18"/>
          <w:lang w:val="en-MA" w:eastAsia="en-GB"/>
        </w:rPr>
        <w:t>,</w:t>
      </w:r>
    </w:p>
    <w:p w14:paraId="7F1C3AE2"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9CDCFE"/>
          <w:sz w:val="18"/>
          <w:szCs w:val="18"/>
          <w:lang w:val="en-MA" w:eastAsia="en-GB"/>
        </w:rPr>
        <w:t>"role"</w:t>
      </w: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CE9178"/>
          <w:sz w:val="18"/>
          <w:szCs w:val="18"/>
          <w:lang w:val="en-MA" w:eastAsia="en-GB"/>
        </w:rPr>
        <w:t>"string"</w:t>
      </w:r>
    </w:p>
    <w:p w14:paraId="790BDCD2"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w:t>
      </w:r>
    </w:p>
    <w:p w14:paraId="572353B5"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9CDCFE"/>
          <w:sz w:val="18"/>
          <w:szCs w:val="18"/>
          <w:lang w:val="en-MA" w:eastAsia="en-GB"/>
        </w:rPr>
        <w:t>"product"</w:t>
      </w:r>
      <w:r w:rsidRPr="00DF0A58">
        <w:rPr>
          <w:rFonts w:ascii="Menlo" w:eastAsia="Times New Roman" w:hAnsi="Menlo" w:cs="Menlo"/>
          <w:color w:val="D4D4D4"/>
          <w:sz w:val="18"/>
          <w:szCs w:val="18"/>
          <w:lang w:val="en-MA" w:eastAsia="en-GB"/>
        </w:rPr>
        <w:t>: {</w:t>
      </w:r>
    </w:p>
    <w:p w14:paraId="014F247E"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9CDCFE"/>
          <w:sz w:val="18"/>
          <w:szCs w:val="18"/>
          <w:lang w:val="en-MA" w:eastAsia="en-GB"/>
        </w:rPr>
        <w:t>"id"</w:t>
      </w: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CE9178"/>
          <w:sz w:val="18"/>
          <w:szCs w:val="18"/>
          <w:lang w:val="en-MA" w:eastAsia="en-GB"/>
        </w:rPr>
        <w:t>"string"</w:t>
      </w:r>
      <w:r w:rsidRPr="00DF0A58">
        <w:rPr>
          <w:rFonts w:ascii="Menlo" w:eastAsia="Times New Roman" w:hAnsi="Menlo" w:cs="Menlo"/>
          <w:color w:val="D4D4D4"/>
          <w:sz w:val="18"/>
          <w:szCs w:val="18"/>
          <w:lang w:val="en-MA" w:eastAsia="en-GB"/>
        </w:rPr>
        <w:t>,</w:t>
      </w:r>
    </w:p>
    <w:p w14:paraId="5437B22A"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9CDCFE"/>
          <w:sz w:val="18"/>
          <w:szCs w:val="18"/>
          <w:lang w:val="en-MA" w:eastAsia="en-GB"/>
        </w:rPr>
        <w:t>"name"</w:t>
      </w: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CE9178"/>
          <w:sz w:val="18"/>
          <w:szCs w:val="18"/>
          <w:lang w:val="en-MA" w:eastAsia="en-GB"/>
        </w:rPr>
        <w:t>"string"</w:t>
      </w:r>
      <w:r w:rsidRPr="00DF0A58">
        <w:rPr>
          <w:rFonts w:ascii="Menlo" w:eastAsia="Times New Roman" w:hAnsi="Menlo" w:cs="Menlo"/>
          <w:color w:val="D4D4D4"/>
          <w:sz w:val="18"/>
          <w:szCs w:val="18"/>
          <w:lang w:val="en-MA" w:eastAsia="en-GB"/>
        </w:rPr>
        <w:t>,</w:t>
      </w:r>
    </w:p>
    <w:p w14:paraId="77BADE88"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9CDCFE"/>
          <w:sz w:val="18"/>
          <w:szCs w:val="18"/>
          <w:lang w:val="en-MA" w:eastAsia="en-GB"/>
        </w:rPr>
        <w:t>"price"</w:t>
      </w: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CE9178"/>
          <w:sz w:val="18"/>
          <w:szCs w:val="18"/>
          <w:lang w:val="en-MA" w:eastAsia="en-GB"/>
        </w:rPr>
        <w:t>"number"</w:t>
      </w:r>
      <w:r w:rsidRPr="00DF0A58">
        <w:rPr>
          <w:rFonts w:ascii="Menlo" w:eastAsia="Times New Roman" w:hAnsi="Menlo" w:cs="Menlo"/>
          <w:color w:val="D4D4D4"/>
          <w:sz w:val="18"/>
          <w:szCs w:val="18"/>
          <w:lang w:val="en-MA" w:eastAsia="en-GB"/>
        </w:rPr>
        <w:t>,</w:t>
      </w:r>
    </w:p>
    <w:p w14:paraId="56F7F493"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9CDCFE"/>
          <w:sz w:val="18"/>
          <w:szCs w:val="18"/>
          <w:lang w:val="en-MA" w:eastAsia="en-GB"/>
        </w:rPr>
        <w:t>"stock"</w:t>
      </w: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CE9178"/>
          <w:sz w:val="18"/>
          <w:szCs w:val="18"/>
          <w:lang w:val="en-MA" w:eastAsia="en-GB"/>
        </w:rPr>
        <w:t>"number"</w:t>
      </w:r>
    </w:p>
    <w:p w14:paraId="016E9E46"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w:t>
      </w:r>
    </w:p>
    <w:p w14:paraId="0BBA8201"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9CDCFE"/>
          <w:sz w:val="18"/>
          <w:szCs w:val="18"/>
          <w:lang w:val="en-MA" w:eastAsia="en-GB"/>
        </w:rPr>
        <w:t>"sale"</w:t>
      </w:r>
      <w:r w:rsidRPr="00DF0A58">
        <w:rPr>
          <w:rFonts w:ascii="Menlo" w:eastAsia="Times New Roman" w:hAnsi="Menlo" w:cs="Menlo"/>
          <w:color w:val="D4D4D4"/>
          <w:sz w:val="18"/>
          <w:szCs w:val="18"/>
          <w:lang w:val="en-MA" w:eastAsia="en-GB"/>
        </w:rPr>
        <w:t>: {</w:t>
      </w:r>
    </w:p>
    <w:p w14:paraId="0D1A180A"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9CDCFE"/>
          <w:sz w:val="18"/>
          <w:szCs w:val="18"/>
          <w:lang w:val="en-MA" w:eastAsia="en-GB"/>
        </w:rPr>
        <w:t>"id"</w:t>
      </w: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CE9178"/>
          <w:sz w:val="18"/>
          <w:szCs w:val="18"/>
          <w:lang w:val="en-MA" w:eastAsia="en-GB"/>
        </w:rPr>
        <w:t>"string"</w:t>
      </w:r>
      <w:r w:rsidRPr="00DF0A58">
        <w:rPr>
          <w:rFonts w:ascii="Menlo" w:eastAsia="Times New Roman" w:hAnsi="Menlo" w:cs="Menlo"/>
          <w:color w:val="D4D4D4"/>
          <w:sz w:val="18"/>
          <w:szCs w:val="18"/>
          <w:lang w:val="en-MA" w:eastAsia="en-GB"/>
        </w:rPr>
        <w:t>,</w:t>
      </w:r>
    </w:p>
    <w:p w14:paraId="3D18F509"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9CDCFE"/>
          <w:sz w:val="18"/>
          <w:szCs w:val="18"/>
          <w:lang w:val="en-MA" w:eastAsia="en-GB"/>
        </w:rPr>
        <w:t>"date"</w:t>
      </w: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CE9178"/>
          <w:sz w:val="18"/>
          <w:szCs w:val="18"/>
          <w:lang w:val="en-MA" w:eastAsia="en-GB"/>
        </w:rPr>
        <w:t>"date"</w:t>
      </w:r>
      <w:r w:rsidRPr="00DF0A58">
        <w:rPr>
          <w:rFonts w:ascii="Menlo" w:eastAsia="Times New Roman" w:hAnsi="Menlo" w:cs="Menlo"/>
          <w:color w:val="D4D4D4"/>
          <w:sz w:val="18"/>
          <w:szCs w:val="18"/>
          <w:lang w:val="en-MA" w:eastAsia="en-GB"/>
        </w:rPr>
        <w:t>,</w:t>
      </w:r>
    </w:p>
    <w:p w14:paraId="017D41B6"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9CDCFE"/>
          <w:sz w:val="18"/>
          <w:szCs w:val="18"/>
          <w:lang w:val="en-MA" w:eastAsia="en-GB"/>
        </w:rPr>
        <w:t>"total"</w:t>
      </w: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CE9178"/>
          <w:sz w:val="18"/>
          <w:szCs w:val="18"/>
          <w:lang w:val="en-MA" w:eastAsia="en-GB"/>
        </w:rPr>
        <w:t>"number"</w:t>
      </w:r>
      <w:r w:rsidRPr="00DF0A58">
        <w:rPr>
          <w:rFonts w:ascii="Menlo" w:eastAsia="Times New Roman" w:hAnsi="Menlo" w:cs="Menlo"/>
          <w:color w:val="D4D4D4"/>
          <w:sz w:val="18"/>
          <w:szCs w:val="18"/>
          <w:lang w:val="en-MA" w:eastAsia="en-GB"/>
        </w:rPr>
        <w:t>,</w:t>
      </w:r>
    </w:p>
    <w:p w14:paraId="3D4EA069"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9CDCFE"/>
          <w:sz w:val="18"/>
          <w:szCs w:val="18"/>
          <w:lang w:val="en-MA" w:eastAsia="en-GB"/>
        </w:rPr>
        <w:t>"items"</w:t>
      </w: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CE9178"/>
          <w:sz w:val="18"/>
          <w:szCs w:val="18"/>
          <w:lang w:val="en-MA" w:eastAsia="en-GB"/>
        </w:rPr>
        <w:t>"array"</w:t>
      </w:r>
    </w:p>
    <w:p w14:paraId="0C6CA5F4"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w:t>
      </w:r>
    </w:p>
    <w:p w14:paraId="3F273D5C"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w:t>
      </w:r>
    </w:p>
    <w:p w14:paraId="5F69C358"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w:t>
      </w:r>
    </w:p>
    <w:p w14:paraId="7777E766"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4DF52B7D"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b/>
          <w:bCs/>
          <w:color w:val="569CD6"/>
          <w:sz w:val="18"/>
          <w:szCs w:val="18"/>
          <w:lang w:val="en-MA" w:eastAsia="en-GB"/>
        </w:rPr>
        <w:t>### Tests unitaires</w:t>
      </w:r>
    </w:p>
    <w:p w14:paraId="519248EE"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```dart</w:t>
      </w:r>
    </w:p>
    <w:p w14:paraId="7404A93A"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569CD6"/>
          <w:sz w:val="18"/>
          <w:szCs w:val="18"/>
          <w:lang w:val="en-MA" w:eastAsia="en-GB"/>
        </w:rPr>
        <w:t>void</w:t>
      </w: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DCDCAA"/>
          <w:sz w:val="18"/>
          <w:szCs w:val="18"/>
          <w:lang w:val="en-MA" w:eastAsia="en-GB"/>
        </w:rPr>
        <w:t>main</w:t>
      </w:r>
      <w:r w:rsidRPr="00DF0A58">
        <w:rPr>
          <w:rFonts w:ascii="Menlo" w:eastAsia="Times New Roman" w:hAnsi="Menlo" w:cs="Menlo"/>
          <w:color w:val="D4D4D4"/>
          <w:sz w:val="18"/>
          <w:szCs w:val="18"/>
          <w:lang w:val="en-MA" w:eastAsia="en-GB"/>
        </w:rPr>
        <w:t>() {</w:t>
      </w:r>
    </w:p>
    <w:p w14:paraId="71DCFCF2"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DCDCAA"/>
          <w:sz w:val="18"/>
          <w:szCs w:val="18"/>
          <w:lang w:val="en-MA" w:eastAsia="en-GB"/>
        </w:rPr>
        <w:t>group</w:t>
      </w:r>
      <w:r w:rsidRPr="00DF0A58">
        <w:rPr>
          <w:rFonts w:ascii="Menlo" w:eastAsia="Times New Roman" w:hAnsi="Menlo" w:cs="Menlo"/>
          <w:color w:val="D4D4D4"/>
          <w:sz w:val="18"/>
          <w:szCs w:val="18"/>
          <w:lang w:val="en-MA" w:eastAsia="en-GB"/>
        </w:rPr>
        <w:t>(</w:t>
      </w:r>
      <w:r w:rsidRPr="00DF0A58">
        <w:rPr>
          <w:rFonts w:ascii="Menlo" w:eastAsia="Times New Roman" w:hAnsi="Menlo" w:cs="Menlo"/>
          <w:color w:val="CE9178"/>
          <w:sz w:val="18"/>
          <w:szCs w:val="18"/>
          <w:lang w:val="en-MA" w:eastAsia="en-GB"/>
        </w:rPr>
        <w:t>'User Model Tests'</w:t>
      </w:r>
      <w:r w:rsidRPr="00DF0A58">
        <w:rPr>
          <w:rFonts w:ascii="Menlo" w:eastAsia="Times New Roman" w:hAnsi="Menlo" w:cs="Menlo"/>
          <w:color w:val="D4D4D4"/>
          <w:sz w:val="18"/>
          <w:szCs w:val="18"/>
          <w:lang w:val="en-MA" w:eastAsia="en-GB"/>
        </w:rPr>
        <w:t>, () {</w:t>
      </w:r>
    </w:p>
    <w:p w14:paraId="45E0B8E3"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DCDCAA"/>
          <w:sz w:val="18"/>
          <w:szCs w:val="18"/>
          <w:lang w:val="en-MA" w:eastAsia="en-GB"/>
        </w:rPr>
        <w:t>test</w:t>
      </w:r>
      <w:r w:rsidRPr="00DF0A58">
        <w:rPr>
          <w:rFonts w:ascii="Menlo" w:eastAsia="Times New Roman" w:hAnsi="Menlo" w:cs="Menlo"/>
          <w:color w:val="D4D4D4"/>
          <w:sz w:val="18"/>
          <w:szCs w:val="18"/>
          <w:lang w:val="en-MA" w:eastAsia="en-GB"/>
        </w:rPr>
        <w:t>(</w:t>
      </w:r>
      <w:r w:rsidRPr="00DF0A58">
        <w:rPr>
          <w:rFonts w:ascii="Menlo" w:eastAsia="Times New Roman" w:hAnsi="Menlo" w:cs="Menlo"/>
          <w:color w:val="CE9178"/>
          <w:sz w:val="18"/>
          <w:szCs w:val="18"/>
          <w:lang w:val="en-MA" w:eastAsia="en-GB"/>
        </w:rPr>
        <w:t>'should create user with valid data'</w:t>
      </w:r>
      <w:r w:rsidRPr="00DF0A58">
        <w:rPr>
          <w:rFonts w:ascii="Menlo" w:eastAsia="Times New Roman" w:hAnsi="Menlo" w:cs="Menlo"/>
          <w:color w:val="D4D4D4"/>
          <w:sz w:val="18"/>
          <w:szCs w:val="18"/>
          <w:lang w:val="en-MA" w:eastAsia="en-GB"/>
        </w:rPr>
        <w:t>, () {</w:t>
      </w:r>
    </w:p>
    <w:p w14:paraId="5921C8BC"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569CD6"/>
          <w:sz w:val="18"/>
          <w:szCs w:val="18"/>
          <w:lang w:val="en-MA" w:eastAsia="en-GB"/>
        </w:rPr>
        <w:t>final</w:t>
      </w:r>
      <w:r w:rsidRPr="00DF0A58">
        <w:rPr>
          <w:rFonts w:ascii="Menlo" w:eastAsia="Times New Roman" w:hAnsi="Menlo" w:cs="Menlo"/>
          <w:color w:val="D4D4D4"/>
          <w:sz w:val="18"/>
          <w:szCs w:val="18"/>
          <w:lang w:val="en-MA" w:eastAsia="en-GB"/>
        </w:rPr>
        <w:t xml:space="preserve"> user = </w:t>
      </w:r>
      <w:r w:rsidRPr="00DF0A58">
        <w:rPr>
          <w:rFonts w:ascii="Menlo" w:eastAsia="Times New Roman" w:hAnsi="Menlo" w:cs="Menlo"/>
          <w:color w:val="4EC9B0"/>
          <w:sz w:val="18"/>
          <w:szCs w:val="18"/>
          <w:lang w:val="en-MA" w:eastAsia="en-GB"/>
        </w:rPr>
        <w:t>User</w:t>
      </w:r>
      <w:r w:rsidRPr="00DF0A58">
        <w:rPr>
          <w:rFonts w:ascii="Menlo" w:eastAsia="Times New Roman" w:hAnsi="Menlo" w:cs="Menlo"/>
          <w:color w:val="D4D4D4"/>
          <w:sz w:val="18"/>
          <w:szCs w:val="18"/>
          <w:lang w:val="en-MA" w:eastAsia="en-GB"/>
        </w:rPr>
        <w:t>(</w:t>
      </w:r>
    </w:p>
    <w:p w14:paraId="001EC033"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id: </w:t>
      </w:r>
      <w:r w:rsidRPr="00DF0A58">
        <w:rPr>
          <w:rFonts w:ascii="Menlo" w:eastAsia="Times New Roman" w:hAnsi="Menlo" w:cs="Menlo"/>
          <w:color w:val="CE9178"/>
          <w:sz w:val="18"/>
          <w:szCs w:val="18"/>
          <w:lang w:val="en-MA" w:eastAsia="en-GB"/>
        </w:rPr>
        <w:t>'1'</w:t>
      </w:r>
      <w:r w:rsidRPr="00DF0A58">
        <w:rPr>
          <w:rFonts w:ascii="Menlo" w:eastAsia="Times New Roman" w:hAnsi="Menlo" w:cs="Menlo"/>
          <w:color w:val="D4D4D4"/>
          <w:sz w:val="18"/>
          <w:szCs w:val="18"/>
          <w:lang w:val="en-MA" w:eastAsia="en-GB"/>
        </w:rPr>
        <w:t>,</w:t>
      </w:r>
    </w:p>
    <w:p w14:paraId="36C00738"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username: </w:t>
      </w:r>
      <w:r w:rsidRPr="00DF0A58">
        <w:rPr>
          <w:rFonts w:ascii="Menlo" w:eastAsia="Times New Roman" w:hAnsi="Menlo" w:cs="Menlo"/>
          <w:color w:val="CE9178"/>
          <w:sz w:val="18"/>
          <w:szCs w:val="18"/>
          <w:lang w:val="en-MA" w:eastAsia="en-GB"/>
        </w:rPr>
        <w:t>'test'</w:t>
      </w:r>
      <w:r w:rsidRPr="00DF0A58">
        <w:rPr>
          <w:rFonts w:ascii="Menlo" w:eastAsia="Times New Roman" w:hAnsi="Menlo" w:cs="Menlo"/>
          <w:color w:val="D4D4D4"/>
          <w:sz w:val="18"/>
          <w:szCs w:val="18"/>
          <w:lang w:val="en-MA" w:eastAsia="en-GB"/>
        </w:rPr>
        <w:t>,</w:t>
      </w:r>
    </w:p>
    <w:p w14:paraId="7FE1CD01"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password: </w:t>
      </w:r>
      <w:r w:rsidRPr="00DF0A58">
        <w:rPr>
          <w:rFonts w:ascii="Menlo" w:eastAsia="Times New Roman" w:hAnsi="Menlo" w:cs="Menlo"/>
          <w:color w:val="CE9178"/>
          <w:sz w:val="18"/>
          <w:szCs w:val="18"/>
          <w:lang w:val="en-MA" w:eastAsia="en-GB"/>
        </w:rPr>
        <w:t>'password'</w:t>
      </w:r>
      <w:r w:rsidRPr="00DF0A58">
        <w:rPr>
          <w:rFonts w:ascii="Menlo" w:eastAsia="Times New Roman" w:hAnsi="Menlo" w:cs="Menlo"/>
          <w:color w:val="D4D4D4"/>
          <w:sz w:val="18"/>
          <w:szCs w:val="18"/>
          <w:lang w:val="en-MA" w:eastAsia="en-GB"/>
        </w:rPr>
        <w:t>,</w:t>
      </w:r>
    </w:p>
    <w:p w14:paraId="1482898A"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role: </w:t>
      </w:r>
      <w:r w:rsidRPr="00DF0A58">
        <w:rPr>
          <w:rFonts w:ascii="Menlo" w:eastAsia="Times New Roman" w:hAnsi="Menlo" w:cs="Menlo"/>
          <w:color w:val="CE9178"/>
          <w:sz w:val="18"/>
          <w:szCs w:val="18"/>
          <w:lang w:val="en-MA" w:eastAsia="en-GB"/>
        </w:rPr>
        <w:t>'admin'</w:t>
      </w:r>
    </w:p>
    <w:p w14:paraId="6EE33571"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w:t>
      </w:r>
    </w:p>
    <w:p w14:paraId="1D8626BD"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DCDCAA"/>
          <w:sz w:val="18"/>
          <w:szCs w:val="18"/>
          <w:lang w:val="en-MA" w:eastAsia="en-GB"/>
        </w:rPr>
        <w:t>expect</w:t>
      </w:r>
      <w:r w:rsidRPr="00DF0A58">
        <w:rPr>
          <w:rFonts w:ascii="Menlo" w:eastAsia="Times New Roman" w:hAnsi="Menlo" w:cs="Menlo"/>
          <w:color w:val="D4D4D4"/>
          <w:sz w:val="18"/>
          <w:szCs w:val="18"/>
          <w:lang w:val="en-MA" w:eastAsia="en-GB"/>
        </w:rPr>
        <w:t xml:space="preserve">(user.id, </w:t>
      </w:r>
      <w:r w:rsidRPr="00DF0A58">
        <w:rPr>
          <w:rFonts w:ascii="Menlo" w:eastAsia="Times New Roman" w:hAnsi="Menlo" w:cs="Menlo"/>
          <w:color w:val="CE9178"/>
          <w:sz w:val="18"/>
          <w:szCs w:val="18"/>
          <w:lang w:val="en-MA" w:eastAsia="en-GB"/>
        </w:rPr>
        <w:t>'1'</w:t>
      </w:r>
      <w:r w:rsidRPr="00DF0A58">
        <w:rPr>
          <w:rFonts w:ascii="Menlo" w:eastAsia="Times New Roman" w:hAnsi="Menlo" w:cs="Menlo"/>
          <w:color w:val="D4D4D4"/>
          <w:sz w:val="18"/>
          <w:szCs w:val="18"/>
          <w:lang w:val="en-MA" w:eastAsia="en-GB"/>
        </w:rPr>
        <w:t>);</w:t>
      </w:r>
    </w:p>
    <w:p w14:paraId="3E88EFB6"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w:t>
      </w:r>
      <w:r w:rsidRPr="00DF0A58">
        <w:rPr>
          <w:rFonts w:ascii="Menlo" w:eastAsia="Times New Roman" w:hAnsi="Menlo" w:cs="Menlo"/>
          <w:color w:val="DCDCAA"/>
          <w:sz w:val="18"/>
          <w:szCs w:val="18"/>
          <w:lang w:val="en-MA" w:eastAsia="en-GB"/>
        </w:rPr>
        <w:t>expect</w:t>
      </w:r>
      <w:r w:rsidRPr="00DF0A58">
        <w:rPr>
          <w:rFonts w:ascii="Menlo" w:eastAsia="Times New Roman" w:hAnsi="Menlo" w:cs="Menlo"/>
          <w:color w:val="D4D4D4"/>
          <w:sz w:val="18"/>
          <w:szCs w:val="18"/>
          <w:lang w:val="en-MA" w:eastAsia="en-GB"/>
        </w:rPr>
        <w:t xml:space="preserve">(user.username, </w:t>
      </w:r>
      <w:r w:rsidRPr="00DF0A58">
        <w:rPr>
          <w:rFonts w:ascii="Menlo" w:eastAsia="Times New Roman" w:hAnsi="Menlo" w:cs="Menlo"/>
          <w:color w:val="CE9178"/>
          <w:sz w:val="18"/>
          <w:szCs w:val="18"/>
          <w:lang w:val="en-MA" w:eastAsia="en-GB"/>
        </w:rPr>
        <w:t>'test'</w:t>
      </w:r>
      <w:r w:rsidRPr="00DF0A58">
        <w:rPr>
          <w:rFonts w:ascii="Menlo" w:eastAsia="Times New Roman" w:hAnsi="Menlo" w:cs="Menlo"/>
          <w:color w:val="D4D4D4"/>
          <w:sz w:val="18"/>
          <w:szCs w:val="18"/>
          <w:lang w:val="en-MA" w:eastAsia="en-GB"/>
        </w:rPr>
        <w:t>);</w:t>
      </w:r>
    </w:p>
    <w:p w14:paraId="2660E4CC"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w:t>
      </w:r>
    </w:p>
    <w:p w14:paraId="6E362B1E"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 xml:space="preserve">  });</w:t>
      </w:r>
    </w:p>
    <w:p w14:paraId="2F2102E7"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D4D4D4"/>
          <w:sz w:val="18"/>
          <w:szCs w:val="18"/>
          <w:lang w:val="en-MA" w:eastAsia="en-GB"/>
        </w:rPr>
        <w:t>}</w:t>
      </w:r>
    </w:p>
    <w:p w14:paraId="20792C11"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w:t>
      </w:r>
    </w:p>
    <w:p w14:paraId="639C3AFA"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7B8F6880" w14:textId="77777777" w:rsidR="00DF0A58" w:rsidRDefault="00DF0A58" w:rsidP="00DF0A58">
      <w:pPr>
        <w:shd w:val="clear" w:color="auto" w:fill="1F1F1F"/>
        <w:spacing w:after="0" w:line="270" w:lineRule="atLeast"/>
        <w:rPr>
          <w:rFonts w:ascii="Menlo" w:eastAsia="Times New Roman" w:hAnsi="Menlo" w:cs="Menlo"/>
          <w:b/>
          <w:bCs/>
          <w:color w:val="569CD6"/>
          <w:sz w:val="18"/>
          <w:szCs w:val="18"/>
          <w:lang w:val="en-MA" w:eastAsia="en-GB"/>
        </w:rPr>
      </w:pPr>
      <w:r w:rsidRPr="00DF0A58">
        <w:rPr>
          <w:rFonts w:ascii="Menlo" w:eastAsia="Times New Roman" w:hAnsi="Menlo" w:cs="Menlo"/>
          <w:b/>
          <w:bCs/>
          <w:color w:val="569CD6"/>
          <w:sz w:val="18"/>
          <w:szCs w:val="18"/>
          <w:lang w:val="en-MA" w:eastAsia="en-GB"/>
        </w:rPr>
        <w:t>## Annexe E: Captures d'Écran Finales</w:t>
      </w:r>
    </w:p>
    <w:p w14:paraId="38C2C1C0" w14:textId="77777777" w:rsidR="00DF0A58" w:rsidRDefault="00DF0A58" w:rsidP="00DF0A58">
      <w:pPr>
        <w:shd w:val="clear" w:color="auto" w:fill="1F1F1F"/>
        <w:spacing w:after="0" w:line="270" w:lineRule="atLeast"/>
        <w:rPr>
          <w:rFonts w:ascii="Menlo" w:eastAsia="Times New Roman" w:hAnsi="Menlo" w:cs="Menlo"/>
          <w:b/>
          <w:bCs/>
          <w:color w:val="569CD6"/>
          <w:sz w:val="18"/>
          <w:szCs w:val="18"/>
          <w:lang w:val="en-MA" w:eastAsia="en-GB"/>
        </w:rPr>
      </w:pPr>
    </w:p>
    <w:p w14:paraId="0053D23F" w14:textId="77777777" w:rsidR="00DF0A58" w:rsidRDefault="00DF0A58" w:rsidP="00DF0A58">
      <w:pPr>
        <w:shd w:val="clear" w:color="auto" w:fill="1F1F1F"/>
        <w:spacing w:after="0" w:line="270" w:lineRule="atLeast"/>
        <w:rPr>
          <w:rFonts w:ascii="Menlo" w:eastAsia="Times New Roman" w:hAnsi="Menlo" w:cs="Menlo"/>
          <w:b/>
          <w:bCs/>
          <w:color w:val="569CD6"/>
          <w:sz w:val="18"/>
          <w:szCs w:val="18"/>
          <w:lang w:val="en-MA" w:eastAsia="en-GB"/>
        </w:rPr>
      </w:pPr>
    </w:p>
    <w:p w14:paraId="0C18A5D1"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47A8F4FB"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37CB0C0A"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b/>
          <w:bCs/>
          <w:color w:val="569CD6"/>
          <w:sz w:val="18"/>
          <w:szCs w:val="18"/>
          <w:lang w:val="en-MA" w:eastAsia="en-GB"/>
        </w:rPr>
        <w:t>### Figure 3.2: Interface de connexion</w:t>
      </w:r>
    </w:p>
    <w:p w14:paraId="0399A0B9"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[Capture d'écran de l'interface de connexion]</w:t>
      </w:r>
    </w:p>
    <w:p w14:paraId="37B77874"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1494CA2B"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b/>
          <w:bCs/>
          <w:color w:val="569CD6"/>
          <w:sz w:val="18"/>
          <w:szCs w:val="18"/>
          <w:lang w:val="en-MA" w:eastAsia="en-GB"/>
        </w:rPr>
        <w:t>### Figure 3.3: Tableau de bord administrateur</w:t>
      </w:r>
    </w:p>
    <w:p w14:paraId="2B1C86CC"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[Capture d'écran du tableau de bord]</w:t>
      </w:r>
    </w:p>
    <w:p w14:paraId="006C1C46"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4E856CF1"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b/>
          <w:bCs/>
          <w:color w:val="569CD6"/>
          <w:sz w:val="18"/>
          <w:szCs w:val="18"/>
          <w:lang w:val="en-MA" w:eastAsia="en-GB"/>
        </w:rPr>
        <w:t>### Figure 3.4: Interface vendeur</w:t>
      </w:r>
    </w:p>
    <w:p w14:paraId="6FB12647"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[Capture d'écran de l'interface vendeur]</w:t>
      </w:r>
    </w:p>
    <w:p w14:paraId="7A165718"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461823BD"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b/>
          <w:bCs/>
          <w:color w:val="569CD6"/>
          <w:sz w:val="18"/>
          <w:szCs w:val="18"/>
          <w:lang w:val="en-MA" w:eastAsia="en-GB"/>
        </w:rPr>
        <w:t>### Figure 3.5: Page des rapports</w:t>
      </w:r>
    </w:p>
    <w:p w14:paraId="271FD26B"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[Capture d'écran des rapports]</w:t>
      </w:r>
    </w:p>
    <w:p w14:paraId="0AD814A9"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p>
    <w:p w14:paraId="1E9D5D4E" w14:textId="77777777" w:rsidR="00DF0A58" w:rsidRPr="00DF0A58" w:rsidRDefault="00DF0A58" w:rsidP="00DF0A58">
      <w:pPr>
        <w:shd w:val="clear" w:color="auto" w:fill="1F1F1F"/>
        <w:spacing w:after="0" w:line="270" w:lineRule="atLeast"/>
        <w:rPr>
          <w:rFonts w:ascii="Menlo" w:eastAsia="Times New Roman" w:hAnsi="Menlo" w:cs="Menlo"/>
          <w:color w:val="CCCCCC"/>
          <w:sz w:val="18"/>
          <w:szCs w:val="18"/>
          <w:lang w:val="en-MA" w:eastAsia="en-GB"/>
        </w:rPr>
      </w:pPr>
      <w:r w:rsidRPr="00DF0A58">
        <w:rPr>
          <w:rFonts w:ascii="Menlo" w:eastAsia="Times New Roman" w:hAnsi="Menlo" w:cs="Menlo"/>
          <w:color w:val="CCCCCC"/>
          <w:sz w:val="18"/>
          <w:szCs w:val="18"/>
          <w:lang w:val="en-MA" w:eastAsia="en-GB"/>
        </w:rPr>
        <w:t>---</w:t>
      </w:r>
    </w:p>
    <w:p w14:paraId="46F5ACC1" w14:textId="77777777" w:rsidR="00DF0A58" w:rsidRPr="007C30CF" w:rsidRDefault="00DF0A58" w:rsidP="00DD43A1">
      <w:pPr>
        <w:pStyle w:val="NoSpacing"/>
        <w:rPr>
          <w:rFonts w:asciiTheme="majorHAnsi" w:eastAsiaTheme="majorEastAsia" w:hAnsiTheme="majorHAnsi" w:cstheme="majorBidi"/>
          <w:b/>
          <w:bCs/>
          <w:color w:val="365F91" w:themeColor="accent1" w:themeShade="BF"/>
          <w:sz w:val="28"/>
          <w:szCs w:val="28"/>
          <w:lang w:val="fr-MA"/>
        </w:rPr>
      </w:pPr>
    </w:p>
    <w:sectPr w:rsidR="00DF0A58" w:rsidRPr="007C30CF" w:rsidSect="00DD43A1">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pitch w:val="fixed"/>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771956"/>
    <w:multiLevelType w:val="hybridMultilevel"/>
    <w:tmpl w:val="33AE0BD6"/>
    <w:lvl w:ilvl="0" w:tplc="040C0015">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15:restartNumberingAfterBreak="0">
    <w:nsid w:val="0601085D"/>
    <w:multiLevelType w:val="multilevel"/>
    <w:tmpl w:val="2A80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CF1FDB"/>
    <w:multiLevelType w:val="multilevel"/>
    <w:tmpl w:val="A2F6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164D94"/>
    <w:multiLevelType w:val="multilevel"/>
    <w:tmpl w:val="F936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B40C10"/>
    <w:multiLevelType w:val="multilevel"/>
    <w:tmpl w:val="D69A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4838FE"/>
    <w:multiLevelType w:val="multilevel"/>
    <w:tmpl w:val="3C30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3056D2"/>
    <w:multiLevelType w:val="multilevel"/>
    <w:tmpl w:val="E3EC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640FB0"/>
    <w:multiLevelType w:val="multilevel"/>
    <w:tmpl w:val="F0EE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4204F"/>
    <w:multiLevelType w:val="multilevel"/>
    <w:tmpl w:val="5446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826814"/>
    <w:multiLevelType w:val="multilevel"/>
    <w:tmpl w:val="38DA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0D2D22"/>
    <w:multiLevelType w:val="multilevel"/>
    <w:tmpl w:val="528C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B41967"/>
    <w:multiLevelType w:val="multilevel"/>
    <w:tmpl w:val="6FBC0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E0550E"/>
    <w:multiLevelType w:val="multilevel"/>
    <w:tmpl w:val="A668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E4E66"/>
    <w:multiLevelType w:val="multilevel"/>
    <w:tmpl w:val="A7CA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F8017B"/>
    <w:multiLevelType w:val="multilevel"/>
    <w:tmpl w:val="0B1C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A967EB"/>
    <w:multiLevelType w:val="multilevel"/>
    <w:tmpl w:val="DB0E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D24C0E"/>
    <w:multiLevelType w:val="multilevel"/>
    <w:tmpl w:val="F7F0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C94D14"/>
    <w:multiLevelType w:val="multilevel"/>
    <w:tmpl w:val="9772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B66EC3"/>
    <w:multiLevelType w:val="multilevel"/>
    <w:tmpl w:val="DE42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D7562C"/>
    <w:multiLevelType w:val="hybridMultilevel"/>
    <w:tmpl w:val="53881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9706928">
    <w:abstractNumId w:val="8"/>
  </w:num>
  <w:num w:numId="2" w16cid:durableId="158545347">
    <w:abstractNumId w:val="6"/>
  </w:num>
  <w:num w:numId="3" w16cid:durableId="1781795500">
    <w:abstractNumId w:val="5"/>
  </w:num>
  <w:num w:numId="4" w16cid:durableId="1286035404">
    <w:abstractNumId w:val="4"/>
  </w:num>
  <w:num w:numId="5" w16cid:durableId="1712145518">
    <w:abstractNumId w:val="7"/>
  </w:num>
  <w:num w:numId="6" w16cid:durableId="1304652591">
    <w:abstractNumId w:val="3"/>
  </w:num>
  <w:num w:numId="7" w16cid:durableId="148257744">
    <w:abstractNumId w:val="2"/>
  </w:num>
  <w:num w:numId="8" w16cid:durableId="7147926">
    <w:abstractNumId w:val="1"/>
  </w:num>
  <w:num w:numId="9" w16cid:durableId="518395958">
    <w:abstractNumId w:val="0"/>
  </w:num>
  <w:num w:numId="10" w16cid:durableId="411005271">
    <w:abstractNumId w:val="11"/>
  </w:num>
  <w:num w:numId="11" w16cid:durableId="581135670">
    <w:abstractNumId w:val="28"/>
  </w:num>
  <w:num w:numId="12" w16cid:durableId="1774126093">
    <w:abstractNumId w:val="9"/>
  </w:num>
  <w:num w:numId="13" w16cid:durableId="1315645581">
    <w:abstractNumId w:val="10"/>
  </w:num>
  <w:num w:numId="14" w16cid:durableId="469445191">
    <w:abstractNumId w:val="23"/>
  </w:num>
  <w:num w:numId="15" w16cid:durableId="475612499">
    <w:abstractNumId w:val="12"/>
  </w:num>
  <w:num w:numId="16" w16cid:durableId="76560452">
    <w:abstractNumId w:val="20"/>
  </w:num>
  <w:num w:numId="17" w16cid:durableId="576744880">
    <w:abstractNumId w:val="22"/>
  </w:num>
  <w:num w:numId="18" w16cid:durableId="804811086">
    <w:abstractNumId w:val="15"/>
  </w:num>
  <w:num w:numId="19" w16cid:durableId="1717390780">
    <w:abstractNumId w:val="13"/>
  </w:num>
  <w:num w:numId="20" w16cid:durableId="2128112610">
    <w:abstractNumId w:val="25"/>
  </w:num>
  <w:num w:numId="21" w16cid:durableId="757289051">
    <w:abstractNumId w:val="14"/>
  </w:num>
  <w:num w:numId="22" w16cid:durableId="1596278327">
    <w:abstractNumId w:val="26"/>
  </w:num>
  <w:num w:numId="23" w16cid:durableId="1683781683">
    <w:abstractNumId w:val="21"/>
  </w:num>
  <w:num w:numId="24" w16cid:durableId="1739590003">
    <w:abstractNumId w:val="18"/>
  </w:num>
  <w:num w:numId="25" w16cid:durableId="750126014">
    <w:abstractNumId w:val="24"/>
  </w:num>
  <w:num w:numId="26" w16cid:durableId="233665068">
    <w:abstractNumId w:val="19"/>
  </w:num>
  <w:num w:numId="27" w16cid:durableId="1366717532">
    <w:abstractNumId w:val="16"/>
  </w:num>
  <w:num w:numId="28" w16cid:durableId="1933005571">
    <w:abstractNumId w:val="17"/>
  </w:num>
  <w:num w:numId="29" w16cid:durableId="10192171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5B37"/>
    <w:rsid w:val="000E4E8E"/>
    <w:rsid w:val="00141A15"/>
    <w:rsid w:val="0015074B"/>
    <w:rsid w:val="00286C3D"/>
    <w:rsid w:val="0029639D"/>
    <w:rsid w:val="002D41BA"/>
    <w:rsid w:val="00326F90"/>
    <w:rsid w:val="003749B0"/>
    <w:rsid w:val="003E6878"/>
    <w:rsid w:val="00401280"/>
    <w:rsid w:val="00404A08"/>
    <w:rsid w:val="00404D85"/>
    <w:rsid w:val="004E0FDF"/>
    <w:rsid w:val="004F20DD"/>
    <w:rsid w:val="005171B1"/>
    <w:rsid w:val="00523D03"/>
    <w:rsid w:val="005859DC"/>
    <w:rsid w:val="006504AA"/>
    <w:rsid w:val="00723CBA"/>
    <w:rsid w:val="00786187"/>
    <w:rsid w:val="0078797F"/>
    <w:rsid w:val="00790B03"/>
    <w:rsid w:val="007C30CF"/>
    <w:rsid w:val="00860E36"/>
    <w:rsid w:val="00885331"/>
    <w:rsid w:val="008D0EFC"/>
    <w:rsid w:val="00927304"/>
    <w:rsid w:val="00991DD1"/>
    <w:rsid w:val="00A72023"/>
    <w:rsid w:val="00AA1D8D"/>
    <w:rsid w:val="00B47730"/>
    <w:rsid w:val="00C27F04"/>
    <w:rsid w:val="00C471B5"/>
    <w:rsid w:val="00CB0664"/>
    <w:rsid w:val="00CE38EA"/>
    <w:rsid w:val="00D77EE3"/>
    <w:rsid w:val="00DD43A1"/>
    <w:rsid w:val="00DF0A58"/>
    <w:rsid w:val="00E05ECD"/>
    <w:rsid w:val="00E82DB6"/>
    <w:rsid w:val="00E90634"/>
    <w:rsid w:val="00EE0C9F"/>
    <w:rsid w:val="00F151EE"/>
    <w:rsid w:val="00F50C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C0CB05"/>
  <w14:defaultImageDpi w14:val="300"/>
  <w15:docId w15:val="{FFF5501A-2BA7-436C-8E8A-4EBCB24E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DB6"/>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DD43A1"/>
    <w:pPr>
      <w:spacing w:after="100"/>
    </w:pPr>
  </w:style>
  <w:style w:type="paragraph" w:styleId="TOC2">
    <w:name w:val="toc 2"/>
    <w:basedOn w:val="Normal"/>
    <w:next w:val="Normal"/>
    <w:autoRedefine/>
    <w:uiPriority w:val="39"/>
    <w:unhideWhenUsed/>
    <w:rsid w:val="00DD43A1"/>
    <w:pPr>
      <w:spacing w:after="100"/>
      <w:ind w:left="220"/>
    </w:pPr>
  </w:style>
  <w:style w:type="paragraph" w:styleId="TOC3">
    <w:name w:val="toc 3"/>
    <w:basedOn w:val="Normal"/>
    <w:next w:val="Normal"/>
    <w:autoRedefine/>
    <w:uiPriority w:val="39"/>
    <w:unhideWhenUsed/>
    <w:rsid w:val="00DD43A1"/>
    <w:pPr>
      <w:spacing w:after="100"/>
      <w:ind w:left="440"/>
    </w:pPr>
  </w:style>
  <w:style w:type="character" w:styleId="Hyperlink">
    <w:name w:val="Hyperlink"/>
    <w:basedOn w:val="DefaultParagraphFont"/>
    <w:uiPriority w:val="99"/>
    <w:unhideWhenUsed/>
    <w:rsid w:val="00DD43A1"/>
    <w:rPr>
      <w:color w:val="0000FF" w:themeColor="hyperlink"/>
      <w:u w:val="single"/>
    </w:rPr>
  </w:style>
  <w:style w:type="character" w:customStyle="1" w:styleId="NoSpacingChar">
    <w:name w:val="No Spacing Char"/>
    <w:basedOn w:val="DefaultParagraphFont"/>
    <w:link w:val="NoSpacing"/>
    <w:uiPriority w:val="1"/>
    <w:rsid w:val="00DD43A1"/>
  </w:style>
  <w:style w:type="paragraph" w:styleId="BlockText">
    <w:name w:val="Block Text"/>
    <w:basedOn w:val="Normal"/>
    <w:uiPriority w:val="99"/>
    <w:unhideWhenUsed/>
    <w:rsid w:val="00DD43A1"/>
    <w:pPr>
      <w:spacing w:after="0" w:line="240" w:lineRule="auto"/>
      <w:ind w:left="284" w:right="423"/>
      <w:jc w:val="center"/>
    </w:pPr>
    <w:rPr>
      <w:rFonts w:ascii="Arial" w:eastAsia="Times New Roman" w:hAnsi="Arial" w:cs="Times New Roman"/>
      <w:b/>
      <w:sz w:val="36"/>
      <w:szCs w:val="20"/>
      <w:lang w:val="fr-FR" w:eastAsia="fr-FR"/>
    </w:rPr>
  </w:style>
  <w:style w:type="paragraph" w:styleId="NormalWeb">
    <w:name w:val="Normal (Web)"/>
    <w:basedOn w:val="Normal"/>
    <w:uiPriority w:val="99"/>
    <w:semiHidden/>
    <w:unhideWhenUsed/>
    <w:rsid w:val="00927304"/>
    <w:rPr>
      <w:rFonts w:ascii="Times New Roman" w:hAnsi="Times New Roman" w:cs="Times New Roman"/>
      <w:sz w:val="24"/>
      <w:szCs w:val="24"/>
    </w:rPr>
  </w:style>
  <w:style w:type="table" w:customStyle="1" w:styleId="Grilledutableau1">
    <w:name w:val="Grille du tableau1"/>
    <w:basedOn w:val="TableNormal"/>
    <w:next w:val="TableGrid"/>
    <w:uiPriority w:val="39"/>
    <w:rsid w:val="00927304"/>
    <w:pPr>
      <w:spacing w:after="0" w:line="240" w:lineRule="auto"/>
    </w:pPr>
    <w:rPr>
      <w:rFonts w:eastAsia="Calibri"/>
      <w:kern w:val="2"/>
      <w:lang w:val="fr-F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85331"/>
    <w:pPr>
      <w:spacing w:after="0"/>
    </w:pPr>
    <w:rPr>
      <w:rFonts w:cs="Times New Roman"/>
      <w:i/>
      <w:iCs/>
      <w:sz w:val="20"/>
      <w:szCs w:val="24"/>
    </w:rPr>
  </w:style>
  <w:style w:type="character" w:styleId="CommentReference">
    <w:name w:val="annotation reference"/>
    <w:basedOn w:val="DefaultParagraphFont"/>
    <w:uiPriority w:val="99"/>
    <w:semiHidden/>
    <w:unhideWhenUsed/>
    <w:rsid w:val="00885331"/>
    <w:rPr>
      <w:sz w:val="16"/>
      <w:szCs w:val="16"/>
    </w:rPr>
  </w:style>
  <w:style w:type="paragraph" w:styleId="CommentText">
    <w:name w:val="annotation text"/>
    <w:basedOn w:val="Normal"/>
    <w:link w:val="CommentTextChar"/>
    <w:uiPriority w:val="99"/>
    <w:semiHidden/>
    <w:unhideWhenUsed/>
    <w:rsid w:val="00885331"/>
    <w:pPr>
      <w:spacing w:line="240" w:lineRule="auto"/>
    </w:pPr>
    <w:rPr>
      <w:sz w:val="20"/>
      <w:szCs w:val="20"/>
    </w:rPr>
  </w:style>
  <w:style w:type="character" w:customStyle="1" w:styleId="CommentTextChar">
    <w:name w:val="Comment Text Char"/>
    <w:basedOn w:val="DefaultParagraphFont"/>
    <w:link w:val="CommentText"/>
    <w:uiPriority w:val="99"/>
    <w:semiHidden/>
    <w:rsid w:val="00885331"/>
    <w:rPr>
      <w:sz w:val="20"/>
      <w:szCs w:val="20"/>
    </w:rPr>
  </w:style>
  <w:style w:type="paragraph" w:styleId="CommentSubject">
    <w:name w:val="annotation subject"/>
    <w:basedOn w:val="CommentText"/>
    <w:next w:val="CommentText"/>
    <w:link w:val="CommentSubjectChar"/>
    <w:uiPriority w:val="99"/>
    <w:semiHidden/>
    <w:unhideWhenUsed/>
    <w:rsid w:val="00885331"/>
    <w:rPr>
      <w:b/>
      <w:bCs/>
    </w:rPr>
  </w:style>
  <w:style w:type="character" w:customStyle="1" w:styleId="CommentSubjectChar">
    <w:name w:val="Comment Subject Char"/>
    <w:basedOn w:val="CommentTextChar"/>
    <w:link w:val="CommentSubject"/>
    <w:uiPriority w:val="99"/>
    <w:semiHidden/>
    <w:rsid w:val="008853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99950">
      <w:bodyDiv w:val="1"/>
      <w:marLeft w:val="0"/>
      <w:marRight w:val="0"/>
      <w:marTop w:val="0"/>
      <w:marBottom w:val="0"/>
      <w:divBdr>
        <w:top w:val="none" w:sz="0" w:space="0" w:color="auto"/>
        <w:left w:val="none" w:sz="0" w:space="0" w:color="auto"/>
        <w:bottom w:val="none" w:sz="0" w:space="0" w:color="auto"/>
        <w:right w:val="none" w:sz="0" w:space="0" w:color="auto"/>
      </w:divBdr>
    </w:div>
    <w:div w:id="125439186">
      <w:bodyDiv w:val="1"/>
      <w:marLeft w:val="0"/>
      <w:marRight w:val="0"/>
      <w:marTop w:val="0"/>
      <w:marBottom w:val="0"/>
      <w:divBdr>
        <w:top w:val="none" w:sz="0" w:space="0" w:color="auto"/>
        <w:left w:val="none" w:sz="0" w:space="0" w:color="auto"/>
        <w:bottom w:val="none" w:sz="0" w:space="0" w:color="auto"/>
        <w:right w:val="none" w:sz="0" w:space="0" w:color="auto"/>
      </w:divBdr>
    </w:div>
    <w:div w:id="129133669">
      <w:bodyDiv w:val="1"/>
      <w:marLeft w:val="0"/>
      <w:marRight w:val="0"/>
      <w:marTop w:val="0"/>
      <w:marBottom w:val="0"/>
      <w:divBdr>
        <w:top w:val="none" w:sz="0" w:space="0" w:color="auto"/>
        <w:left w:val="none" w:sz="0" w:space="0" w:color="auto"/>
        <w:bottom w:val="none" w:sz="0" w:space="0" w:color="auto"/>
        <w:right w:val="none" w:sz="0" w:space="0" w:color="auto"/>
      </w:divBdr>
    </w:div>
    <w:div w:id="208617131">
      <w:bodyDiv w:val="1"/>
      <w:marLeft w:val="0"/>
      <w:marRight w:val="0"/>
      <w:marTop w:val="0"/>
      <w:marBottom w:val="0"/>
      <w:divBdr>
        <w:top w:val="none" w:sz="0" w:space="0" w:color="auto"/>
        <w:left w:val="none" w:sz="0" w:space="0" w:color="auto"/>
        <w:bottom w:val="none" w:sz="0" w:space="0" w:color="auto"/>
        <w:right w:val="none" w:sz="0" w:space="0" w:color="auto"/>
      </w:divBdr>
    </w:div>
    <w:div w:id="278225443">
      <w:bodyDiv w:val="1"/>
      <w:marLeft w:val="0"/>
      <w:marRight w:val="0"/>
      <w:marTop w:val="0"/>
      <w:marBottom w:val="0"/>
      <w:divBdr>
        <w:top w:val="none" w:sz="0" w:space="0" w:color="auto"/>
        <w:left w:val="none" w:sz="0" w:space="0" w:color="auto"/>
        <w:bottom w:val="none" w:sz="0" w:space="0" w:color="auto"/>
        <w:right w:val="none" w:sz="0" w:space="0" w:color="auto"/>
      </w:divBdr>
      <w:divsChild>
        <w:div w:id="1718118831">
          <w:marLeft w:val="0"/>
          <w:marRight w:val="0"/>
          <w:marTop w:val="0"/>
          <w:marBottom w:val="0"/>
          <w:divBdr>
            <w:top w:val="none" w:sz="0" w:space="0" w:color="auto"/>
            <w:left w:val="none" w:sz="0" w:space="0" w:color="auto"/>
            <w:bottom w:val="none" w:sz="0" w:space="0" w:color="auto"/>
            <w:right w:val="none" w:sz="0" w:space="0" w:color="auto"/>
          </w:divBdr>
          <w:divsChild>
            <w:div w:id="691415665">
              <w:marLeft w:val="0"/>
              <w:marRight w:val="0"/>
              <w:marTop w:val="0"/>
              <w:marBottom w:val="0"/>
              <w:divBdr>
                <w:top w:val="none" w:sz="0" w:space="0" w:color="auto"/>
                <w:left w:val="none" w:sz="0" w:space="0" w:color="auto"/>
                <w:bottom w:val="none" w:sz="0" w:space="0" w:color="auto"/>
                <w:right w:val="none" w:sz="0" w:space="0" w:color="auto"/>
              </w:divBdr>
            </w:div>
            <w:div w:id="1012877186">
              <w:marLeft w:val="0"/>
              <w:marRight w:val="0"/>
              <w:marTop w:val="0"/>
              <w:marBottom w:val="0"/>
              <w:divBdr>
                <w:top w:val="none" w:sz="0" w:space="0" w:color="auto"/>
                <w:left w:val="none" w:sz="0" w:space="0" w:color="auto"/>
                <w:bottom w:val="none" w:sz="0" w:space="0" w:color="auto"/>
                <w:right w:val="none" w:sz="0" w:space="0" w:color="auto"/>
              </w:divBdr>
            </w:div>
            <w:div w:id="1602226511">
              <w:marLeft w:val="0"/>
              <w:marRight w:val="0"/>
              <w:marTop w:val="0"/>
              <w:marBottom w:val="0"/>
              <w:divBdr>
                <w:top w:val="none" w:sz="0" w:space="0" w:color="auto"/>
                <w:left w:val="none" w:sz="0" w:space="0" w:color="auto"/>
                <w:bottom w:val="none" w:sz="0" w:space="0" w:color="auto"/>
                <w:right w:val="none" w:sz="0" w:space="0" w:color="auto"/>
              </w:divBdr>
            </w:div>
            <w:div w:id="488791634">
              <w:marLeft w:val="0"/>
              <w:marRight w:val="0"/>
              <w:marTop w:val="0"/>
              <w:marBottom w:val="0"/>
              <w:divBdr>
                <w:top w:val="none" w:sz="0" w:space="0" w:color="auto"/>
                <w:left w:val="none" w:sz="0" w:space="0" w:color="auto"/>
                <w:bottom w:val="none" w:sz="0" w:space="0" w:color="auto"/>
                <w:right w:val="none" w:sz="0" w:space="0" w:color="auto"/>
              </w:divBdr>
            </w:div>
            <w:div w:id="207035541">
              <w:marLeft w:val="0"/>
              <w:marRight w:val="0"/>
              <w:marTop w:val="0"/>
              <w:marBottom w:val="0"/>
              <w:divBdr>
                <w:top w:val="none" w:sz="0" w:space="0" w:color="auto"/>
                <w:left w:val="none" w:sz="0" w:space="0" w:color="auto"/>
                <w:bottom w:val="none" w:sz="0" w:space="0" w:color="auto"/>
                <w:right w:val="none" w:sz="0" w:space="0" w:color="auto"/>
              </w:divBdr>
            </w:div>
            <w:div w:id="584191755">
              <w:marLeft w:val="0"/>
              <w:marRight w:val="0"/>
              <w:marTop w:val="0"/>
              <w:marBottom w:val="0"/>
              <w:divBdr>
                <w:top w:val="none" w:sz="0" w:space="0" w:color="auto"/>
                <w:left w:val="none" w:sz="0" w:space="0" w:color="auto"/>
                <w:bottom w:val="none" w:sz="0" w:space="0" w:color="auto"/>
                <w:right w:val="none" w:sz="0" w:space="0" w:color="auto"/>
              </w:divBdr>
            </w:div>
            <w:div w:id="502942105">
              <w:marLeft w:val="0"/>
              <w:marRight w:val="0"/>
              <w:marTop w:val="0"/>
              <w:marBottom w:val="0"/>
              <w:divBdr>
                <w:top w:val="none" w:sz="0" w:space="0" w:color="auto"/>
                <w:left w:val="none" w:sz="0" w:space="0" w:color="auto"/>
                <w:bottom w:val="none" w:sz="0" w:space="0" w:color="auto"/>
                <w:right w:val="none" w:sz="0" w:space="0" w:color="auto"/>
              </w:divBdr>
            </w:div>
            <w:div w:id="556356876">
              <w:marLeft w:val="0"/>
              <w:marRight w:val="0"/>
              <w:marTop w:val="0"/>
              <w:marBottom w:val="0"/>
              <w:divBdr>
                <w:top w:val="none" w:sz="0" w:space="0" w:color="auto"/>
                <w:left w:val="none" w:sz="0" w:space="0" w:color="auto"/>
                <w:bottom w:val="none" w:sz="0" w:space="0" w:color="auto"/>
                <w:right w:val="none" w:sz="0" w:space="0" w:color="auto"/>
              </w:divBdr>
            </w:div>
            <w:div w:id="1313215290">
              <w:marLeft w:val="0"/>
              <w:marRight w:val="0"/>
              <w:marTop w:val="0"/>
              <w:marBottom w:val="0"/>
              <w:divBdr>
                <w:top w:val="none" w:sz="0" w:space="0" w:color="auto"/>
                <w:left w:val="none" w:sz="0" w:space="0" w:color="auto"/>
                <w:bottom w:val="none" w:sz="0" w:space="0" w:color="auto"/>
                <w:right w:val="none" w:sz="0" w:space="0" w:color="auto"/>
              </w:divBdr>
            </w:div>
            <w:div w:id="771171369">
              <w:marLeft w:val="0"/>
              <w:marRight w:val="0"/>
              <w:marTop w:val="0"/>
              <w:marBottom w:val="0"/>
              <w:divBdr>
                <w:top w:val="none" w:sz="0" w:space="0" w:color="auto"/>
                <w:left w:val="none" w:sz="0" w:space="0" w:color="auto"/>
                <w:bottom w:val="none" w:sz="0" w:space="0" w:color="auto"/>
                <w:right w:val="none" w:sz="0" w:space="0" w:color="auto"/>
              </w:divBdr>
            </w:div>
            <w:div w:id="961114534">
              <w:marLeft w:val="0"/>
              <w:marRight w:val="0"/>
              <w:marTop w:val="0"/>
              <w:marBottom w:val="0"/>
              <w:divBdr>
                <w:top w:val="none" w:sz="0" w:space="0" w:color="auto"/>
                <w:left w:val="none" w:sz="0" w:space="0" w:color="auto"/>
                <w:bottom w:val="none" w:sz="0" w:space="0" w:color="auto"/>
                <w:right w:val="none" w:sz="0" w:space="0" w:color="auto"/>
              </w:divBdr>
            </w:div>
            <w:div w:id="428354491">
              <w:marLeft w:val="0"/>
              <w:marRight w:val="0"/>
              <w:marTop w:val="0"/>
              <w:marBottom w:val="0"/>
              <w:divBdr>
                <w:top w:val="none" w:sz="0" w:space="0" w:color="auto"/>
                <w:left w:val="none" w:sz="0" w:space="0" w:color="auto"/>
                <w:bottom w:val="none" w:sz="0" w:space="0" w:color="auto"/>
                <w:right w:val="none" w:sz="0" w:space="0" w:color="auto"/>
              </w:divBdr>
            </w:div>
            <w:div w:id="1140615898">
              <w:marLeft w:val="0"/>
              <w:marRight w:val="0"/>
              <w:marTop w:val="0"/>
              <w:marBottom w:val="0"/>
              <w:divBdr>
                <w:top w:val="none" w:sz="0" w:space="0" w:color="auto"/>
                <w:left w:val="none" w:sz="0" w:space="0" w:color="auto"/>
                <w:bottom w:val="none" w:sz="0" w:space="0" w:color="auto"/>
                <w:right w:val="none" w:sz="0" w:space="0" w:color="auto"/>
              </w:divBdr>
            </w:div>
            <w:div w:id="1484080962">
              <w:marLeft w:val="0"/>
              <w:marRight w:val="0"/>
              <w:marTop w:val="0"/>
              <w:marBottom w:val="0"/>
              <w:divBdr>
                <w:top w:val="none" w:sz="0" w:space="0" w:color="auto"/>
                <w:left w:val="none" w:sz="0" w:space="0" w:color="auto"/>
                <w:bottom w:val="none" w:sz="0" w:space="0" w:color="auto"/>
                <w:right w:val="none" w:sz="0" w:space="0" w:color="auto"/>
              </w:divBdr>
            </w:div>
            <w:div w:id="1332684642">
              <w:marLeft w:val="0"/>
              <w:marRight w:val="0"/>
              <w:marTop w:val="0"/>
              <w:marBottom w:val="0"/>
              <w:divBdr>
                <w:top w:val="none" w:sz="0" w:space="0" w:color="auto"/>
                <w:left w:val="none" w:sz="0" w:space="0" w:color="auto"/>
                <w:bottom w:val="none" w:sz="0" w:space="0" w:color="auto"/>
                <w:right w:val="none" w:sz="0" w:space="0" w:color="auto"/>
              </w:divBdr>
            </w:div>
            <w:div w:id="1642732120">
              <w:marLeft w:val="0"/>
              <w:marRight w:val="0"/>
              <w:marTop w:val="0"/>
              <w:marBottom w:val="0"/>
              <w:divBdr>
                <w:top w:val="none" w:sz="0" w:space="0" w:color="auto"/>
                <w:left w:val="none" w:sz="0" w:space="0" w:color="auto"/>
                <w:bottom w:val="none" w:sz="0" w:space="0" w:color="auto"/>
                <w:right w:val="none" w:sz="0" w:space="0" w:color="auto"/>
              </w:divBdr>
            </w:div>
            <w:div w:id="846602788">
              <w:marLeft w:val="0"/>
              <w:marRight w:val="0"/>
              <w:marTop w:val="0"/>
              <w:marBottom w:val="0"/>
              <w:divBdr>
                <w:top w:val="none" w:sz="0" w:space="0" w:color="auto"/>
                <w:left w:val="none" w:sz="0" w:space="0" w:color="auto"/>
                <w:bottom w:val="none" w:sz="0" w:space="0" w:color="auto"/>
                <w:right w:val="none" w:sz="0" w:space="0" w:color="auto"/>
              </w:divBdr>
            </w:div>
            <w:div w:id="1205488157">
              <w:marLeft w:val="0"/>
              <w:marRight w:val="0"/>
              <w:marTop w:val="0"/>
              <w:marBottom w:val="0"/>
              <w:divBdr>
                <w:top w:val="none" w:sz="0" w:space="0" w:color="auto"/>
                <w:left w:val="none" w:sz="0" w:space="0" w:color="auto"/>
                <w:bottom w:val="none" w:sz="0" w:space="0" w:color="auto"/>
                <w:right w:val="none" w:sz="0" w:space="0" w:color="auto"/>
              </w:divBdr>
            </w:div>
            <w:div w:id="1668439824">
              <w:marLeft w:val="0"/>
              <w:marRight w:val="0"/>
              <w:marTop w:val="0"/>
              <w:marBottom w:val="0"/>
              <w:divBdr>
                <w:top w:val="none" w:sz="0" w:space="0" w:color="auto"/>
                <w:left w:val="none" w:sz="0" w:space="0" w:color="auto"/>
                <w:bottom w:val="none" w:sz="0" w:space="0" w:color="auto"/>
                <w:right w:val="none" w:sz="0" w:space="0" w:color="auto"/>
              </w:divBdr>
            </w:div>
            <w:div w:id="325481535">
              <w:marLeft w:val="0"/>
              <w:marRight w:val="0"/>
              <w:marTop w:val="0"/>
              <w:marBottom w:val="0"/>
              <w:divBdr>
                <w:top w:val="none" w:sz="0" w:space="0" w:color="auto"/>
                <w:left w:val="none" w:sz="0" w:space="0" w:color="auto"/>
                <w:bottom w:val="none" w:sz="0" w:space="0" w:color="auto"/>
                <w:right w:val="none" w:sz="0" w:space="0" w:color="auto"/>
              </w:divBdr>
            </w:div>
            <w:div w:id="1031760806">
              <w:marLeft w:val="0"/>
              <w:marRight w:val="0"/>
              <w:marTop w:val="0"/>
              <w:marBottom w:val="0"/>
              <w:divBdr>
                <w:top w:val="none" w:sz="0" w:space="0" w:color="auto"/>
                <w:left w:val="none" w:sz="0" w:space="0" w:color="auto"/>
                <w:bottom w:val="none" w:sz="0" w:space="0" w:color="auto"/>
                <w:right w:val="none" w:sz="0" w:space="0" w:color="auto"/>
              </w:divBdr>
            </w:div>
            <w:div w:id="1447192680">
              <w:marLeft w:val="0"/>
              <w:marRight w:val="0"/>
              <w:marTop w:val="0"/>
              <w:marBottom w:val="0"/>
              <w:divBdr>
                <w:top w:val="none" w:sz="0" w:space="0" w:color="auto"/>
                <w:left w:val="none" w:sz="0" w:space="0" w:color="auto"/>
                <w:bottom w:val="none" w:sz="0" w:space="0" w:color="auto"/>
                <w:right w:val="none" w:sz="0" w:space="0" w:color="auto"/>
              </w:divBdr>
            </w:div>
            <w:div w:id="108746552">
              <w:marLeft w:val="0"/>
              <w:marRight w:val="0"/>
              <w:marTop w:val="0"/>
              <w:marBottom w:val="0"/>
              <w:divBdr>
                <w:top w:val="none" w:sz="0" w:space="0" w:color="auto"/>
                <w:left w:val="none" w:sz="0" w:space="0" w:color="auto"/>
                <w:bottom w:val="none" w:sz="0" w:space="0" w:color="auto"/>
                <w:right w:val="none" w:sz="0" w:space="0" w:color="auto"/>
              </w:divBdr>
            </w:div>
            <w:div w:id="567495200">
              <w:marLeft w:val="0"/>
              <w:marRight w:val="0"/>
              <w:marTop w:val="0"/>
              <w:marBottom w:val="0"/>
              <w:divBdr>
                <w:top w:val="none" w:sz="0" w:space="0" w:color="auto"/>
                <w:left w:val="none" w:sz="0" w:space="0" w:color="auto"/>
                <w:bottom w:val="none" w:sz="0" w:space="0" w:color="auto"/>
                <w:right w:val="none" w:sz="0" w:space="0" w:color="auto"/>
              </w:divBdr>
            </w:div>
            <w:div w:id="1393652852">
              <w:marLeft w:val="0"/>
              <w:marRight w:val="0"/>
              <w:marTop w:val="0"/>
              <w:marBottom w:val="0"/>
              <w:divBdr>
                <w:top w:val="none" w:sz="0" w:space="0" w:color="auto"/>
                <w:left w:val="none" w:sz="0" w:space="0" w:color="auto"/>
                <w:bottom w:val="none" w:sz="0" w:space="0" w:color="auto"/>
                <w:right w:val="none" w:sz="0" w:space="0" w:color="auto"/>
              </w:divBdr>
            </w:div>
            <w:div w:id="1117020256">
              <w:marLeft w:val="0"/>
              <w:marRight w:val="0"/>
              <w:marTop w:val="0"/>
              <w:marBottom w:val="0"/>
              <w:divBdr>
                <w:top w:val="none" w:sz="0" w:space="0" w:color="auto"/>
                <w:left w:val="none" w:sz="0" w:space="0" w:color="auto"/>
                <w:bottom w:val="none" w:sz="0" w:space="0" w:color="auto"/>
                <w:right w:val="none" w:sz="0" w:space="0" w:color="auto"/>
              </w:divBdr>
            </w:div>
            <w:div w:id="1624724666">
              <w:marLeft w:val="0"/>
              <w:marRight w:val="0"/>
              <w:marTop w:val="0"/>
              <w:marBottom w:val="0"/>
              <w:divBdr>
                <w:top w:val="none" w:sz="0" w:space="0" w:color="auto"/>
                <w:left w:val="none" w:sz="0" w:space="0" w:color="auto"/>
                <w:bottom w:val="none" w:sz="0" w:space="0" w:color="auto"/>
                <w:right w:val="none" w:sz="0" w:space="0" w:color="auto"/>
              </w:divBdr>
            </w:div>
            <w:div w:id="63727536">
              <w:marLeft w:val="0"/>
              <w:marRight w:val="0"/>
              <w:marTop w:val="0"/>
              <w:marBottom w:val="0"/>
              <w:divBdr>
                <w:top w:val="none" w:sz="0" w:space="0" w:color="auto"/>
                <w:left w:val="none" w:sz="0" w:space="0" w:color="auto"/>
                <w:bottom w:val="none" w:sz="0" w:space="0" w:color="auto"/>
                <w:right w:val="none" w:sz="0" w:space="0" w:color="auto"/>
              </w:divBdr>
            </w:div>
            <w:div w:id="1997802407">
              <w:marLeft w:val="0"/>
              <w:marRight w:val="0"/>
              <w:marTop w:val="0"/>
              <w:marBottom w:val="0"/>
              <w:divBdr>
                <w:top w:val="none" w:sz="0" w:space="0" w:color="auto"/>
                <w:left w:val="none" w:sz="0" w:space="0" w:color="auto"/>
                <w:bottom w:val="none" w:sz="0" w:space="0" w:color="auto"/>
                <w:right w:val="none" w:sz="0" w:space="0" w:color="auto"/>
              </w:divBdr>
            </w:div>
            <w:div w:id="589898594">
              <w:marLeft w:val="0"/>
              <w:marRight w:val="0"/>
              <w:marTop w:val="0"/>
              <w:marBottom w:val="0"/>
              <w:divBdr>
                <w:top w:val="none" w:sz="0" w:space="0" w:color="auto"/>
                <w:left w:val="none" w:sz="0" w:space="0" w:color="auto"/>
                <w:bottom w:val="none" w:sz="0" w:space="0" w:color="auto"/>
                <w:right w:val="none" w:sz="0" w:space="0" w:color="auto"/>
              </w:divBdr>
            </w:div>
            <w:div w:id="1928347261">
              <w:marLeft w:val="0"/>
              <w:marRight w:val="0"/>
              <w:marTop w:val="0"/>
              <w:marBottom w:val="0"/>
              <w:divBdr>
                <w:top w:val="none" w:sz="0" w:space="0" w:color="auto"/>
                <w:left w:val="none" w:sz="0" w:space="0" w:color="auto"/>
                <w:bottom w:val="none" w:sz="0" w:space="0" w:color="auto"/>
                <w:right w:val="none" w:sz="0" w:space="0" w:color="auto"/>
              </w:divBdr>
            </w:div>
            <w:div w:id="1523276949">
              <w:marLeft w:val="0"/>
              <w:marRight w:val="0"/>
              <w:marTop w:val="0"/>
              <w:marBottom w:val="0"/>
              <w:divBdr>
                <w:top w:val="none" w:sz="0" w:space="0" w:color="auto"/>
                <w:left w:val="none" w:sz="0" w:space="0" w:color="auto"/>
                <w:bottom w:val="none" w:sz="0" w:space="0" w:color="auto"/>
                <w:right w:val="none" w:sz="0" w:space="0" w:color="auto"/>
              </w:divBdr>
            </w:div>
            <w:div w:id="1531531235">
              <w:marLeft w:val="0"/>
              <w:marRight w:val="0"/>
              <w:marTop w:val="0"/>
              <w:marBottom w:val="0"/>
              <w:divBdr>
                <w:top w:val="none" w:sz="0" w:space="0" w:color="auto"/>
                <w:left w:val="none" w:sz="0" w:space="0" w:color="auto"/>
                <w:bottom w:val="none" w:sz="0" w:space="0" w:color="auto"/>
                <w:right w:val="none" w:sz="0" w:space="0" w:color="auto"/>
              </w:divBdr>
            </w:div>
            <w:div w:id="1617445091">
              <w:marLeft w:val="0"/>
              <w:marRight w:val="0"/>
              <w:marTop w:val="0"/>
              <w:marBottom w:val="0"/>
              <w:divBdr>
                <w:top w:val="none" w:sz="0" w:space="0" w:color="auto"/>
                <w:left w:val="none" w:sz="0" w:space="0" w:color="auto"/>
                <w:bottom w:val="none" w:sz="0" w:space="0" w:color="auto"/>
                <w:right w:val="none" w:sz="0" w:space="0" w:color="auto"/>
              </w:divBdr>
            </w:div>
            <w:div w:id="1802915714">
              <w:marLeft w:val="0"/>
              <w:marRight w:val="0"/>
              <w:marTop w:val="0"/>
              <w:marBottom w:val="0"/>
              <w:divBdr>
                <w:top w:val="none" w:sz="0" w:space="0" w:color="auto"/>
                <w:left w:val="none" w:sz="0" w:space="0" w:color="auto"/>
                <w:bottom w:val="none" w:sz="0" w:space="0" w:color="auto"/>
                <w:right w:val="none" w:sz="0" w:space="0" w:color="auto"/>
              </w:divBdr>
            </w:div>
            <w:div w:id="1250582002">
              <w:marLeft w:val="0"/>
              <w:marRight w:val="0"/>
              <w:marTop w:val="0"/>
              <w:marBottom w:val="0"/>
              <w:divBdr>
                <w:top w:val="none" w:sz="0" w:space="0" w:color="auto"/>
                <w:left w:val="none" w:sz="0" w:space="0" w:color="auto"/>
                <w:bottom w:val="none" w:sz="0" w:space="0" w:color="auto"/>
                <w:right w:val="none" w:sz="0" w:space="0" w:color="auto"/>
              </w:divBdr>
            </w:div>
            <w:div w:id="562722021">
              <w:marLeft w:val="0"/>
              <w:marRight w:val="0"/>
              <w:marTop w:val="0"/>
              <w:marBottom w:val="0"/>
              <w:divBdr>
                <w:top w:val="none" w:sz="0" w:space="0" w:color="auto"/>
                <w:left w:val="none" w:sz="0" w:space="0" w:color="auto"/>
                <w:bottom w:val="none" w:sz="0" w:space="0" w:color="auto"/>
                <w:right w:val="none" w:sz="0" w:space="0" w:color="auto"/>
              </w:divBdr>
            </w:div>
            <w:div w:id="609433462">
              <w:marLeft w:val="0"/>
              <w:marRight w:val="0"/>
              <w:marTop w:val="0"/>
              <w:marBottom w:val="0"/>
              <w:divBdr>
                <w:top w:val="none" w:sz="0" w:space="0" w:color="auto"/>
                <w:left w:val="none" w:sz="0" w:space="0" w:color="auto"/>
                <w:bottom w:val="none" w:sz="0" w:space="0" w:color="auto"/>
                <w:right w:val="none" w:sz="0" w:space="0" w:color="auto"/>
              </w:divBdr>
            </w:div>
            <w:div w:id="950238320">
              <w:marLeft w:val="0"/>
              <w:marRight w:val="0"/>
              <w:marTop w:val="0"/>
              <w:marBottom w:val="0"/>
              <w:divBdr>
                <w:top w:val="none" w:sz="0" w:space="0" w:color="auto"/>
                <w:left w:val="none" w:sz="0" w:space="0" w:color="auto"/>
                <w:bottom w:val="none" w:sz="0" w:space="0" w:color="auto"/>
                <w:right w:val="none" w:sz="0" w:space="0" w:color="auto"/>
              </w:divBdr>
            </w:div>
            <w:div w:id="48696025">
              <w:marLeft w:val="0"/>
              <w:marRight w:val="0"/>
              <w:marTop w:val="0"/>
              <w:marBottom w:val="0"/>
              <w:divBdr>
                <w:top w:val="none" w:sz="0" w:space="0" w:color="auto"/>
                <w:left w:val="none" w:sz="0" w:space="0" w:color="auto"/>
                <w:bottom w:val="none" w:sz="0" w:space="0" w:color="auto"/>
                <w:right w:val="none" w:sz="0" w:space="0" w:color="auto"/>
              </w:divBdr>
            </w:div>
            <w:div w:id="577979568">
              <w:marLeft w:val="0"/>
              <w:marRight w:val="0"/>
              <w:marTop w:val="0"/>
              <w:marBottom w:val="0"/>
              <w:divBdr>
                <w:top w:val="none" w:sz="0" w:space="0" w:color="auto"/>
                <w:left w:val="none" w:sz="0" w:space="0" w:color="auto"/>
                <w:bottom w:val="none" w:sz="0" w:space="0" w:color="auto"/>
                <w:right w:val="none" w:sz="0" w:space="0" w:color="auto"/>
              </w:divBdr>
            </w:div>
            <w:div w:id="800196176">
              <w:marLeft w:val="0"/>
              <w:marRight w:val="0"/>
              <w:marTop w:val="0"/>
              <w:marBottom w:val="0"/>
              <w:divBdr>
                <w:top w:val="none" w:sz="0" w:space="0" w:color="auto"/>
                <w:left w:val="none" w:sz="0" w:space="0" w:color="auto"/>
                <w:bottom w:val="none" w:sz="0" w:space="0" w:color="auto"/>
                <w:right w:val="none" w:sz="0" w:space="0" w:color="auto"/>
              </w:divBdr>
            </w:div>
            <w:div w:id="650907843">
              <w:marLeft w:val="0"/>
              <w:marRight w:val="0"/>
              <w:marTop w:val="0"/>
              <w:marBottom w:val="0"/>
              <w:divBdr>
                <w:top w:val="none" w:sz="0" w:space="0" w:color="auto"/>
                <w:left w:val="none" w:sz="0" w:space="0" w:color="auto"/>
                <w:bottom w:val="none" w:sz="0" w:space="0" w:color="auto"/>
                <w:right w:val="none" w:sz="0" w:space="0" w:color="auto"/>
              </w:divBdr>
            </w:div>
            <w:div w:id="245236362">
              <w:marLeft w:val="0"/>
              <w:marRight w:val="0"/>
              <w:marTop w:val="0"/>
              <w:marBottom w:val="0"/>
              <w:divBdr>
                <w:top w:val="none" w:sz="0" w:space="0" w:color="auto"/>
                <w:left w:val="none" w:sz="0" w:space="0" w:color="auto"/>
                <w:bottom w:val="none" w:sz="0" w:space="0" w:color="auto"/>
                <w:right w:val="none" w:sz="0" w:space="0" w:color="auto"/>
              </w:divBdr>
            </w:div>
            <w:div w:id="59603367">
              <w:marLeft w:val="0"/>
              <w:marRight w:val="0"/>
              <w:marTop w:val="0"/>
              <w:marBottom w:val="0"/>
              <w:divBdr>
                <w:top w:val="none" w:sz="0" w:space="0" w:color="auto"/>
                <w:left w:val="none" w:sz="0" w:space="0" w:color="auto"/>
                <w:bottom w:val="none" w:sz="0" w:space="0" w:color="auto"/>
                <w:right w:val="none" w:sz="0" w:space="0" w:color="auto"/>
              </w:divBdr>
            </w:div>
            <w:div w:id="794644550">
              <w:marLeft w:val="0"/>
              <w:marRight w:val="0"/>
              <w:marTop w:val="0"/>
              <w:marBottom w:val="0"/>
              <w:divBdr>
                <w:top w:val="none" w:sz="0" w:space="0" w:color="auto"/>
                <w:left w:val="none" w:sz="0" w:space="0" w:color="auto"/>
                <w:bottom w:val="none" w:sz="0" w:space="0" w:color="auto"/>
                <w:right w:val="none" w:sz="0" w:space="0" w:color="auto"/>
              </w:divBdr>
            </w:div>
            <w:div w:id="714701127">
              <w:marLeft w:val="0"/>
              <w:marRight w:val="0"/>
              <w:marTop w:val="0"/>
              <w:marBottom w:val="0"/>
              <w:divBdr>
                <w:top w:val="none" w:sz="0" w:space="0" w:color="auto"/>
                <w:left w:val="none" w:sz="0" w:space="0" w:color="auto"/>
                <w:bottom w:val="none" w:sz="0" w:space="0" w:color="auto"/>
                <w:right w:val="none" w:sz="0" w:space="0" w:color="auto"/>
              </w:divBdr>
            </w:div>
            <w:div w:id="1127047875">
              <w:marLeft w:val="0"/>
              <w:marRight w:val="0"/>
              <w:marTop w:val="0"/>
              <w:marBottom w:val="0"/>
              <w:divBdr>
                <w:top w:val="none" w:sz="0" w:space="0" w:color="auto"/>
                <w:left w:val="none" w:sz="0" w:space="0" w:color="auto"/>
                <w:bottom w:val="none" w:sz="0" w:space="0" w:color="auto"/>
                <w:right w:val="none" w:sz="0" w:space="0" w:color="auto"/>
              </w:divBdr>
            </w:div>
            <w:div w:id="1805583799">
              <w:marLeft w:val="0"/>
              <w:marRight w:val="0"/>
              <w:marTop w:val="0"/>
              <w:marBottom w:val="0"/>
              <w:divBdr>
                <w:top w:val="none" w:sz="0" w:space="0" w:color="auto"/>
                <w:left w:val="none" w:sz="0" w:space="0" w:color="auto"/>
                <w:bottom w:val="none" w:sz="0" w:space="0" w:color="auto"/>
                <w:right w:val="none" w:sz="0" w:space="0" w:color="auto"/>
              </w:divBdr>
            </w:div>
            <w:div w:id="1180243833">
              <w:marLeft w:val="0"/>
              <w:marRight w:val="0"/>
              <w:marTop w:val="0"/>
              <w:marBottom w:val="0"/>
              <w:divBdr>
                <w:top w:val="none" w:sz="0" w:space="0" w:color="auto"/>
                <w:left w:val="none" w:sz="0" w:space="0" w:color="auto"/>
                <w:bottom w:val="none" w:sz="0" w:space="0" w:color="auto"/>
                <w:right w:val="none" w:sz="0" w:space="0" w:color="auto"/>
              </w:divBdr>
            </w:div>
            <w:div w:id="304697603">
              <w:marLeft w:val="0"/>
              <w:marRight w:val="0"/>
              <w:marTop w:val="0"/>
              <w:marBottom w:val="0"/>
              <w:divBdr>
                <w:top w:val="none" w:sz="0" w:space="0" w:color="auto"/>
                <w:left w:val="none" w:sz="0" w:space="0" w:color="auto"/>
                <w:bottom w:val="none" w:sz="0" w:space="0" w:color="auto"/>
                <w:right w:val="none" w:sz="0" w:space="0" w:color="auto"/>
              </w:divBdr>
            </w:div>
            <w:div w:id="2136636628">
              <w:marLeft w:val="0"/>
              <w:marRight w:val="0"/>
              <w:marTop w:val="0"/>
              <w:marBottom w:val="0"/>
              <w:divBdr>
                <w:top w:val="none" w:sz="0" w:space="0" w:color="auto"/>
                <w:left w:val="none" w:sz="0" w:space="0" w:color="auto"/>
                <w:bottom w:val="none" w:sz="0" w:space="0" w:color="auto"/>
                <w:right w:val="none" w:sz="0" w:space="0" w:color="auto"/>
              </w:divBdr>
            </w:div>
            <w:div w:id="159010509">
              <w:marLeft w:val="0"/>
              <w:marRight w:val="0"/>
              <w:marTop w:val="0"/>
              <w:marBottom w:val="0"/>
              <w:divBdr>
                <w:top w:val="none" w:sz="0" w:space="0" w:color="auto"/>
                <w:left w:val="none" w:sz="0" w:space="0" w:color="auto"/>
                <w:bottom w:val="none" w:sz="0" w:space="0" w:color="auto"/>
                <w:right w:val="none" w:sz="0" w:space="0" w:color="auto"/>
              </w:divBdr>
            </w:div>
            <w:div w:id="931814591">
              <w:marLeft w:val="0"/>
              <w:marRight w:val="0"/>
              <w:marTop w:val="0"/>
              <w:marBottom w:val="0"/>
              <w:divBdr>
                <w:top w:val="none" w:sz="0" w:space="0" w:color="auto"/>
                <w:left w:val="none" w:sz="0" w:space="0" w:color="auto"/>
                <w:bottom w:val="none" w:sz="0" w:space="0" w:color="auto"/>
                <w:right w:val="none" w:sz="0" w:space="0" w:color="auto"/>
              </w:divBdr>
            </w:div>
            <w:div w:id="813180765">
              <w:marLeft w:val="0"/>
              <w:marRight w:val="0"/>
              <w:marTop w:val="0"/>
              <w:marBottom w:val="0"/>
              <w:divBdr>
                <w:top w:val="none" w:sz="0" w:space="0" w:color="auto"/>
                <w:left w:val="none" w:sz="0" w:space="0" w:color="auto"/>
                <w:bottom w:val="none" w:sz="0" w:space="0" w:color="auto"/>
                <w:right w:val="none" w:sz="0" w:space="0" w:color="auto"/>
              </w:divBdr>
            </w:div>
            <w:div w:id="1006055505">
              <w:marLeft w:val="0"/>
              <w:marRight w:val="0"/>
              <w:marTop w:val="0"/>
              <w:marBottom w:val="0"/>
              <w:divBdr>
                <w:top w:val="none" w:sz="0" w:space="0" w:color="auto"/>
                <w:left w:val="none" w:sz="0" w:space="0" w:color="auto"/>
                <w:bottom w:val="none" w:sz="0" w:space="0" w:color="auto"/>
                <w:right w:val="none" w:sz="0" w:space="0" w:color="auto"/>
              </w:divBdr>
            </w:div>
            <w:div w:id="842402191">
              <w:marLeft w:val="0"/>
              <w:marRight w:val="0"/>
              <w:marTop w:val="0"/>
              <w:marBottom w:val="0"/>
              <w:divBdr>
                <w:top w:val="none" w:sz="0" w:space="0" w:color="auto"/>
                <w:left w:val="none" w:sz="0" w:space="0" w:color="auto"/>
                <w:bottom w:val="none" w:sz="0" w:space="0" w:color="auto"/>
                <w:right w:val="none" w:sz="0" w:space="0" w:color="auto"/>
              </w:divBdr>
            </w:div>
            <w:div w:id="933241508">
              <w:marLeft w:val="0"/>
              <w:marRight w:val="0"/>
              <w:marTop w:val="0"/>
              <w:marBottom w:val="0"/>
              <w:divBdr>
                <w:top w:val="none" w:sz="0" w:space="0" w:color="auto"/>
                <w:left w:val="none" w:sz="0" w:space="0" w:color="auto"/>
                <w:bottom w:val="none" w:sz="0" w:space="0" w:color="auto"/>
                <w:right w:val="none" w:sz="0" w:space="0" w:color="auto"/>
              </w:divBdr>
            </w:div>
            <w:div w:id="85736105">
              <w:marLeft w:val="0"/>
              <w:marRight w:val="0"/>
              <w:marTop w:val="0"/>
              <w:marBottom w:val="0"/>
              <w:divBdr>
                <w:top w:val="none" w:sz="0" w:space="0" w:color="auto"/>
                <w:left w:val="none" w:sz="0" w:space="0" w:color="auto"/>
                <w:bottom w:val="none" w:sz="0" w:space="0" w:color="auto"/>
                <w:right w:val="none" w:sz="0" w:space="0" w:color="auto"/>
              </w:divBdr>
            </w:div>
            <w:div w:id="2045667074">
              <w:marLeft w:val="0"/>
              <w:marRight w:val="0"/>
              <w:marTop w:val="0"/>
              <w:marBottom w:val="0"/>
              <w:divBdr>
                <w:top w:val="none" w:sz="0" w:space="0" w:color="auto"/>
                <w:left w:val="none" w:sz="0" w:space="0" w:color="auto"/>
                <w:bottom w:val="none" w:sz="0" w:space="0" w:color="auto"/>
                <w:right w:val="none" w:sz="0" w:space="0" w:color="auto"/>
              </w:divBdr>
            </w:div>
            <w:div w:id="1836653811">
              <w:marLeft w:val="0"/>
              <w:marRight w:val="0"/>
              <w:marTop w:val="0"/>
              <w:marBottom w:val="0"/>
              <w:divBdr>
                <w:top w:val="none" w:sz="0" w:space="0" w:color="auto"/>
                <w:left w:val="none" w:sz="0" w:space="0" w:color="auto"/>
                <w:bottom w:val="none" w:sz="0" w:space="0" w:color="auto"/>
                <w:right w:val="none" w:sz="0" w:space="0" w:color="auto"/>
              </w:divBdr>
            </w:div>
            <w:div w:id="646859366">
              <w:marLeft w:val="0"/>
              <w:marRight w:val="0"/>
              <w:marTop w:val="0"/>
              <w:marBottom w:val="0"/>
              <w:divBdr>
                <w:top w:val="none" w:sz="0" w:space="0" w:color="auto"/>
                <w:left w:val="none" w:sz="0" w:space="0" w:color="auto"/>
                <w:bottom w:val="none" w:sz="0" w:space="0" w:color="auto"/>
                <w:right w:val="none" w:sz="0" w:space="0" w:color="auto"/>
              </w:divBdr>
            </w:div>
            <w:div w:id="1336304354">
              <w:marLeft w:val="0"/>
              <w:marRight w:val="0"/>
              <w:marTop w:val="0"/>
              <w:marBottom w:val="0"/>
              <w:divBdr>
                <w:top w:val="none" w:sz="0" w:space="0" w:color="auto"/>
                <w:left w:val="none" w:sz="0" w:space="0" w:color="auto"/>
                <w:bottom w:val="none" w:sz="0" w:space="0" w:color="auto"/>
                <w:right w:val="none" w:sz="0" w:space="0" w:color="auto"/>
              </w:divBdr>
            </w:div>
            <w:div w:id="252512502">
              <w:marLeft w:val="0"/>
              <w:marRight w:val="0"/>
              <w:marTop w:val="0"/>
              <w:marBottom w:val="0"/>
              <w:divBdr>
                <w:top w:val="none" w:sz="0" w:space="0" w:color="auto"/>
                <w:left w:val="none" w:sz="0" w:space="0" w:color="auto"/>
                <w:bottom w:val="none" w:sz="0" w:space="0" w:color="auto"/>
                <w:right w:val="none" w:sz="0" w:space="0" w:color="auto"/>
              </w:divBdr>
            </w:div>
            <w:div w:id="1321275599">
              <w:marLeft w:val="0"/>
              <w:marRight w:val="0"/>
              <w:marTop w:val="0"/>
              <w:marBottom w:val="0"/>
              <w:divBdr>
                <w:top w:val="none" w:sz="0" w:space="0" w:color="auto"/>
                <w:left w:val="none" w:sz="0" w:space="0" w:color="auto"/>
                <w:bottom w:val="none" w:sz="0" w:space="0" w:color="auto"/>
                <w:right w:val="none" w:sz="0" w:space="0" w:color="auto"/>
              </w:divBdr>
            </w:div>
            <w:div w:id="1876848864">
              <w:marLeft w:val="0"/>
              <w:marRight w:val="0"/>
              <w:marTop w:val="0"/>
              <w:marBottom w:val="0"/>
              <w:divBdr>
                <w:top w:val="none" w:sz="0" w:space="0" w:color="auto"/>
                <w:left w:val="none" w:sz="0" w:space="0" w:color="auto"/>
                <w:bottom w:val="none" w:sz="0" w:space="0" w:color="auto"/>
                <w:right w:val="none" w:sz="0" w:space="0" w:color="auto"/>
              </w:divBdr>
            </w:div>
            <w:div w:id="1848593643">
              <w:marLeft w:val="0"/>
              <w:marRight w:val="0"/>
              <w:marTop w:val="0"/>
              <w:marBottom w:val="0"/>
              <w:divBdr>
                <w:top w:val="none" w:sz="0" w:space="0" w:color="auto"/>
                <w:left w:val="none" w:sz="0" w:space="0" w:color="auto"/>
                <w:bottom w:val="none" w:sz="0" w:space="0" w:color="auto"/>
                <w:right w:val="none" w:sz="0" w:space="0" w:color="auto"/>
              </w:divBdr>
            </w:div>
            <w:div w:id="1880318598">
              <w:marLeft w:val="0"/>
              <w:marRight w:val="0"/>
              <w:marTop w:val="0"/>
              <w:marBottom w:val="0"/>
              <w:divBdr>
                <w:top w:val="none" w:sz="0" w:space="0" w:color="auto"/>
                <w:left w:val="none" w:sz="0" w:space="0" w:color="auto"/>
                <w:bottom w:val="none" w:sz="0" w:space="0" w:color="auto"/>
                <w:right w:val="none" w:sz="0" w:space="0" w:color="auto"/>
              </w:divBdr>
            </w:div>
            <w:div w:id="1688555693">
              <w:marLeft w:val="0"/>
              <w:marRight w:val="0"/>
              <w:marTop w:val="0"/>
              <w:marBottom w:val="0"/>
              <w:divBdr>
                <w:top w:val="none" w:sz="0" w:space="0" w:color="auto"/>
                <w:left w:val="none" w:sz="0" w:space="0" w:color="auto"/>
                <w:bottom w:val="none" w:sz="0" w:space="0" w:color="auto"/>
                <w:right w:val="none" w:sz="0" w:space="0" w:color="auto"/>
              </w:divBdr>
            </w:div>
            <w:div w:id="542331008">
              <w:marLeft w:val="0"/>
              <w:marRight w:val="0"/>
              <w:marTop w:val="0"/>
              <w:marBottom w:val="0"/>
              <w:divBdr>
                <w:top w:val="none" w:sz="0" w:space="0" w:color="auto"/>
                <w:left w:val="none" w:sz="0" w:space="0" w:color="auto"/>
                <w:bottom w:val="none" w:sz="0" w:space="0" w:color="auto"/>
                <w:right w:val="none" w:sz="0" w:space="0" w:color="auto"/>
              </w:divBdr>
            </w:div>
            <w:div w:id="1639413519">
              <w:marLeft w:val="0"/>
              <w:marRight w:val="0"/>
              <w:marTop w:val="0"/>
              <w:marBottom w:val="0"/>
              <w:divBdr>
                <w:top w:val="none" w:sz="0" w:space="0" w:color="auto"/>
                <w:left w:val="none" w:sz="0" w:space="0" w:color="auto"/>
                <w:bottom w:val="none" w:sz="0" w:space="0" w:color="auto"/>
                <w:right w:val="none" w:sz="0" w:space="0" w:color="auto"/>
              </w:divBdr>
            </w:div>
            <w:div w:id="366757399">
              <w:marLeft w:val="0"/>
              <w:marRight w:val="0"/>
              <w:marTop w:val="0"/>
              <w:marBottom w:val="0"/>
              <w:divBdr>
                <w:top w:val="none" w:sz="0" w:space="0" w:color="auto"/>
                <w:left w:val="none" w:sz="0" w:space="0" w:color="auto"/>
                <w:bottom w:val="none" w:sz="0" w:space="0" w:color="auto"/>
                <w:right w:val="none" w:sz="0" w:space="0" w:color="auto"/>
              </w:divBdr>
            </w:div>
            <w:div w:id="1913656757">
              <w:marLeft w:val="0"/>
              <w:marRight w:val="0"/>
              <w:marTop w:val="0"/>
              <w:marBottom w:val="0"/>
              <w:divBdr>
                <w:top w:val="none" w:sz="0" w:space="0" w:color="auto"/>
                <w:left w:val="none" w:sz="0" w:space="0" w:color="auto"/>
                <w:bottom w:val="none" w:sz="0" w:space="0" w:color="auto"/>
                <w:right w:val="none" w:sz="0" w:space="0" w:color="auto"/>
              </w:divBdr>
            </w:div>
            <w:div w:id="1630940950">
              <w:marLeft w:val="0"/>
              <w:marRight w:val="0"/>
              <w:marTop w:val="0"/>
              <w:marBottom w:val="0"/>
              <w:divBdr>
                <w:top w:val="none" w:sz="0" w:space="0" w:color="auto"/>
                <w:left w:val="none" w:sz="0" w:space="0" w:color="auto"/>
                <w:bottom w:val="none" w:sz="0" w:space="0" w:color="auto"/>
                <w:right w:val="none" w:sz="0" w:space="0" w:color="auto"/>
              </w:divBdr>
            </w:div>
            <w:div w:id="1714229634">
              <w:marLeft w:val="0"/>
              <w:marRight w:val="0"/>
              <w:marTop w:val="0"/>
              <w:marBottom w:val="0"/>
              <w:divBdr>
                <w:top w:val="none" w:sz="0" w:space="0" w:color="auto"/>
                <w:left w:val="none" w:sz="0" w:space="0" w:color="auto"/>
                <w:bottom w:val="none" w:sz="0" w:space="0" w:color="auto"/>
                <w:right w:val="none" w:sz="0" w:space="0" w:color="auto"/>
              </w:divBdr>
            </w:div>
            <w:div w:id="730009233">
              <w:marLeft w:val="0"/>
              <w:marRight w:val="0"/>
              <w:marTop w:val="0"/>
              <w:marBottom w:val="0"/>
              <w:divBdr>
                <w:top w:val="none" w:sz="0" w:space="0" w:color="auto"/>
                <w:left w:val="none" w:sz="0" w:space="0" w:color="auto"/>
                <w:bottom w:val="none" w:sz="0" w:space="0" w:color="auto"/>
                <w:right w:val="none" w:sz="0" w:space="0" w:color="auto"/>
              </w:divBdr>
            </w:div>
            <w:div w:id="1342195021">
              <w:marLeft w:val="0"/>
              <w:marRight w:val="0"/>
              <w:marTop w:val="0"/>
              <w:marBottom w:val="0"/>
              <w:divBdr>
                <w:top w:val="none" w:sz="0" w:space="0" w:color="auto"/>
                <w:left w:val="none" w:sz="0" w:space="0" w:color="auto"/>
                <w:bottom w:val="none" w:sz="0" w:space="0" w:color="auto"/>
                <w:right w:val="none" w:sz="0" w:space="0" w:color="auto"/>
              </w:divBdr>
            </w:div>
            <w:div w:id="1097211729">
              <w:marLeft w:val="0"/>
              <w:marRight w:val="0"/>
              <w:marTop w:val="0"/>
              <w:marBottom w:val="0"/>
              <w:divBdr>
                <w:top w:val="none" w:sz="0" w:space="0" w:color="auto"/>
                <w:left w:val="none" w:sz="0" w:space="0" w:color="auto"/>
                <w:bottom w:val="none" w:sz="0" w:space="0" w:color="auto"/>
                <w:right w:val="none" w:sz="0" w:space="0" w:color="auto"/>
              </w:divBdr>
            </w:div>
            <w:div w:id="1950355269">
              <w:marLeft w:val="0"/>
              <w:marRight w:val="0"/>
              <w:marTop w:val="0"/>
              <w:marBottom w:val="0"/>
              <w:divBdr>
                <w:top w:val="none" w:sz="0" w:space="0" w:color="auto"/>
                <w:left w:val="none" w:sz="0" w:space="0" w:color="auto"/>
                <w:bottom w:val="none" w:sz="0" w:space="0" w:color="auto"/>
                <w:right w:val="none" w:sz="0" w:space="0" w:color="auto"/>
              </w:divBdr>
            </w:div>
            <w:div w:id="1387490767">
              <w:marLeft w:val="0"/>
              <w:marRight w:val="0"/>
              <w:marTop w:val="0"/>
              <w:marBottom w:val="0"/>
              <w:divBdr>
                <w:top w:val="none" w:sz="0" w:space="0" w:color="auto"/>
                <w:left w:val="none" w:sz="0" w:space="0" w:color="auto"/>
                <w:bottom w:val="none" w:sz="0" w:space="0" w:color="auto"/>
                <w:right w:val="none" w:sz="0" w:space="0" w:color="auto"/>
              </w:divBdr>
            </w:div>
            <w:div w:id="1129974344">
              <w:marLeft w:val="0"/>
              <w:marRight w:val="0"/>
              <w:marTop w:val="0"/>
              <w:marBottom w:val="0"/>
              <w:divBdr>
                <w:top w:val="none" w:sz="0" w:space="0" w:color="auto"/>
                <w:left w:val="none" w:sz="0" w:space="0" w:color="auto"/>
                <w:bottom w:val="none" w:sz="0" w:space="0" w:color="auto"/>
                <w:right w:val="none" w:sz="0" w:space="0" w:color="auto"/>
              </w:divBdr>
            </w:div>
            <w:div w:id="2075547318">
              <w:marLeft w:val="0"/>
              <w:marRight w:val="0"/>
              <w:marTop w:val="0"/>
              <w:marBottom w:val="0"/>
              <w:divBdr>
                <w:top w:val="none" w:sz="0" w:space="0" w:color="auto"/>
                <w:left w:val="none" w:sz="0" w:space="0" w:color="auto"/>
                <w:bottom w:val="none" w:sz="0" w:space="0" w:color="auto"/>
                <w:right w:val="none" w:sz="0" w:space="0" w:color="auto"/>
              </w:divBdr>
            </w:div>
            <w:div w:id="470294657">
              <w:marLeft w:val="0"/>
              <w:marRight w:val="0"/>
              <w:marTop w:val="0"/>
              <w:marBottom w:val="0"/>
              <w:divBdr>
                <w:top w:val="none" w:sz="0" w:space="0" w:color="auto"/>
                <w:left w:val="none" w:sz="0" w:space="0" w:color="auto"/>
                <w:bottom w:val="none" w:sz="0" w:space="0" w:color="auto"/>
                <w:right w:val="none" w:sz="0" w:space="0" w:color="auto"/>
              </w:divBdr>
            </w:div>
            <w:div w:id="1997956229">
              <w:marLeft w:val="0"/>
              <w:marRight w:val="0"/>
              <w:marTop w:val="0"/>
              <w:marBottom w:val="0"/>
              <w:divBdr>
                <w:top w:val="none" w:sz="0" w:space="0" w:color="auto"/>
                <w:left w:val="none" w:sz="0" w:space="0" w:color="auto"/>
                <w:bottom w:val="none" w:sz="0" w:space="0" w:color="auto"/>
                <w:right w:val="none" w:sz="0" w:space="0" w:color="auto"/>
              </w:divBdr>
            </w:div>
            <w:div w:id="1758357419">
              <w:marLeft w:val="0"/>
              <w:marRight w:val="0"/>
              <w:marTop w:val="0"/>
              <w:marBottom w:val="0"/>
              <w:divBdr>
                <w:top w:val="none" w:sz="0" w:space="0" w:color="auto"/>
                <w:left w:val="none" w:sz="0" w:space="0" w:color="auto"/>
                <w:bottom w:val="none" w:sz="0" w:space="0" w:color="auto"/>
                <w:right w:val="none" w:sz="0" w:space="0" w:color="auto"/>
              </w:divBdr>
            </w:div>
            <w:div w:id="768280775">
              <w:marLeft w:val="0"/>
              <w:marRight w:val="0"/>
              <w:marTop w:val="0"/>
              <w:marBottom w:val="0"/>
              <w:divBdr>
                <w:top w:val="none" w:sz="0" w:space="0" w:color="auto"/>
                <w:left w:val="none" w:sz="0" w:space="0" w:color="auto"/>
                <w:bottom w:val="none" w:sz="0" w:space="0" w:color="auto"/>
                <w:right w:val="none" w:sz="0" w:space="0" w:color="auto"/>
              </w:divBdr>
            </w:div>
            <w:div w:id="854078543">
              <w:marLeft w:val="0"/>
              <w:marRight w:val="0"/>
              <w:marTop w:val="0"/>
              <w:marBottom w:val="0"/>
              <w:divBdr>
                <w:top w:val="none" w:sz="0" w:space="0" w:color="auto"/>
                <w:left w:val="none" w:sz="0" w:space="0" w:color="auto"/>
                <w:bottom w:val="none" w:sz="0" w:space="0" w:color="auto"/>
                <w:right w:val="none" w:sz="0" w:space="0" w:color="auto"/>
              </w:divBdr>
            </w:div>
            <w:div w:id="1151601945">
              <w:marLeft w:val="0"/>
              <w:marRight w:val="0"/>
              <w:marTop w:val="0"/>
              <w:marBottom w:val="0"/>
              <w:divBdr>
                <w:top w:val="none" w:sz="0" w:space="0" w:color="auto"/>
                <w:left w:val="none" w:sz="0" w:space="0" w:color="auto"/>
                <w:bottom w:val="none" w:sz="0" w:space="0" w:color="auto"/>
                <w:right w:val="none" w:sz="0" w:space="0" w:color="auto"/>
              </w:divBdr>
            </w:div>
            <w:div w:id="199785653">
              <w:marLeft w:val="0"/>
              <w:marRight w:val="0"/>
              <w:marTop w:val="0"/>
              <w:marBottom w:val="0"/>
              <w:divBdr>
                <w:top w:val="none" w:sz="0" w:space="0" w:color="auto"/>
                <w:left w:val="none" w:sz="0" w:space="0" w:color="auto"/>
                <w:bottom w:val="none" w:sz="0" w:space="0" w:color="auto"/>
                <w:right w:val="none" w:sz="0" w:space="0" w:color="auto"/>
              </w:divBdr>
            </w:div>
            <w:div w:id="1405106758">
              <w:marLeft w:val="0"/>
              <w:marRight w:val="0"/>
              <w:marTop w:val="0"/>
              <w:marBottom w:val="0"/>
              <w:divBdr>
                <w:top w:val="none" w:sz="0" w:space="0" w:color="auto"/>
                <w:left w:val="none" w:sz="0" w:space="0" w:color="auto"/>
                <w:bottom w:val="none" w:sz="0" w:space="0" w:color="auto"/>
                <w:right w:val="none" w:sz="0" w:space="0" w:color="auto"/>
              </w:divBdr>
            </w:div>
            <w:div w:id="805243947">
              <w:marLeft w:val="0"/>
              <w:marRight w:val="0"/>
              <w:marTop w:val="0"/>
              <w:marBottom w:val="0"/>
              <w:divBdr>
                <w:top w:val="none" w:sz="0" w:space="0" w:color="auto"/>
                <w:left w:val="none" w:sz="0" w:space="0" w:color="auto"/>
                <w:bottom w:val="none" w:sz="0" w:space="0" w:color="auto"/>
                <w:right w:val="none" w:sz="0" w:space="0" w:color="auto"/>
              </w:divBdr>
            </w:div>
            <w:div w:id="1502626805">
              <w:marLeft w:val="0"/>
              <w:marRight w:val="0"/>
              <w:marTop w:val="0"/>
              <w:marBottom w:val="0"/>
              <w:divBdr>
                <w:top w:val="none" w:sz="0" w:space="0" w:color="auto"/>
                <w:left w:val="none" w:sz="0" w:space="0" w:color="auto"/>
                <w:bottom w:val="none" w:sz="0" w:space="0" w:color="auto"/>
                <w:right w:val="none" w:sz="0" w:space="0" w:color="auto"/>
              </w:divBdr>
            </w:div>
            <w:div w:id="1027607365">
              <w:marLeft w:val="0"/>
              <w:marRight w:val="0"/>
              <w:marTop w:val="0"/>
              <w:marBottom w:val="0"/>
              <w:divBdr>
                <w:top w:val="none" w:sz="0" w:space="0" w:color="auto"/>
                <w:left w:val="none" w:sz="0" w:space="0" w:color="auto"/>
                <w:bottom w:val="none" w:sz="0" w:space="0" w:color="auto"/>
                <w:right w:val="none" w:sz="0" w:space="0" w:color="auto"/>
              </w:divBdr>
            </w:div>
            <w:div w:id="1533491901">
              <w:marLeft w:val="0"/>
              <w:marRight w:val="0"/>
              <w:marTop w:val="0"/>
              <w:marBottom w:val="0"/>
              <w:divBdr>
                <w:top w:val="none" w:sz="0" w:space="0" w:color="auto"/>
                <w:left w:val="none" w:sz="0" w:space="0" w:color="auto"/>
                <w:bottom w:val="none" w:sz="0" w:space="0" w:color="auto"/>
                <w:right w:val="none" w:sz="0" w:space="0" w:color="auto"/>
              </w:divBdr>
            </w:div>
            <w:div w:id="26684205">
              <w:marLeft w:val="0"/>
              <w:marRight w:val="0"/>
              <w:marTop w:val="0"/>
              <w:marBottom w:val="0"/>
              <w:divBdr>
                <w:top w:val="none" w:sz="0" w:space="0" w:color="auto"/>
                <w:left w:val="none" w:sz="0" w:space="0" w:color="auto"/>
                <w:bottom w:val="none" w:sz="0" w:space="0" w:color="auto"/>
                <w:right w:val="none" w:sz="0" w:space="0" w:color="auto"/>
              </w:divBdr>
            </w:div>
            <w:div w:id="1673796084">
              <w:marLeft w:val="0"/>
              <w:marRight w:val="0"/>
              <w:marTop w:val="0"/>
              <w:marBottom w:val="0"/>
              <w:divBdr>
                <w:top w:val="none" w:sz="0" w:space="0" w:color="auto"/>
                <w:left w:val="none" w:sz="0" w:space="0" w:color="auto"/>
                <w:bottom w:val="none" w:sz="0" w:space="0" w:color="auto"/>
                <w:right w:val="none" w:sz="0" w:space="0" w:color="auto"/>
              </w:divBdr>
            </w:div>
            <w:div w:id="1187600449">
              <w:marLeft w:val="0"/>
              <w:marRight w:val="0"/>
              <w:marTop w:val="0"/>
              <w:marBottom w:val="0"/>
              <w:divBdr>
                <w:top w:val="none" w:sz="0" w:space="0" w:color="auto"/>
                <w:left w:val="none" w:sz="0" w:space="0" w:color="auto"/>
                <w:bottom w:val="none" w:sz="0" w:space="0" w:color="auto"/>
                <w:right w:val="none" w:sz="0" w:space="0" w:color="auto"/>
              </w:divBdr>
            </w:div>
            <w:div w:id="1203591624">
              <w:marLeft w:val="0"/>
              <w:marRight w:val="0"/>
              <w:marTop w:val="0"/>
              <w:marBottom w:val="0"/>
              <w:divBdr>
                <w:top w:val="none" w:sz="0" w:space="0" w:color="auto"/>
                <w:left w:val="none" w:sz="0" w:space="0" w:color="auto"/>
                <w:bottom w:val="none" w:sz="0" w:space="0" w:color="auto"/>
                <w:right w:val="none" w:sz="0" w:space="0" w:color="auto"/>
              </w:divBdr>
            </w:div>
            <w:div w:id="27033032">
              <w:marLeft w:val="0"/>
              <w:marRight w:val="0"/>
              <w:marTop w:val="0"/>
              <w:marBottom w:val="0"/>
              <w:divBdr>
                <w:top w:val="none" w:sz="0" w:space="0" w:color="auto"/>
                <w:left w:val="none" w:sz="0" w:space="0" w:color="auto"/>
                <w:bottom w:val="none" w:sz="0" w:space="0" w:color="auto"/>
                <w:right w:val="none" w:sz="0" w:space="0" w:color="auto"/>
              </w:divBdr>
            </w:div>
            <w:div w:id="9378097">
              <w:marLeft w:val="0"/>
              <w:marRight w:val="0"/>
              <w:marTop w:val="0"/>
              <w:marBottom w:val="0"/>
              <w:divBdr>
                <w:top w:val="none" w:sz="0" w:space="0" w:color="auto"/>
                <w:left w:val="none" w:sz="0" w:space="0" w:color="auto"/>
                <w:bottom w:val="none" w:sz="0" w:space="0" w:color="auto"/>
                <w:right w:val="none" w:sz="0" w:space="0" w:color="auto"/>
              </w:divBdr>
            </w:div>
            <w:div w:id="1779182270">
              <w:marLeft w:val="0"/>
              <w:marRight w:val="0"/>
              <w:marTop w:val="0"/>
              <w:marBottom w:val="0"/>
              <w:divBdr>
                <w:top w:val="none" w:sz="0" w:space="0" w:color="auto"/>
                <w:left w:val="none" w:sz="0" w:space="0" w:color="auto"/>
                <w:bottom w:val="none" w:sz="0" w:space="0" w:color="auto"/>
                <w:right w:val="none" w:sz="0" w:space="0" w:color="auto"/>
              </w:divBdr>
            </w:div>
            <w:div w:id="1243101680">
              <w:marLeft w:val="0"/>
              <w:marRight w:val="0"/>
              <w:marTop w:val="0"/>
              <w:marBottom w:val="0"/>
              <w:divBdr>
                <w:top w:val="none" w:sz="0" w:space="0" w:color="auto"/>
                <w:left w:val="none" w:sz="0" w:space="0" w:color="auto"/>
                <w:bottom w:val="none" w:sz="0" w:space="0" w:color="auto"/>
                <w:right w:val="none" w:sz="0" w:space="0" w:color="auto"/>
              </w:divBdr>
            </w:div>
            <w:div w:id="865867292">
              <w:marLeft w:val="0"/>
              <w:marRight w:val="0"/>
              <w:marTop w:val="0"/>
              <w:marBottom w:val="0"/>
              <w:divBdr>
                <w:top w:val="none" w:sz="0" w:space="0" w:color="auto"/>
                <w:left w:val="none" w:sz="0" w:space="0" w:color="auto"/>
                <w:bottom w:val="none" w:sz="0" w:space="0" w:color="auto"/>
                <w:right w:val="none" w:sz="0" w:space="0" w:color="auto"/>
              </w:divBdr>
            </w:div>
            <w:div w:id="935138267">
              <w:marLeft w:val="0"/>
              <w:marRight w:val="0"/>
              <w:marTop w:val="0"/>
              <w:marBottom w:val="0"/>
              <w:divBdr>
                <w:top w:val="none" w:sz="0" w:space="0" w:color="auto"/>
                <w:left w:val="none" w:sz="0" w:space="0" w:color="auto"/>
                <w:bottom w:val="none" w:sz="0" w:space="0" w:color="auto"/>
                <w:right w:val="none" w:sz="0" w:space="0" w:color="auto"/>
              </w:divBdr>
            </w:div>
            <w:div w:id="959604841">
              <w:marLeft w:val="0"/>
              <w:marRight w:val="0"/>
              <w:marTop w:val="0"/>
              <w:marBottom w:val="0"/>
              <w:divBdr>
                <w:top w:val="none" w:sz="0" w:space="0" w:color="auto"/>
                <w:left w:val="none" w:sz="0" w:space="0" w:color="auto"/>
                <w:bottom w:val="none" w:sz="0" w:space="0" w:color="auto"/>
                <w:right w:val="none" w:sz="0" w:space="0" w:color="auto"/>
              </w:divBdr>
            </w:div>
            <w:div w:id="999311129">
              <w:marLeft w:val="0"/>
              <w:marRight w:val="0"/>
              <w:marTop w:val="0"/>
              <w:marBottom w:val="0"/>
              <w:divBdr>
                <w:top w:val="none" w:sz="0" w:space="0" w:color="auto"/>
                <w:left w:val="none" w:sz="0" w:space="0" w:color="auto"/>
                <w:bottom w:val="none" w:sz="0" w:space="0" w:color="auto"/>
                <w:right w:val="none" w:sz="0" w:space="0" w:color="auto"/>
              </w:divBdr>
            </w:div>
            <w:div w:id="930046711">
              <w:marLeft w:val="0"/>
              <w:marRight w:val="0"/>
              <w:marTop w:val="0"/>
              <w:marBottom w:val="0"/>
              <w:divBdr>
                <w:top w:val="none" w:sz="0" w:space="0" w:color="auto"/>
                <w:left w:val="none" w:sz="0" w:space="0" w:color="auto"/>
                <w:bottom w:val="none" w:sz="0" w:space="0" w:color="auto"/>
                <w:right w:val="none" w:sz="0" w:space="0" w:color="auto"/>
              </w:divBdr>
            </w:div>
            <w:div w:id="974290286">
              <w:marLeft w:val="0"/>
              <w:marRight w:val="0"/>
              <w:marTop w:val="0"/>
              <w:marBottom w:val="0"/>
              <w:divBdr>
                <w:top w:val="none" w:sz="0" w:space="0" w:color="auto"/>
                <w:left w:val="none" w:sz="0" w:space="0" w:color="auto"/>
                <w:bottom w:val="none" w:sz="0" w:space="0" w:color="auto"/>
                <w:right w:val="none" w:sz="0" w:space="0" w:color="auto"/>
              </w:divBdr>
            </w:div>
            <w:div w:id="43255652">
              <w:marLeft w:val="0"/>
              <w:marRight w:val="0"/>
              <w:marTop w:val="0"/>
              <w:marBottom w:val="0"/>
              <w:divBdr>
                <w:top w:val="none" w:sz="0" w:space="0" w:color="auto"/>
                <w:left w:val="none" w:sz="0" w:space="0" w:color="auto"/>
                <w:bottom w:val="none" w:sz="0" w:space="0" w:color="auto"/>
                <w:right w:val="none" w:sz="0" w:space="0" w:color="auto"/>
              </w:divBdr>
            </w:div>
            <w:div w:id="289627057">
              <w:marLeft w:val="0"/>
              <w:marRight w:val="0"/>
              <w:marTop w:val="0"/>
              <w:marBottom w:val="0"/>
              <w:divBdr>
                <w:top w:val="none" w:sz="0" w:space="0" w:color="auto"/>
                <w:left w:val="none" w:sz="0" w:space="0" w:color="auto"/>
                <w:bottom w:val="none" w:sz="0" w:space="0" w:color="auto"/>
                <w:right w:val="none" w:sz="0" w:space="0" w:color="auto"/>
              </w:divBdr>
            </w:div>
            <w:div w:id="953245188">
              <w:marLeft w:val="0"/>
              <w:marRight w:val="0"/>
              <w:marTop w:val="0"/>
              <w:marBottom w:val="0"/>
              <w:divBdr>
                <w:top w:val="none" w:sz="0" w:space="0" w:color="auto"/>
                <w:left w:val="none" w:sz="0" w:space="0" w:color="auto"/>
                <w:bottom w:val="none" w:sz="0" w:space="0" w:color="auto"/>
                <w:right w:val="none" w:sz="0" w:space="0" w:color="auto"/>
              </w:divBdr>
            </w:div>
            <w:div w:id="1963537704">
              <w:marLeft w:val="0"/>
              <w:marRight w:val="0"/>
              <w:marTop w:val="0"/>
              <w:marBottom w:val="0"/>
              <w:divBdr>
                <w:top w:val="none" w:sz="0" w:space="0" w:color="auto"/>
                <w:left w:val="none" w:sz="0" w:space="0" w:color="auto"/>
                <w:bottom w:val="none" w:sz="0" w:space="0" w:color="auto"/>
                <w:right w:val="none" w:sz="0" w:space="0" w:color="auto"/>
              </w:divBdr>
            </w:div>
            <w:div w:id="1378510355">
              <w:marLeft w:val="0"/>
              <w:marRight w:val="0"/>
              <w:marTop w:val="0"/>
              <w:marBottom w:val="0"/>
              <w:divBdr>
                <w:top w:val="none" w:sz="0" w:space="0" w:color="auto"/>
                <w:left w:val="none" w:sz="0" w:space="0" w:color="auto"/>
                <w:bottom w:val="none" w:sz="0" w:space="0" w:color="auto"/>
                <w:right w:val="none" w:sz="0" w:space="0" w:color="auto"/>
              </w:divBdr>
            </w:div>
            <w:div w:id="170341052">
              <w:marLeft w:val="0"/>
              <w:marRight w:val="0"/>
              <w:marTop w:val="0"/>
              <w:marBottom w:val="0"/>
              <w:divBdr>
                <w:top w:val="none" w:sz="0" w:space="0" w:color="auto"/>
                <w:left w:val="none" w:sz="0" w:space="0" w:color="auto"/>
                <w:bottom w:val="none" w:sz="0" w:space="0" w:color="auto"/>
                <w:right w:val="none" w:sz="0" w:space="0" w:color="auto"/>
              </w:divBdr>
            </w:div>
            <w:div w:id="1689719449">
              <w:marLeft w:val="0"/>
              <w:marRight w:val="0"/>
              <w:marTop w:val="0"/>
              <w:marBottom w:val="0"/>
              <w:divBdr>
                <w:top w:val="none" w:sz="0" w:space="0" w:color="auto"/>
                <w:left w:val="none" w:sz="0" w:space="0" w:color="auto"/>
                <w:bottom w:val="none" w:sz="0" w:space="0" w:color="auto"/>
                <w:right w:val="none" w:sz="0" w:space="0" w:color="auto"/>
              </w:divBdr>
            </w:div>
            <w:div w:id="315306585">
              <w:marLeft w:val="0"/>
              <w:marRight w:val="0"/>
              <w:marTop w:val="0"/>
              <w:marBottom w:val="0"/>
              <w:divBdr>
                <w:top w:val="none" w:sz="0" w:space="0" w:color="auto"/>
                <w:left w:val="none" w:sz="0" w:space="0" w:color="auto"/>
                <w:bottom w:val="none" w:sz="0" w:space="0" w:color="auto"/>
                <w:right w:val="none" w:sz="0" w:space="0" w:color="auto"/>
              </w:divBdr>
            </w:div>
            <w:div w:id="515769386">
              <w:marLeft w:val="0"/>
              <w:marRight w:val="0"/>
              <w:marTop w:val="0"/>
              <w:marBottom w:val="0"/>
              <w:divBdr>
                <w:top w:val="none" w:sz="0" w:space="0" w:color="auto"/>
                <w:left w:val="none" w:sz="0" w:space="0" w:color="auto"/>
                <w:bottom w:val="none" w:sz="0" w:space="0" w:color="auto"/>
                <w:right w:val="none" w:sz="0" w:space="0" w:color="auto"/>
              </w:divBdr>
            </w:div>
            <w:div w:id="1066564031">
              <w:marLeft w:val="0"/>
              <w:marRight w:val="0"/>
              <w:marTop w:val="0"/>
              <w:marBottom w:val="0"/>
              <w:divBdr>
                <w:top w:val="none" w:sz="0" w:space="0" w:color="auto"/>
                <w:left w:val="none" w:sz="0" w:space="0" w:color="auto"/>
                <w:bottom w:val="none" w:sz="0" w:space="0" w:color="auto"/>
                <w:right w:val="none" w:sz="0" w:space="0" w:color="auto"/>
              </w:divBdr>
            </w:div>
            <w:div w:id="861168526">
              <w:marLeft w:val="0"/>
              <w:marRight w:val="0"/>
              <w:marTop w:val="0"/>
              <w:marBottom w:val="0"/>
              <w:divBdr>
                <w:top w:val="none" w:sz="0" w:space="0" w:color="auto"/>
                <w:left w:val="none" w:sz="0" w:space="0" w:color="auto"/>
                <w:bottom w:val="none" w:sz="0" w:space="0" w:color="auto"/>
                <w:right w:val="none" w:sz="0" w:space="0" w:color="auto"/>
              </w:divBdr>
            </w:div>
            <w:div w:id="1882014647">
              <w:marLeft w:val="0"/>
              <w:marRight w:val="0"/>
              <w:marTop w:val="0"/>
              <w:marBottom w:val="0"/>
              <w:divBdr>
                <w:top w:val="none" w:sz="0" w:space="0" w:color="auto"/>
                <w:left w:val="none" w:sz="0" w:space="0" w:color="auto"/>
                <w:bottom w:val="none" w:sz="0" w:space="0" w:color="auto"/>
                <w:right w:val="none" w:sz="0" w:space="0" w:color="auto"/>
              </w:divBdr>
            </w:div>
            <w:div w:id="1663893790">
              <w:marLeft w:val="0"/>
              <w:marRight w:val="0"/>
              <w:marTop w:val="0"/>
              <w:marBottom w:val="0"/>
              <w:divBdr>
                <w:top w:val="none" w:sz="0" w:space="0" w:color="auto"/>
                <w:left w:val="none" w:sz="0" w:space="0" w:color="auto"/>
                <w:bottom w:val="none" w:sz="0" w:space="0" w:color="auto"/>
                <w:right w:val="none" w:sz="0" w:space="0" w:color="auto"/>
              </w:divBdr>
            </w:div>
            <w:div w:id="1971474042">
              <w:marLeft w:val="0"/>
              <w:marRight w:val="0"/>
              <w:marTop w:val="0"/>
              <w:marBottom w:val="0"/>
              <w:divBdr>
                <w:top w:val="none" w:sz="0" w:space="0" w:color="auto"/>
                <w:left w:val="none" w:sz="0" w:space="0" w:color="auto"/>
                <w:bottom w:val="none" w:sz="0" w:space="0" w:color="auto"/>
                <w:right w:val="none" w:sz="0" w:space="0" w:color="auto"/>
              </w:divBdr>
            </w:div>
            <w:div w:id="1298218400">
              <w:marLeft w:val="0"/>
              <w:marRight w:val="0"/>
              <w:marTop w:val="0"/>
              <w:marBottom w:val="0"/>
              <w:divBdr>
                <w:top w:val="none" w:sz="0" w:space="0" w:color="auto"/>
                <w:left w:val="none" w:sz="0" w:space="0" w:color="auto"/>
                <w:bottom w:val="none" w:sz="0" w:space="0" w:color="auto"/>
                <w:right w:val="none" w:sz="0" w:space="0" w:color="auto"/>
              </w:divBdr>
            </w:div>
            <w:div w:id="792139535">
              <w:marLeft w:val="0"/>
              <w:marRight w:val="0"/>
              <w:marTop w:val="0"/>
              <w:marBottom w:val="0"/>
              <w:divBdr>
                <w:top w:val="none" w:sz="0" w:space="0" w:color="auto"/>
                <w:left w:val="none" w:sz="0" w:space="0" w:color="auto"/>
                <w:bottom w:val="none" w:sz="0" w:space="0" w:color="auto"/>
                <w:right w:val="none" w:sz="0" w:space="0" w:color="auto"/>
              </w:divBdr>
            </w:div>
            <w:div w:id="890505251">
              <w:marLeft w:val="0"/>
              <w:marRight w:val="0"/>
              <w:marTop w:val="0"/>
              <w:marBottom w:val="0"/>
              <w:divBdr>
                <w:top w:val="none" w:sz="0" w:space="0" w:color="auto"/>
                <w:left w:val="none" w:sz="0" w:space="0" w:color="auto"/>
                <w:bottom w:val="none" w:sz="0" w:space="0" w:color="auto"/>
                <w:right w:val="none" w:sz="0" w:space="0" w:color="auto"/>
              </w:divBdr>
            </w:div>
            <w:div w:id="784077169">
              <w:marLeft w:val="0"/>
              <w:marRight w:val="0"/>
              <w:marTop w:val="0"/>
              <w:marBottom w:val="0"/>
              <w:divBdr>
                <w:top w:val="none" w:sz="0" w:space="0" w:color="auto"/>
                <w:left w:val="none" w:sz="0" w:space="0" w:color="auto"/>
                <w:bottom w:val="none" w:sz="0" w:space="0" w:color="auto"/>
                <w:right w:val="none" w:sz="0" w:space="0" w:color="auto"/>
              </w:divBdr>
            </w:div>
            <w:div w:id="929583215">
              <w:marLeft w:val="0"/>
              <w:marRight w:val="0"/>
              <w:marTop w:val="0"/>
              <w:marBottom w:val="0"/>
              <w:divBdr>
                <w:top w:val="none" w:sz="0" w:space="0" w:color="auto"/>
                <w:left w:val="none" w:sz="0" w:space="0" w:color="auto"/>
                <w:bottom w:val="none" w:sz="0" w:space="0" w:color="auto"/>
                <w:right w:val="none" w:sz="0" w:space="0" w:color="auto"/>
              </w:divBdr>
            </w:div>
            <w:div w:id="1515919731">
              <w:marLeft w:val="0"/>
              <w:marRight w:val="0"/>
              <w:marTop w:val="0"/>
              <w:marBottom w:val="0"/>
              <w:divBdr>
                <w:top w:val="none" w:sz="0" w:space="0" w:color="auto"/>
                <w:left w:val="none" w:sz="0" w:space="0" w:color="auto"/>
                <w:bottom w:val="none" w:sz="0" w:space="0" w:color="auto"/>
                <w:right w:val="none" w:sz="0" w:space="0" w:color="auto"/>
              </w:divBdr>
            </w:div>
            <w:div w:id="1822194336">
              <w:marLeft w:val="0"/>
              <w:marRight w:val="0"/>
              <w:marTop w:val="0"/>
              <w:marBottom w:val="0"/>
              <w:divBdr>
                <w:top w:val="none" w:sz="0" w:space="0" w:color="auto"/>
                <w:left w:val="none" w:sz="0" w:space="0" w:color="auto"/>
                <w:bottom w:val="none" w:sz="0" w:space="0" w:color="auto"/>
                <w:right w:val="none" w:sz="0" w:space="0" w:color="auto"/>
              </w:divBdr>
            </w:div>
            <w:div w:id="165101748">
              <w:marLeft w:val="0"/>
              <w:marRight w:val="0"/>
              <w:marTop w:val="0"/>
              <w:marBottom w:val="0"/>
              <w:divBdr>
                <w:top w:val="none" w:sz="0" w:space="0" w:color="auto"/>
                <w:left w:val="none" w:sz="0" w:space="0" w:color="auto"/>
                <w:bottom w:val="none" w:sz="0" w:space="0" w:color="auto"/>
                <w:right w:val="none" w:sz="0" w:space="0" w:color="auto"/>
              </w:divBdr>
            </w:div>
            <w:div w:id="1613895190">
              <w:marLeft w:val="0"/>
              <w:marRight w:val="0"/>
              <w:marTop w:val="0"/>
              <w:marBottom w:val="0"/>
              <w:divBdr>
                <w:top w:val="none" w:sz="0" w:space="0" w:color="auto"/>
                <w:left w:val="none" w:sz="0" w:space="0" w:color="auto"/>
                <w:bottom w:val="none" w:sz="0" w:space="0" w:color="auto"/>
                <w:right w:val="none" w:sz="0" w:space="0" w:color="auto"/>
              </w:divBdr>
            </w:div>
            <w:div w:id="1643075022">
              <w:marLeft w:val="0"/>
              <w:marRight w:val="0"/>
              <w:marTop w:val="0"/>
              <w:marBottom w:val="0"/>
              <w:divBdr>
                <w:top w:val="none" w:sz="0" w:space="0" w:color="auto"/>
                <w:left w:val="none" w:sz="0" w:space="0" w:color="auto"/>
                <w:bottom w:val="none" w:sz="0" w:space="0" w:color="auto"/>
                <w:right w:val="none" w:sz="0" w:space="0" w:color="auto"/>
              </w:divBdr>
            </w:div>
            <w:div w:id="1755591640">
              <w:marLeft w:val="0"/>
              <w:marRight w:val="0"/>
              <w:marTop w:val="0"/>
              <w:marBottom w:val="0"/>
              <w:divBdr>
                <w:top w:val="none" w:sz="0" w:space="0" w:color="auto"/>
                <w:left w:val="none" w:sz="0" w:space="0" w:color="auto"/>
                <w:bottom w:val="none" w:sz="0" w:space="0" w:color="auto"/>
                <w:right w:val="none" w:sz="0" w:space="0" w:color="auto"/>
              </w:divBdr>
            </w:div>
            <w:div w:id="172307657">
              <w:marLeft w:val="0"/>
              <w:marRight w:val="0"/>
              <w:marTop w:val="0"/>
              <w:marBottom w:val="0"/>
              <w:divBdr>
                <w:top w:val="none" w:sz="0" w:space="0" w:color="auto"/>
                <w:left w:val="none" w:sz="0" w:space="0" w:color="auto"/>
                <w:bottom w:val="none" w:sz="0" w:space="0" w:color="auto"/>
                <w:right w:val="none" w:sz="0" w:space="0" w:color="auto"/>
              </w:divBdr>
            </w:div>
            <w:div w:id="140121709">
              <w:marLeft w:val="0"/>
              <w:marRight w:val="0"/>
              <w:marTop w:val="0"/>
              <w:marBottom w:val="0"/>
              <w:divBdr>
                <w:top w:val="none" w:sz="0" w:space="0" w:color="auto"/>
                <w:left w:val="none" w:sz="0" w:space="0" w:color="auto"/>
                <w:bottom w:val="none" w:sz="0" w:space="0" w:color="auto"/>
                <w:right w:val="none" w:sz="0" w:space="0" w:color="auto"/>
              </w:divBdr>
            </w:div>
            <w:div w:id="1374617659">
              <w:marLeft w:val="0"/>
              <w:marRight w:val="0"/>
              <w:marTop w:val="0"/>
              <w:marBottom w:val="0"/>
              <w:divBdr>
                <w:top w:val="none" w:sz="0" w:space="0" w:color="auto"/>
                <w:left w:val="none" w:sz="0" w:space="0" w:color="auto"/>
                <w:bottom w:val="none" w:sz="0" w:space="0" w:color="auto"/>
                <w:right w:val="none" w:sz="0" w:space="0" w:color="auto"/>
              </w:divBdr>
            </w:div>
            <w:div w:id="1604606516">
              <w:marLeft w:val="0"/>
              <w:marRight w:val="0"/>
              <w:marTop w:val="0"/>
              <w:marBottom w:val="0"/>
              <w:divBdr>
                <w:top w:val="none" w:sz="0" w:space="0" w:color="auto"/>
                <w:left w:val="none" w:sz="0" w:space="0" w:color="auto"/>
                <w:bottom w:val="none" w:sz="0" w:space="0" w:color="auto"/>
                <w:right w:val="none" w:sz="0" w:space="0" w:color="auto"/>
              </w:divBdr>
            </w:div>
            <w:div w:id="796677177">
              <w:marLeft w:val="0"/>
              <w:marRight w:val="0"/>
              <w:marTop w:val="0"/>
              <w:marBottom w:val="0"/>
              <w:divBdr>
                <w:top w:val="none" w:sz="0" w:space="0" w:color="auto"/>
                <w:left w:val="none" w:sz="0" w:space="0" w:color="auto"/>
                <w:bottom w:val="none" w:sz="0" w:space="0" w:color="auto"/>
                <w:right w:val="none" w:sz="0" w:space="0" w:color="auto"/>
              </w:divBdr>
            </w:div>
            <w:div w:id="1114715039">
              <w:marLeft w:val="0"/>
              <w:marRight w:val="0"/>
              <w:marTop w:val="0"/>
              <w:marBottom w:val="0"/>
              <w:divBdr>
                <w:top w:val="none" w:sz="0" w:space="0" w:color="auto"/>
                <w:left w:val="none" w:sz="0" w:space="0" w:color="auto"/>
                <w:bottom w:val="none" w:sz="0" w:space="0" w:color="auto"/>
                <w:right w:val="none" w:sz="0" w:space="0" w:color="auto"/>
              </w:divBdr>
            </w:div>
            <w:div w:id="1999378183">
              <w:marLeft w:val="0"/>
              <w:marRight w:val="0"/>
              <w:marTop w:val="0"/>
              <w:marBottom w:val="0"/>
              <w:divBdr>
                <w:top w:val="none" w:sz="0" w:space="0" w:color="auto"/>
                <w:left w:val="none" w:sz="0" w:space="0" w:color="auto"/>
                <w:bottom w:val="none" w:sz="0" w:space="0" w:color="auto"/>
                <w:right w:val="none" w:sz="0" w:space="0" w:color="auto"/>
              </w:divBdr>
            </w:div>
            <w:div w:id="41750873">
              <w:marLeft w:val="0"/>
              <w:marRight w:val="0"/>
              <w:marTop w:val="0"/>
              <w:marBottom w:val="0"/>
              <w:divBdr>
                <w:top w:val="none" w:sz="0" w:space="0" w:color="auto"/>
                <w:left w:val="none" w:sz="0" w:space="0" w:color="auto"/>
                <w:bottom w:val="none" w:sz="0" w:space="0" w:color="auto"/>
                <w:right w:val="none" w:sz="0" w:space="0" w:color="auto"/>
              </w:divBdr>
            </w:div>
            <w:div w:id="300500429">
              <w:marLeft w:val="0"/>
              <w:marRight w:val="0"/>
              <w:marTop w:val="0"/>
              <w:marBottom w:val="0"/>
              <w:divBdr>
                <w:top w:val="none" w:sz="0" w:space="0" w:color="auto"/>
                <w:left w:val="none" w:sz="0" w:space="0" w:color="auto"/>
                <w:bottom w:val="none" w:sz="0" w:space="0" w:color="auto"/>
                <w:right w:val="none" w:sz="0" w:space="0" w:color="auto"/>
              </w:divBdr>
            </w:div>
            <w:div w:id="1812743970">
              <w:marLeft w:val="0"/>
              <w:marRight w:val="0"/>
              <w:marTop w:val="0"/>
              <w:marBottom w:val="0"/>
              <w:divBdr>
                <w:top w:val="none" w:sz="0" w:space="0" w:color="auto"/>
                <w:left w:val="none" w:sz="0" w:space="0" w:color="auto"/>
                <w:bottom w:val="none" w:sz="0" w:space="0" w:color="auto"/>
                <w:right w:val="none" w:sz="0" w:space="0" w:color="auto"/>
              </w:divBdr>
            </w:div>
            <w:div w:id="2032879989">
              <w:marLeft w:val="0"/>
              <w:marRight w:val="0"/>
              <w:marTop w:val="0"/>
              <w:marBottom w:val="0"/>
              <w:divBdr>
                <w:top w:val="none" w:sz="0" w:space="0" w:color="auto"/>
                <w:left w:val="none" w:sz="0" w:space="0" w:color="auto"/>
                <w:bottom w:val="none" w:sz="0" w:space="0" w:color="auto"/>
                <w:right w:val="none" w:sz="0" w:space="0" w:color="auto"/>
              </w:divBdr>
            </w:div>
            <w:div w:id="659113735">
              <w:marLeft w:val="0"/>
              <w:marRight w:val="0"/>
              <w:marTop w:val="0"/>
              <w:marBottom w:val="0"/>
              <w:divBdr>
                <w:top w:val="none" w:sz="0" w:space="0" w:color="auto"/>
                <w:left w:val="none" w:sz="0" w:space="0" w:color="auto"/>
                <w:bottom w:val="none" w:sz="0" w:space="0" w:color="auto"/>
                <w:right w:val="none" w:sz="0" w:space="0" w:color="auto"/>
              </w:divBdr>
            </w:div>
            <w:div w:id="2129007789">
              <w:marLeft w:val="0"/>
              <w:marRight w:val="0"/>
              <w:marTop w:val="0"/>
              <w:marBottom w:val="0"/>
              <w:divBdr>
                <w:top w:val="none" w:sz="0" w:space="0" w:color="auto"/>
                <w:left w:val="none" w:sz="0" w:space="0" w:color="auto"/>
                <w:bottom w:val="none" w:sz="0" w:space="0" w:color="auto"/>
                <w:right w:val="none" w:sz="0" w:space="0" w:color="auto"/>
              </w:divBdr>
            </w:div>
            <w:div w:id="806816794">
              <w:marLeft w:val="0"/>
              <w:marRight w:val="0"/>
              <w:marTop w:val="0"/>
              <w:marBottom w:val="0"/>
              <w:divBdr>
                <w:top w:val="none" w:sz="0" w:space="0" w:color="auto"/>
                <w:left w:val="none" w:sz="0" w:space="0" w:color="auto"/>
                <w:bottom w:val="none" w:sz="0" w:space="0" w:color="auto"/>
                <w:right w:val="none" w:sz="0" w:space="0" w:color="auto"/>
              </w:divBdr>
            </w:div>
            <w:div w:id="1109279524">
              <w:marLeft w:val="0"/>
              <w:marRight w:val="0"/>
              <w:marTop w:val="0"/>
              <w:marBottom w:val="0"/>
              <w:divBdr>
                <w:top w:val="none" w:sz="0" w:space="0" w:color="auto"/>
                <w:left w:val="none" w:sz="0" w:space="0" w:color="auto"/>
                <w:bottom w:val="none" w:sz="0" w:space="0" w:color="auto"/>
                <w:right w:val="none" w:sz="0" w:space="0" w:color="auto"/>
              </w:divBdr>
            </w:div>
            <w:div w:id="1388382264">
              <w:marLeft w:val="0"/>
              <w:marRight w:val="0"/>
              <w:marTop w:val="0"/>
              <w:marBottom w:val="0"/>
              <w:divBdr>
                <w:top w:val="none" w:sz="0" w:space="0" w:color="auto"/>
                <w:left w:val="none" w:sz="0" w:space="0" w:color="auto"/>
                <w:bottom w:val="none" w:sz="0" w:space="0" w:color="auto"/>
                <w:right w:val="none" w:sz="0" w:space="0" w:color="auto"/>
              </w:divBdr>
            </w:div>
            <w:div w:id="1574194957">
              <w:marLeft w:val="0"/>
              <w:marRight w:val="0"/>
              <w:marTop w:val="0"/>
              <w:marBottom w:val="0"/>
              <w:divBdr>
                <w:top w:val="none" w:sz="0" w:space="0" w:color="auto"/>
                <w:left w:val="none" w:sz="0" w:space="0" w:color="auto"/>
                <w:bottom w:val="none" w:sz="0" w:space="0" w:color="auto"/>
                <w:right w:val="none" w:sz="0" w:space="0" w:color="auto"/>
              </w:divBdr>
            </w:div>
            <w:div w:id="1161653091">
              <w:marLeft w:val="0"/>
              <w:marRight w:val="0"/>
              <w:marTop w:val="0"/>
              <w:marBottom w:val="0"/>
              <w:divBdr>
                <w:top w:val="none" w:sz="0" w:space="0" w:color="auto"/>
                <w:left w:val="none" w:sz="0" w:space="0" w:color="auto"/>
                <w:bottom w:val="none" w:sz="0" w:space="0" w:color="auto"/>
                <w:right w:val="none" w:sz="0" w:space="0" w:color="auto"/>
              </w:divBdr>
            </w:div>
            <w:div w:id="1714040202">
              <w:marLeft w:val="0"/>
              <w:marRight w:val="0"/>
              <w:marTop w:val="0"/>
              <w:marBottom w:val="0"/>
              <w:divBdr>
                <w:top w:val="none" w:sz="0" w:space="0" w:color="auto"/>
                <w:left w:val="none" w:sz="0" w:space="0" w:color="auto"/>
                <w:bottom w:val="none" w:sz="0" w:space="0" w:color="auto"/>
                <w:right w:val="none" w:sz="0" w:space="0" w:color="auto"/>
              </w:divBdr>
            </w:div>
            <w:div w:id="184097517">
              <w:marLeft w:val="0"/>
              <w:marRight w:val="0"/>
              <w:marTop w:val="0"/>
              <w:marBottom w:val="0"/>
              <w:divBdr>
                <w:top w:val="none" w:sz="0" w:space="0" w:color="auto"/>
                <w:left w:val="none" w:sz="0" w:space="0" w:color="auto"/>
                <w:bottom w:val="none" w:sz="0" w:space="0" w:color="auto"/>
                <w:right w:val="none" w:sz="0" w:space="0" w:color="auto"/>
              </w:divBdr>
            </w:div>
            <w:div w:id="125777895">
              <w:marLeft w:val="0"/>
              <w:marRight w:val="0"/>
              <w:marTop w:val="0"/>
              <w:marBottom w:val="0"/>
              <w:divBdr>
                <w:top w:val="none" w:sz="0" w:space="0" w:color="auto"/>
                <w:left w:val="none" w:sz="0" w:space="0" w:color="auto"/>
                <w:bottom w:val="none" w:sz="0" w:space="0" w:color="auto"/>
                <w:right w:val="none" w:sz="0" w:space="0" w:color="auto"/>
              </w:divBdr>
            </w:div>
            <w:div w:id="701445619">
              <w:marLeft w:val="0"/>
              <w:marRight w:val="0"/>
              <w:marTop w:val="0"/>
              <w:marBottom w:val="0"/>
              <w:divBdr>
                <w:top w:val="none" w:sz="0" w:space="0" w:color="auto"/>
                <w:left w:val="none" w:sz="0" w:space="0" w:color="auto"/>
                <w:bottom w:val="none" w:sz="0" w:space="0" w:color="auto"/>
                <w:right w:val="none" w:sz="0" w:space="0" w:color="auto"/>
              </w:divBdr>
            </w:div>
            <w:div w:id="1251082774">
              <w:marLeft w:val="0"/>
              <w:marRight w:val="0"/>
              <w:marTop w:val="0"/>
              <w:marBottom w:val="0"/>
              <w:divBdr>
                <w:top w:val="none" w:sz="0" w:space="0" w:color="auto"/>
                <w:left w:val="none" w:sz="0" w:space="0" w:color="auto"/>
                <w:bottom w:val="none" w:sz="0" w:space="0" w:color="auto"/>
                <w:right w:val="none" w:sz="0" w:space="0" w:color="auto"/>
              </w:divBdr>
            </w:div>
            <w:div w:id="353264325">
              <w:marLeft w:val="0"/>
              <w:marRight w:val="0"/>
              <w:marTop w:val="0"/>
              <w:marBottom w:val="0"/>
              <w:divBdr>
                <w:top w:val="none" w:sz="0" w:space="0" w:color="auto"/>
                <w:left w:val="none" w:sz="0" w:space="0" w:color="auto"/>
                <w:bottom w:val="none" w:sz="0" w:space="0" w:color="auto"/>
                <w:right w:val="none" w:sz="0" w:space="0" w:color="auto"/>
              </w:divBdr>
            </w:div>
            <w:div w:id="953904436">
              <w:marLeft w:val="0"/>
              <w:marRight w:val="0"/>
              <w:marTop w:val="0"/>
              <w:marBottom w:val="0"/>
              <w:divBdr>
                <w:top w:val="none" w:sz="0" w:space="0" w:color="auto"/>
                <w:left w:val="none" w:sz="0" w:space="0" w:color="auto"/>
                <w:bottom w:val="none" w:sz="0" w:space="0" w:color="auto"/>
                <w:right w:val="none" w:sz="0" w:space="0" w:color="auto"/>
              </w:divBdr>
            </w:div>
            <w:div w:id="278529217">
              <w:marLeft w:val="0"/>
              <w:marRight w:val="0"/>
              <w:marTop w:val="0"/>
              <w:marBottom w:val="0"/>
              <w:divBdr>
                <w:top w:val="none" w:sz="0" w:space="0" w:color="auto"/>
                <w:left w:val="none" w:sz="0" w:space="0" w:color="auto"/>
                <w:bottom w:val="none" w:sz="0" w:space="0" w:color="auto"/>
                <w:right w:val="none" w:sz="0" w:space="0" w:color="auto"/>
              </w:divBdr>
            </w:div>
            <w:div w:id="1505976927">
              <w:marLeft w:val="0"/>
              <w:marRight w:val="0"/>
              <w:marTop w:val="0"/>
              <w:marBottom w:val="0"/>
              <w:divBdr>
                <w:top w:val="none" w:sz="0" w:space="0" w:color="auto"/>
                <w:left w:val="none" w:sz="0" w:space="0" w:color="auto"/>
                <w:bottom w:val="none" w:sz="0" w:space="0" w:color="auto"/>
                <w:right w:val="none" w:sz="0" w:space="0" w:color="auto"/>
              </w:divBdr>
            </w:div>
            <w:div w:id="1993830066">
              <w:marLeft w:val="0"/>
              <w:marRight w:val="0"/>
              <w:marTop w:val="0"/>
              <w:marBottom w:val="0"/>
              <w:divBdr>
                <w:top w:val="none" w:sz="0" w:space="0" w:color="auto"/>
                <w:left w:val="none" w:sz="0" w:space="0" w:color="auto"/>
                <w:bottom w:val="none" w:sz="0" w:space="0" w:color="auto"/>
                <w:right w:val="none" w:sz="0" w:space="0" w:color="auto"/>
              </w:divBdr>
            </w:div>
            <w:div w:id="970742139">
              <w:marLeft w:val="0"/>
              <w:marRight w:val="0"/>
              <w:marTop w:val="0"/>
              <w:marBottom w:val="0"/>
              <w:divBdr>
                <w:top w:val="none" w:sz="0" w:space="0" w:color="auto"/>
                <w:left w:val="none" w:sz="0" w:space="0" w:color="auto"/>
                <w:bottom w:val="none" w:sz="0" w:space="0" w:color="auto"/>
                <w:right w:val="none" w:sz="0" w:space="0" w:color="auto"/>
              </w:divBdr>
            </w:div>
            <w:div w:id="1513952229">
              <w:marLeft w:val="0"/>
              <w:marRight w:val="0"/>
              <w:marTop w:val="0"/>
              <w:marBottom w:val="0"/>
              <w:divBdr>
                <w:top w:val="none" w:sz="0" w:space="0" w:color="auto"/>
                <w:left w:val="none" w:sz="0" w:space="0" w:color="auto"/>
                <w:bottom w:val="none" w:sz="0" w:space="0" w:color="auto"/>
                <w:right w:val="none" w:sz="0" w:space="0" w:color="auto"/>
              </w:divBdr>
            </w:div>
            <w:div w:id="944842802">
              <w:marLeft w:val="0"/>
              <w:marRight w:val="0"/>
              <w:marTop w:val="0"/>
              <w:marBottom w:val="0"/>
              <w:divBdr>
                <w:top w:val="none" w:sz="0" w:space="0" w:color="auto"/>
                <w:left w:val="none" w:sz="0" w:space="0" w:color="auto"/>
                <w:bottom w:val="none" w:sz="0" w:space="0" w:color="auto"/>
                <w:right w:val="none" w:sz="0" w:space="0" w:color="auto"/>
              </w:divBdr>
            </w:div>
            <w:div w:id="220293281">
              <w:marLeft w:val="0"/>
              <w:marRight w:val="0"/>
              <w:marTop w:val="0"/>
              <w:marBottom w:val="0"/>
              <w:divBdr>
                <w:top w:val="none" w:sz="0" w:space="0" w:color="auto"/>
                <w:left w:val="none" w:sz="0" w:space="0" w:color="auto"/>
                <w:bottom w:val="none" w:sz="0" w:space="0" w:color="auto"/>
                <w:right w:val="none" w:sz="0" w:space="0" w:color="auto"/>
              </w:divBdr>
            </w:div>
            <w:div w:id="219947713">
              <w:marLeft w:val="0"/>
              <w:marRight w:val="0"/>
              <w:marTop w:val="0"/>
              <w:marBottom w:val="0"/>
              <w:divBdr>
                <w:top w:val="none" w:sz="0" w:space="0" w:color="auto"/>
                <w:left w:val="none" w:sz="0" w:space="0" w:color="auto"/>
                <w:bottom w:val="none" w:sz="0" w:space="0" w:color="auto"/>
                <w:right w:val="none" w:sz="0" w:space="0" w:color="auto"/>
              </w:divBdr>
            </w:div>
            <w:div w:id="1318455660">
              <w:marLeft w:val="0"/>
              <w:marRight w:val="0"/>
              <w:marTop w:val="0"/>
              <w:marBottom w:val="0"/>
              <w:divBdr>
                <w:top w:val="none" w:sz="0" w:space="0" w:color="auto"/>
                <w:left w:val="none" w:sz="0" w:space="0" w:color="auto"/>
                <w:bottom w:val="none" w:sz="0" w:space="0" w:color="auto"/>
                <w:right w:val="none" w:sz="0" w:space="0" w:color="auto"/>
              </w:divBdr>
            </w:div>
            <w:div w:id="80955488">
              <w:marLeft w:val="0"/>
              <w:marRight w:val="0"/>
              <w:marTop w:val="0"/>
              <w:marBottom w:val="0"/>
              <w:divBdr>
                <w:top w:val="none" w:sz="0" w:space="0" w:color="auto"/>
                <w:left w:val="none" w:sz="0" w:space="0" w:color="auto"/>
                <w:bottom w:val="none" w:sz="0" w:space="0" w:color="auto"/>
                <w:right w:val="none" w:sz="0" w:space="0" w:color="auto"/>
              </w:divBdr>
            </w:div>
            <w:div w:id="638386832">
              <w:marLeft w:val="0"/>
              <w:marRight w:val="0"/>
              <w:marTop w:val="0"/>
              <w:marBottom w:val="0"/>
              <w:divBdr>
                <w:top w:val="none" w:sz="0" w:space="0" w:color="auto"/>
                <w:left w:val="none" w:sz="0" w:space="0" w:color="auto"/>
                <w:bottom w:val="none" w:sz="0" w:space="0" w:color="auto"/>
                <w:right w:val="none" w:sz="0" w:space="0" w:color="auto"/>
              </w:divBdr>
            </w:div>
            <w:div w:id="1613781069">
              <w:marLeft w:val="0"/>
              <w:marRight w:val="0"/>
              <w:marTop w:val="0"/>
              <w:marBottom w:val="0"/>
              <w:divBdr>
                <w:top w:val="none" w:sz="0" w:space="0" w:color="auto"/>
                <w:left w:val="none" w:sz="0" w:space="0" w:color="auto"/>
                <w:bottom w:val="none" w:sz="0" w:space="0" w:color="auto"/>
                <w:right w:val="none" w:sz="0" w:space="0" w:color="auto"/>
              </w:divBdr>
            </w:div>
            <w:div w:id="409474260">
              <w:marLeft w:val="0"/>
              <w:marRight w:val="0"/>
              <w:marTop w:val="0"/>
              <w:marBottom w:val="0"/>
              <w:divBdr>
                <w:top w:val="none" w:sz="0" w:space="0" w:color="auto"/>
                <w:left w:val="none" w:sz="0" w:space="0" w:color="auto"/>
                <w:bottom w:val="none" w:sz="0" w:space="0" w:color="auto"/>
                <w:right w:val="none" w:sz="0" w:space="0" w:color="auto"/>
              </w:divBdr>
            </w:div>
            <w:div w:id="611474157">
              <w:marLeft w:val="0"/>
              <w:marRight w:val="0"/>
              <w:marTop w:val="0"/>
              <w:marBottom w:val="0"/>
              <w:divBdr>
                <w:top w:val="none" w:sz="0" w:space="0" w:color="auto"/>
                <w:left w:val="none" w:sz="0" w:space="0" w:color="auto"/>
                <w:bottom w:val="none" w:sz="0" w:space="0" w:color="auto"/>
                <w:right w:val="none" w:sz="0" w:space="0" w:color="auto"/>
              </w:divBdr>
            </w:div>
            <w:div w:id="1477724685">
              <w:marLeft w:val="0"/>
              <w:marRight w:val="0"/>
              <w:marTop w:val="0"/>
              <w:marBottom w:val="0"/>
              <w:divBdr>
                <w:top w:val="none" w:sz="0" w:space="0" w:color="auto"/>
                <w:left w:val="none" w:sz="0" w:space="0" w:color="auto"/>
                <w:bottom w:val="none" w:sz="0" w:space="0" w:color="auto"/>
                <w:right w:val="none" w:sz="0" w:space="0" w:color="auto"/>
              </w:divBdr>
            </w:div>
            <w:div w:id="1836340024">
              <w:marLeft w:val="0"/>
              <w:marRight w:val="0"/>
              <w:marTop w:val="0"/>
              <w:marBottom w:val="0"/>
              <w:divBdr>
                <w:top w:val="none" w:sz="0" w:space="0" w:color="auto"/>
                <w:left w:val="none" w:sz="0" w:space="0" w:color="auto"/>
                <w:bottom w:val="none" w:sz="0" w:space="0" w:color="auto"/>
                <w:right w:val="none" w:sz="0" w:space="0" w:color="auto"/>
              </w:divBdr>
            </w:div>
            <w:div w:id="1035623365">
              <w:marLeft w:val="0"/>
              <w:marRight w:val="0"/>
              <w:marTop w:val="0"/>
              <w:marBottom w:val="0"/>
              <w:divBdr>
                <w:top w:val="none" w:sz="0" w:space="0" w:color="auto"/>
                <w:left w:val="none" w:sz="0" w:space="0" w:color="auto"/>
                <w:bottom w:val="none" w:sz="0" w:space="0" w:color="auto"/>
                <w:right w:val="none" w:sz="0" w:space="0" w:color="auto"/>
              </w:divBdr>
            </w:div>
            <w:div w:id="1260026558">
              <w:marLeft w:val="0"/>
              <w:marRight w:val="0"/>
              <w:marTop w:val="0"/>
              <w:marBottom w:val="0"/>
              <w:divBdr>
                <w:top w:val="none" w:sz="0" w:space="0" w:color="auto"/>
                <w:left w:val="none" w:sz="0" w:space="0" w:color="auto"/>
                <w:bottom w:val="none" w:sz="0" w:space="0" w:color="auto"/>
                <w:right w:val="none" w:sz="0" w:space="0" w:color="auto"/>
              </w:divBdr>
            </w:div>
            <w:div w:id="2094860815">
              <w:marLeft w:val="0"/>
              <w:marRight w:val="0"/>
              <w:marTop w:val="0"/>
              <w:marBottom w:val="0"/>
              <w:divBdr>
                <w:top w:val="none" w:sz="0" w:space="0" w:color="auto"/>
                <w:left w:val="none" w:sz="0" w:space="0" w:color="auto"/>
                <w:bottom w:val="none" w:sz="0" w:space="0" w:color="auto"/>
                <w:right w:val="none" w:sz="0" w:space="0" w:color="auto"/>
              </w:divBdr>
            </w:div>
            <w:div w:id="1808543692">
              <w:marLeft w:val="0"/>
              <w:marRight w:val="0"/>
              <w:marTop w:val="0"/>
              <w:marBottom w:val="0"/>
              <w:divBdr>
                <w:top w:val="none" w:sz="0" w:space="0" w:color="auto"/>
                <w:left w:val="none" w:sz="0" w:space="0" w:color="auto"/>
                <w:bottom w:val="none" w:sz="0" w:space="0" w:color="auto"/>
                <w:right w:val="none" w:sz="0" w:space="0" w:color="auto"/>
              </w:divBdr>
            </w:div>
            <w:div w:id="989865342">
              <w:marLeft w:val="0"/>
              <w:marRight w:val="0"/>
              <w:marTop w:val="0"/>
              <w:marBottom w:val="0"/>
              <w:divBdr>
                <w:top w:val="none" w:sz="0" w:space="0" w:color="auto"/>
                <w:left w:val="none" w:sz="0" w:space="0" w:color="auto"/>
                <w:bottom w:val="none" w:sz="0" w:space="0" w:color="auto"/>
                <w:right w:val="none" w:sz="0" w:space="0" w:color="auto"/>
              </w:divBdr>
            </w:div>
            <w:div w:id="1468010422">
              <w:marLeft w:val="0"/>
              <w:marRight w:val="0"/>
              <w:marTop w:val="0"/>
              <w:marBottom w:val="0"/>
              <w:divBdr>
                <w:top w:val="none" w:sz="0" w:space="0" w:color="auto"/>
                <w:left w:val="none" w:sz="0" w:space="0" w:color="auto"/>
                <w:bottom w:val="none" w:sz="0" w:space="0" w:color="auto"/>
                <w:right w:val="none" w:sz="0" w:space="0" w:color="auto"/>
              </w:divBdr>
            </w:div>
            <w:div w:id="1080180392">
              <w:marLeft w:val="0"/>
              <w:marRight w:val="0"/>
              <w:marTop w:val="0"/>
              <w:marBottom w:val="0"/>
              <w:divBdr>
                <w:top w:val="none" w:sz="0" w:space="0" w:color="auto"/>
                <w:left w:val="none" w:sz="0" w:space="0" w:color="auto"/>
                <w:bottom w:val="none" w:sz="0" w:space="0" w:color="auto"/>
                <w:right w:val="none" w:sz="0" w:space="0" w:color="auto"/>
              </w:divBdr>
            </w:div>
            <w:div w:id="1271006747">
              <w:marLeft w:val="0"/>
              <w:marRight w:val="0"/>
              <w:marTop w:val="0"/>
              <w:marBottom w:val="0"/>
              <w:divBdr>
                <w:top w:val="none" w:sz="0" w:space="0" w:color="auto"/>
                <w:left w:val="none" w:sz="0" w:space="0" w:color="auto"/>
                <w:bottom w:val="none" w:sz="0" w:space="0" w:color="auto"/>
                <w:right w:val="none" w:sz="0" w:space="0" w:color="auto"/>
              </w:divBdr>
            </w:div>
            <w:div w:id="1217280407">
              <w:marLeft w:val="0"/>
              <w:marRight w:val="0"/>
              <w:marTop w:val="0"/>
              <w:marBottom w:val="0"/>
              <w:divBdr>
                <w:top w:val="none" w:sz="0" w:space="0" w:color="auto"/>
                <w:left w:val="none" w:sz="0" w:space="0" w:color="auto"/>
                <w:bottom w:val="none" w:sz="0" w:space="0" w:color="auto"/>
                <w:right w:val="none" w:sz="0" w:space="0" w:color="auto"/>
              </w:divBdr>
            </w:div>
            <w:div w:id="2142377279">
              <w:marLeft w:val="0"/>
              <w:marRight w:val="0"/>
              <w:marTop w:val="0"/>
              <w:marBottom w:val="0"/>
              <w:divBdr>
                <w:top w:val="none" w:sz="0" w:space="0" w:color="auto"/>
                <w:left w:val="none" w:sz="0" w:space="0" w:color="auto"/>
                <w:bottom w:val="none" w:sz="0" w:space="0" w:color="auto"/>
                <w:right w:val="none" w:sz="0" w:space="0" w:color="auto"/>
              </w:divBdr>
            </w:div>
            <w:div w:id="645204531">
              <w:marLeft w:val="0"/>
              <w:marRight w:val="0"/>
              <w:marTop w:val="0"/>
              <w:marBottom w:val="0"/>
              <w:divBdr>
                <w:top w:val="none" w:sz="0" w:space="0" w:color="auto"/>
                <w:left w:val="none" w:sz="0" w:space="0" w:color="auto"/>
                <w:bottom w:val="none" w:sz="0" w:space="0" w:color="auto"/>
                <w:right w:val="none" w:sz="0" w:space="0" w:color="auto"/>
              </w:divBdr>
            </w:div>
            <w:div w:id="1270434201">
              <w:marLeft w:val="0"/>
              <w:marRight w:val="0"/>
              <w:marTop w:val="0"/>
              <w:marBottom w:val="0"/>
              <w:divBdr>
                <w:top w:val="none" w:sz="0" w:space="0" w:color="auto"/>
                <w:left w:val="none" w:sz="0" w:space="0" w:color="auto"/>
                <w:bottom w:val="none" w:sz="0" w:space="0" w:color="auto"/>
                <w:right w:val="none" w:sz="0" w:space="0" w:color="auto"/>
              </w:divBdr>
            </w:div>
            <w:div w:id="461578356">
              <w:marLeft w:val="0"/>
              <w:marRight w:val="0"/>
              <w:marTop w:val="0"/>
              <w:marBottom w:val="0"/>
              <w:divBdr>
                <w:top w:val="none" w:sz="0" w:space="0" w:color="auto"/>
                <w:left w:val="none" w:sz="0" w:space="0" w:color="auto"/>
                <w:bottom w:val="none" w:sz="0" w:space="0" w:color="auto"/>
                <w:right w:val="none" w:sz="0" w:space="0" w:color="auto"/>
              </w:divBdr>
            </w:div>
            <w:div w:id="628168805">
              <w:marLeft w:val="0"/>
              <w:marRight w:val="0"/>
              <w:marTop w:val="0"/>
              <w:marBottom w:val="0"/>
              <w:divBdr>
                <w:top w:val="none" w:sz="0" w:space="0" w:color="auto"/>
                <w:left w:val="none" w:sz="0" w:space="0" w:color="auto"/>
                <w:bottom w:val="none" w:sz="0" w:space="0" w:color="auto"/>
                <w:right w:val="none" w:sz="0" w:space="0" w:color="auto"/>
              </w:divBdr>
            </w:div>
            <w:div w:id="1809856815">
              <w:marLeft w:val="0"/>
              <w:marRight w:val="0"/>
              <w:marTop w:val="0"/>
              <w:marBottom w:val="0"/>
              <w:divBdr>
                <w:top w:val="none" w:sz="0" w:space="0" w:color="auto"/>
                <w:left w:val="none" w:sz="0" w:space="0" w:color="auto"/>
                <w:bottom w:val="none" w:sz="0" w:space="0" w:color="auto"/>
                <w:right w:val="none" w:sz="0" w:space="0" w:color="auto"/>
              </w:divBdr>
            </w:div>
            <w:div w:id="1476222003">
              <w:marLeft w:val="0"/>
              <w:marRight w:val="0"/>
              <w:marTop w:val="0"/>
              <w:marBottom w:val="0"/>
              <w:divBdr>
                <w:top w:val="none" w:sz="0" w:space="0" w:color="auto"/>
                <w:left w:val="none" w:sz="0" w:space="0" w:color="auto"/>
                <w:bottom w:val="none" w:sz="0" w:space="0" w:color="auto"/>
                <w:right w:val="none" w:sz="0" w:space="0" w:color="auto"/>
              </w:divBdr>
            </w:div>
            <w:div w:id="651910203">
              <w:marLeft w:val="0"/>
              <w:marRight w:val="0"/>
              <w:marTop w:val="0"/>
              <w:marBottom w:val="0"/>
              <w:divBdr>
                <w:top w:val="none" w:sz="0" w:space="0" w:color="auto"/>
                <w:left w:val="none" w:sz="0" w:space="0" w:color="auto"/>
                <w:bottom w:val="none" w:sz="0" w:space="0" w:color="auto"/>
                <w:right w:val="none" w:sz="0" w:space="0" w:color="auto"/>
              </w:divBdr>
            </w:div>
            <w:div w:id="1957443901">
              <w:marLeft w:val="0"/>
              <w:marRight w:val="0"/>
              <w:marTop w:val="0"/>
              <w:marBottom w:val="0"/>
              <w:divBdr>
                <w:top w:val="none" w:sz="0" w:space="0" w:color="auto"/>
                <w:left w:val="none" w:sz="0" w:space="0" w:color="auto"/>
                <w:bottom w:val="none" w:sz="0" w:space="0" w:color="auto"/>
                <w:right w:val="none" w:sz="0" w:space="0" w:color="auto"/>
              </w:divBdr>
            </w:div>
            <w:div w:id="2035419442">
              <w:marLeft w:val="0"/>
              <w:marRight w:val="0"/>
              <w:marTop w:val="0"/>
              <w:marBottom w:val="0"/>
              <w:divBdr>
                <w:top w:val="none" w:sz="0" w:space="0" w:color="auto"/>
                <w:left w:val="none" w:sz="0" w:space="0" w:color="auto"/>
                <w:bottom w:val="none" w:sz="0" w:space="0" w:color="auto"/>
                <w:right w:val="none" w:sz="0" w:space="0" w:color="auto"/>
              </w:divBdr>
            </w:div>
            <w:div w:id="1503664217">
              <w:marLeft w:val="0"/>
              <w:marRight w:val="0"/>
              <w:marTop w:val="0"/>
              <w:marBottom w:val="0"/>
              <w:divBdr>
                <w:top w:val="none" w:sz="0" w:space="0" w:color="auto"/>
                <w:left w:val="none" w:sz="0" w:space="0" w:color="auto"/>
                <w:bottom w:val="none" w:sz="0" w:space="0" w:color="auto"/>
                <w:right w:val="none" w:sz="0" w:space="0" w:color="auto"/>
              </w:divBdr>
            </w:div>
            <w:div w:id="745735692">
              <w:marLeft w:val="0"/>
              <w:marRight w:val="0"/>
              <w:marTop w:val="0"/>
              <w:marBottom w:val="0"/>
              <w:divBdr>
                <w:top w:val="none" w:sz="0" w:space="0" w:color="auto"/>
                <w:left w:val="none" w:sz="0" w:space="0" w:color="auto"/>
                <w:bottom w:val="none" w:sz="0" w:space="0" w:color="auto"/>
                <w:right w:val="none" w:sz="0" w:space="0" w:color="auto"/>
              </w:divBdr>
            </w:div>
            <w:div w:id="135343963">
              <w:marLeft w:val="0"/>
              <w:marRight w:val="0"/>
              <w:marTop w:val="0"/>
              <w:marBottom w:val="0"/>
              <w:divBdr>
                <w:top w:val="none" w:sz="0" w:space="0" w:color="auto"/>
                <w:left w:val="none" w:sz="0" w:space="0" w:color="auto"/>
                <w:bottom w:val="none" w:sz="0" w:space="0" w:color="auto"/>
                <w:right w:val="none" w:sz="0" w:space="0" w:color="auto"/>
              </w:divBdr>
            </w:div>
            <w:div w:id="1468402062">
              <w:marLeft w:val="0"/>
              <w:marRight w:val="0"/>
              <w:marTop w:val="0"/>
              <w:marBottom w:val="0"/>
              <w:divBdr>
                <w:top w:val="none" w:sz="0" w:space="0" w:color="auto"/>
                <w:left w:val="none" w:sz="0" w:space="0" w:color="auto"/>
                <w:bottom w:val="none" w:sz="0" w:space="0" w:color="auto"/>
                <w:right w:val="none" w:sz="0" w:space="0" w:color="auto"/>
              </w:divBdr>
            </w:div>
            <w:div w:id="312373056">
              <w:marLeft w:val="0"/>
              <w:marRight w:val="0"/>
              <w:marTop w:val="0"/>
              <w:marBottom w:val="0"/>
              <w:divBdr>
                <w:top w:val="none" w:sz="0" w:space="0" w:color="auto"/>
                <w:left w:val="none" w:sz="0" w:space="0" w:color="auto"/>
                <w:bottom w:val="none" w:sz="0" w:space="0" w:color="auto"/>
                <w:right w:val="none" w:sz="0" w:space="0" w:color="auto"/>
              </w:divBdr>
            </w:div>
            <w:div w:id="345013862">
              <w:marLeft w:val="0"/>
              <w:marRight w:val="0"/>
              <w:marTop w:val="0"/>
              <w:marBottom w:val="0"/>
              <w:divBdr>
                <w:top w:val="none" w:sz="0" w:space="0" w:color="auto"/>
                <w:left w:val="none" w:sz="0" w:space="0" w:color="auto"/>
                <w:bottom w:val="none" w:sz="0" w:space="0" w:color="auto"/>
                <w:right w:val="none" w:sz="0" w:space="0" w:color="auto"/>
              </w:divBdr>
            </w:div>
            <w:div w:id="1287465729">
              <w:marLeft w:val="0"/>
              <w:marRight w:val="0"/>
              <w:marTop w:val="0"/>
              <w:marBottom w:val="0"/>
              <w:divBdr>
                <w:top w:val="none" w:sz="0" w:space="0" w:color="auto"/>
                <w:left w:val="none" w:sz="0" w:space="0" w:color="auto"/>
                <w:bottom w:val="none" w:sz="0" w:space="0" w:color="auto"/>
                <w:right w:val="none" w:sz="0" w:space="0" w:color="auto"/>
              </w:divBdr>
            </w:div>
            <w:div w:id="1498837236">
              <w:marLeft w:val="0"/>
              <w:marRight w:val="0"/>
              <w:marTop w:val="0"/>
              <w:marBottom w:val="0"/>
              <w:divBdr>
                <w:top w:val="none" w:sz="0" w:space="0" w:color="auto"/>
                <w:left w:val="none" w:sz="0" w:space="0" w:color="auto"/>
                <w:bottom w:val="none" w:sz="0" w:space="0" w:color="auto"/>
                <w:right w:val="none" w:sz="0" w:space="0" w:color="auto"/>
              </w:divBdr>
            </w:div>
            <w:div w:id="1478380817">
              <w:marLeft w:val="0"/>
              <w:marRight w:val="0"/>
              <w:marTop w:val="0"/>
              <w:marBottom w:val="0"/>
              <w:divBdr>
                <w:top w:val="none" w:sz="0" w:space="0" w:color="auto"/>
                <w:left w:val="none" w:sz="0" w:space="0" w:color="auto"/>
                <w:bottom w:val="none" w:sz="0" w:space="0" w:color="auto"/>
                <w:right w:val="none" w:sz="0" w:space="0" w:color="auto"/>
              </w:divBdr>
            </w:div>
            <w:div w:id="613907985">
              <w:marLeft w:val="0"/>
              <w:marRight w:val="0"/>
              <w:marTop w:val="0"/>
              <w:marBottom w:val="0"/>
              <w:divBdr>
                <w:top w:val="none" w:sz="0" w:space="0" w:color="auto"/>
                <w:left w:val="none" w:sz="0" w:space="0" w:color="auto"/>
                <w:bottom w:val="none" w:sz="0" w:space="0" w:color="auto"/>
                <w:right w:val="none" w:sz="0" w:space="0" w:color="auto"/>
              </w:divBdr>
            </w:div>
            <w:div w:id="1976763181">
              <w:marLeft w:val="0"/>
              <w:marRight w:val="0"/>
              <w:marTop w:val="0"/>
              <w:marBottom w:val="0"/>
              <w:divBdr>
                <w:top w:val="none" w:sz="0" w:space="0" w:color="auto"/>
                <w:left w:val="none" w:sz="0" w:space="0" w:color="auto"/>
                <w:bottom w:val="none" w:sz="0" w:space="0" w:color="auto"/>
                <w:right w:val="none" w:sz="0" w:space="0" w:color="auto"/>
              </w:divBdr>
            </w:div>
            <w:div w:id="17644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1903">
      <w:bodyDiv w:val="1"/>
      <w:marLeft w:val="0"/>
      <w:marRight w:val="0"/>
      <w:marTop w:val="0"/>
      <w:marBottom w:val="0"/>
      <w:divBdr>
        <w:top w:val="none" w:sz="0" w:space="0" w:color="auto"/>
        <w:left w:val="none" w:sz="0" w:space="0" w:color="auto"/>
        <w:bottom w:val="none" w:sz="0" w:space="0" w:color="auto"/>
        <w:right w:val="none" w:sz="0" w:space="0" w:color="auto"/>
      </w:divBdr>
    </w:div>
    <w:div w:id="335810077">
      <w:bodyDiv w:val="1"/>
      <w:marLeft w:val="0"/>
      <w:marRight w:val="0"/>
      <w:marTop w:val="0"/>
      <w:marBottom w:val="0"/>
      <w:divBdr>
        <w:top w:val="none" w:sz="0" w:space="0" w:color="auto"/>
        <w:left w:val="none" w:sz="0" w:space="0" w:color="auto"/>
        <w:bottom w:val="none" w:sz="0" w:space="0" w:color="auto"/>
        <w:right w:val="none" w:sz="0" w:space="0" w:color="auto"/>
      </w:divBdr>
    </w:div>
    <w:div w:id="416948477">
      <w:bodyDiv w:val="1"/>
      <w:marLeft w:val="0"/>
      <w:marRight w:val="0"/>
      <w:marTop w:val="0"/>
      <w:marBottom w:val="0"/>
      <w:divBdr>
        <w:top w:val="none" w:sz="0" w:space="0" w:color="auto"/>
        <w:left w:val="none" w:sz="0" w:space="0" w:color="auto"/>
        <w:bottom w:val="none" w:sz="0" w:space="0" w:color="auto"/>
        <w:right w:val="none" w:sz="0" w:space="0" w:color="auto"/>
      </w:divBdr>
    </w:div>
    <w:div w:id="468864642">
      <w:bodyDiv w:val="1"/>
      <w:marLeft w:val="0"/>
      <w:marRight w:val="0"/>
      <w:marTop w:val="0"/>
      <w:marBottom w:val="0"/>
      <w:divBdr>
        <w:top w:val="none" w:sz="0" w:space="0" w:color="auto"/>
        <w:left w:val="none" w:sz="0" w:space="0" w:color="auto"/>
        <w:bottom w:val="none" w:sz="0" w:space="0" w:color="auto"/>
        <w:right w:val="none" w:sz="0" w:space="0" w:color="auto"/>
      </w:divBdr>
      <w:divsChild>
        <w:div w:id="820122293">
          <w:marLeft w:val="0"/>
          <w:marRight w:val="0"/>
          <w:marTop w:val="0"/>
          <w:marBottom w:val="0"/>
          <w:divBdr>
            <w:top w:val="none" w:sz="0" w:space="0" w:color="auto"/>
            <w:left w:val="none" w:sz="0" w:space="0" w:color="auto"/>
            <w:bottom w:val="none" w:sz="0" w:space="0" w:color="auto"/>
            <w:right w:val="none" w:sz="0" w:space="0" w:color="auto"/>
          </w:divBdr>
          <w:divsChild>
            <w:div w:id="3272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4143">
      <w:bodyDiv w:val="1"/>
      <w:marLeft w:val="0"/>
      <w:marRight w:val="0"/>
      <w:marTop w:val="0"/>
      <w:marBottom w:val="0"/>
      <w:divBdr>
        <w:top w:val="none" w:sz="0" w:space="0" w:color="auto"/>
        <w:left w:val="none" w:sz="0" w:space="0" w:color="auto"/>
        <w:bottom w:val="none" w:sz="0" w:space="0" w:color="auto"/>
        <w:right w:val="none" w:sz="0" w:space="0" w:color="auto"/>
      </w:divBdr>
    </w:div>
    <w:div w:id="496001057">
      <w:bodyDiv w:val="1"/>
      <w:marLeft w:val="0"/>
      <w:marRight w:val="0"/>
      <w:marTop w:val="0"/>
      <w:marBottom w:val="0"/>
      <w:divBdr>
        <w:top w:val="none" w:sz="0" w:space="0" w:color="auto"/>
        <w:left w:val="none" w:sz="0" w:space="0" w:color="auto"/>
        <w:bottom w:val="none" w:sz="0" w:space="0" w:color="auto"/>
        <w:right w:val="none" w:sz="0" w:space="0" w:color="auto"/>
      </w:divBdr>
    </w:div>
    <w:div w:id="509756574">
      <w:bodyDiv w:val="1"/>
      <w:marLeft w:val="0"/>
      <w:marRight w:val="0"/>
      <w:marTop w:val="0"/>
      <w:marBottom w:val="0"/>
      <w:divBdr>
        <w:top w:val="none" w:sz="0" w:space="0" w:color="auto"/>
        <w:left w:val="none" w:sz="0" w:space="0" w:color="auto"/>
        <w:bottom w:val="none" w:sz="0" w:space="0" w:color="auto"/>
        <w:right w:val="none" w:sz="0" w:space="0" w:color="auto"/>
      </w:divBdr>
    </w:div>
    <w:div w:id="527066538">
      <w:bodyDiv w:val="1"/>
      <w:marLeft w:val="0"/>
      <w:marRight w:val="0"/>
      <w:marTop w:val="0"/>
      <w:marBottom w:val="0"/>
      <w:divBdr>
        <w:top w:val="none" w:sz="0" w:space="0" w:color="auto"/>
        <w:left w:val="none" w:sz="0" w:space="0" w:color="auto"/>
        <w:bottom w:val="none" w:sz="0" w:space="0" w:color="auto"/>
        <w:right w:val="none" w:sz="0" w:space="0" w:color="auto"/>
      </w:divBdr>
      <w:divsChild>
        <w:div w:id="409352672">
          <w:marLeft w:val="0"/>
          <w:marRight w:val="0"/>
          <w:marTop w:val="0"/>
          <w:marBottom w:val="0"/>
          <w:divBdr>
            <w:top w:val="none" w:sz="0" w:space="0" w:color="auto"/>
            <w:left w:val="none" w:sz="0" w:space="0" w:color="auto"/>
            <w:bottom w:val="none" w:sz="0" w:space="0" w:color="auto"/>
            <w:right w:val="none" w:sz="0" w:space="0" w:color="auto"/>
          </w:divBdr>
          <w:divsChild>
            <w:div w:id="14281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24782">
      <w:bodyDiv w:val="1"/>
      <w:marLeft w:val="0"/>
      <w:marRight w:val="0"/>
      <w:marTop w:val="0"/>
      <w:marBottom w:val="0"/>
      <w:divBdr>
        <w:top w:val="none" w:sz="0" w:space="0" w:color="auto"/>
        <w:left w:val="none" w:sz="0" w:space="0" w:color="auto"/>
        <w:bottom w:val="none" w:sz="0" w:space="0" w:color="auto"/>
        <w:right w:val="none" w:sz="0" w:space="0" w:color="auto"/>
      </w:divBdr>
    </w:div>
    <w:div w:id="726807352">
      <w:bodyDiv w:val="1"/>
      <w:marLeft w:val="0"/>
      <w:marRight w:val="0"/>
      <w:marTop w:val="0"/>
      <w:marBottom w:val="0"/>
      <w:divBdr>
        <w:top w:val="none" w:sz="0" w:space="0" w:color="auto"/>
        <w:left w:val="none" w:sz="0" w:space="0" w:color="auto"/>
        <w:bottom w:val="none" w:sz="0" w:space="0" w:color="auto"/>
        <w:right w:val="none" w:sz="0" w:space="0" w:color="auto"/>
      </w:divBdr>
    </w:div>
    <w:div w:id="893853984">
      <w:bodyDiv w:val="1"/>
      <w:marLeft w:val="0"/>
      <w:marRight w:val="0"/>
      <w:marTop w:val="0"/>
      <w:marBottom w:val="0"/>
      <w:divBdr>
        <w:top w:val="none" w:sz="0" w:space="0" w:color="auto"/>
        <w:left w:val="none" w:sz="0" w:space="0" w:color="auto"/>
        <w:bottom w:val="none" w:sz="0" w:space="0" w:color="auto"/>
        <w:right w:val="none" w:sz="0" w:space="0" w:color="auto"/>
      </w:divBdr>
    </w:div>
    <w:div w:id="910388825">
      <w:bodyDiv w:val="1"/>
      <w:marLeft w:val="0"/>
      <w:marRight w:val="0"/>
      <w:marTop w:val="0"/>
      <w:marBottom w:val="0"/>
      <w:divBdr>
        <w:top w:val="none" w:sz="0" w:space="0" w:color="auto"/>
        <w:left w:val="none" w:sz="0" w:space="0" w:color="auto"/>
        <w:bottom w:val="none" w:sz="0" w:space="0" w:color="auto"/>
        <w:right w:val="none" w:sz="0" w:space="0" w:color="auto"/>
      </w:divBdr>
    </w:div>
    <w:div w:id="943265875">
      <w:bodyDiv w:val="1"/>
      <w:marLeft w:val="0"/>
      <w:marRight w:val="0"/>
      <w:marTop w:val="0"/>
      <w:marBottom w:val="0"/>
      <w:divBdr>
        <w:top w:val="none" w:sz="0" w:space="0" w:color="auto"/>
        <w:left w:val="none" w:sz="0" w:space="0" w:color="auto"/>
        <w:bottom w:val="none" w:sz="0" w:space="0" w:color="auto"/>
        <w:right w:val="none" w:sz="0" w:space="0" w:color="auto"/>
      </w:divBdr>
    </w:div>
    <w:div w:id="944534624">
      <w:bodyDiv w:val="1"/>
      <w:marLeft w:val="0"/>
      <w:marRight w:val="0"/>
      <w:marTop w:val="0"/>
      <w:marBottom w:val="0"/>
      <w:divBdr>
        <w:top w:val="none" w:sz="0" w:space="0" w:color="auto"/>
        <w:left w:val="none" w:sz="0" w:space="0" w:color="auto"/>
        <w:bottom w:val="none" w:sz="0" w:space="0" w:color="auto"/>
        <w:right w:val="none" w:sz="0" w:space="0" w:color="auto"/>
      </w:divBdr>
      <w:divsChild>
        <w:div w:id="1862891283">
          <w:marLeft w:val="0"/>
          <w:marRight w:val="0"/>
          <w:marTop w:val="0"/>
          <w:marBottom w:val="0"/>
          <w:divBdr>
            <w:top w:val="none" w:sz="0" w:space="0" w:color="auto"/>
            <w:left w:val="none" w:sz="0" w:space="0" w:color="auto"/>
            <w:bottom w:val="none" w:sz="0" w:space="0" w:color="auto"/>
            <w:right w:val="none" w:sz="0" w:space="0" w:color="auto"/>
          </w:divBdr>
          <w:divsChild>
            <w:div w:id="769816620">
              <w:marLeft w:val="0"/>
              <w:marRight w:val="0"/>
              <w:marTop w:val="0"/>
              <w:marBottom w:val="0"/>
              <w:divBdr>
                <w:top w:val="none" w:sz="0" w:space="0" w:color="auto"/>
                <w:left w:val="none" w:sz="0" w:space="0" w:color="auto"/>
                <w:bottom w:val="none" w:sz="0" w:space="0" w:color="auto"/>
                <w:right w:val="none" w:sz="0" w:space="0" w:color="auto"/>
              </w:divBdr>
            </w:div>
            <w:div w:id="1431052155">
              <w:marLeft w:val="0"/>
              <w:marRight w:val="0"/>
              <w:marTop w:val="0"/>
              <w:marBottom w:val="0"/>
              <w:divBdr>
                <w:top w:val="none" w:sz="0" w:space="0" w:color="auto"/>
                <w:left w:val="none" w:sz="0" w:space="0" w:color="auto"/>
                <w:bottom w:val="none" w:sz="0" w:space="0" w:color="auto"/>
                <w:right w:val="none" w:sz="0" w:space="0" w:color="auto"/>
              </w:divBdr>
            </w:div>
            <w:div w:id="838273222">
              <w:marLeft w:val="0"/>
              <w:marRight w:val="0"/>
              <w:marTop w:val="0"/>
              <w:marBottom w:val="0"/>
              <w:divBdr>
                <w:top w:val="none" w:sz="0" w:space="0" w:color="auto"/>
                <w:left w:val="none" w:sz="0" w:space="0" w:color="auto"/>
                <w:bottom w:val="none" w:sz="0" w:space="0" w:color="auto"/>
                <w:right w:val="none" w:sz="0" w:space="0" w:color="auto"/>
              </w:divBdr>
            </w:div>
            <w:div w:id="421024449">
              <w:marLeft w:val="0"/>
              <w:marRight w:val="0"/>
              <w:marTop w:val="0"/>
              <w:marBottom w:val="0"/>
              <w:divBdr>
                <w:top w:val="none" w:sz="0" w:space="0" w:color="auto"/>
                <w:left w:val="none" w:sz="0" w:space="0" w:color="auto"/>
                <w:bottom w:val="none" w:sz="0" w:space="0" w:color="auto"/>
                <w:right w:val="none" w:sz="0" w:space="0" w:color="auto"/>
              </w:divBdr>
            </w:div>
            <w:div w:id="1709380875">
              <w:marLeft w:val="0"/>
              <w:marRight w:val="0"/>
              <w:marTop w:val="0"/>
              <w:marBottom w:val="0"/>
              <w:divBdr>
                <w:top w:val="none" w:sz="0" w:space="0" w:color="auto"/>
                <w:left w:val="none" w:sz="0" w:space="0" w:color="auto"/>
                <w:bottom w:val="none" w:sz="0" w:space="0" w:color="auto"/>
                <w:right w:val="none" w:sz="0" w:space="0" w:color="auto"/>
              </w:divBdr>
            </w:div>
            <w:div w:id="1322925182">
              <w:marLeft w:val="0"/>
              <w:marRight w:val="0"/>
              <w:marTop w:val="0"/>
              <w:marBottom w:val="0"/>
              <w:divBdr>
                <w:top w:val="none" w:sz="0" w:space="0" w:color="auto"/>
                <w:left w:val="none" w:sz="0" w:space="0" w:color="auto"/>
                <w:bottom w:val="none" w:sz="0" w:space="0" w:color="auto"/>
                <w:right w:val="none" w:sz="0" w:space="0" w:color="auto"/>
              </w:divBdr>
            </w:div>
            <w:div w:id="1111125785">
              <w:marLeft w:val="0"/>
              <w:marRight w:val="0"/>
              <w:marTop w:val="0"/>
              <w:marBottom w:val="0"/>
              <w:divBdr>
                <w:top w:val="none" w:sz="0" w:space="0" w:color="auto"/>
                <w:left w:val="none" w:sz="0" w:space="0" w:color="auto"/>
                <w:bottom w:val="none" w:sz="0" w:space="0" w:color="auto"/>
                <w:right w:val="none" w:sz="0" w:space="0" w:color="auto"/>
              </w:divBdr>
            </w:div>
            <w:div w:id="1304390460">
              <w:marLeft w:val="0"/>
              <w:marRight w:val="0"/>
              <w:marTop w:val="0"/>
              <w:marBottom w:val="0"/>
              <w:divBdr>
                <w:top w:val="none" w:sz="0" w:space="0" w:color="auto"/>
                <w:left w:val="none" w:sz="0" w:space="0" w:color="auto"/>
                <w:bottom w:val="none" w:sz="0" w:space="0" w:color="auto"/>
                <w:right w:val="none" w:sz="0" w:space="0" w:color="auto"/>
              </w:divBdr>
            </w:div>
            <w:div w:id="116293550">
              <w:marLeft w:val="0"/>
              <w:marRight w:val="0"/>
              <w:marTop w:val="0"/>
              <w:marBottom w:val="0"/>
              <w:divBdr>
                <w:top w:val="none" w:sz="0" w:space="0" w:color="auto"/>
                <w:left w:val="none" w:sz="0" w:space="0" w:color="auto"/>
                <w:bottom w:val="none" w:sz="0" w:space="0" w:color="auto"/>
                <w:right w:val="none" w:sz="0" w:space="0" w:color="auto"/>
              </w:divBdr>
            </w:div>
            <w:div w:id="1442528441">
              <w:marLeft w:val="0"/>
              <w:marRight w:val="0"/>
              <w:marTop w:val="0"/>
              <w:marBottom w:val="0"/>
              <w:divBdr>
                <w:top w:val="none" w:sz="0" w:space="0" w:color="auto"/>
                <w:left w:val="none" w:sz="0" w:space="0" w:color="auto"/>
                <w:bottom w:val="none" w:sz="0" w:space="0" w:color="auto"/>
                <w:right w:val="none" w:sz="0" w:space="0" w:color="auto"/>
              </w:divBdr>
            </w:div>
            <w:div w:id="309142427">
              <w:marLeft w:val="0"/>
              <w:marRight w:val="0"/>
              <w:marTop w:val="0"/>
              <w:marBottom w:val="0"/>
              <w:divBdr>
                <w:top w:val="none" w:sz="0" w:space="0" w:color="auto"/>
                <w:left w:val="none" w:sz="0" w:space="0" w:color="auto"/>
                <w:bottom w:val="none" w:sz="0" w:space="0" w:color="auto"/>
                <w:right w:val="none" w:sz="0" w:space="0" w:color="auto"/>
              </w:divBdr>
            </w:div>
            <w:div w:id="2126073997">
              <w:marLeft w:val="0"/>
              <w:marRight w:val="0"/>
              <w:marTop w:val="0"/>
              <w:marBottom w:val="0"/>
              <w:divBdr>
                <w:top w:val="none" w:sz="0" w:space="0" w:color="auto"/>
                <w:left w:val="none" w:sz="0" w:space="0" w:color="auto"/>
                <w:bottom w:val="none" w:sz="0" w:space="0" w:color="auto"/>
                <w:right w:val="none" w:sz="0" w:space="0" w:color="auto"/>
              </w:divBdr>
            </w:div>
            <w:div w:id="1598054766">
              <w:marLeft w:val="0"/>
              <w:marRight w:val="0"/>
              <w:marTop w:val="0"/>
              <w:marBottom w:val="0"/>
              <w:divBdr>
                <w:top w:val="none" w:sz="0" w:space="0" w:color="auto"/>
                <w:left w:val="none" w:sz="0" w:space="0" w:color="auto"/>
                <w:bottom w:val="none" w:sz="0" w:space="0" w:color="auto"/>
                <w:right w:val="none" w:sz="0" w:space="0" w:color="auto"/>
              </w:divBdr>
            </w:div>
            <w:div w:id="1565330132">
              <w:marLeft w:val="0"/>
              <w:marRight w:val="0"/>
              <w:marTop w:val="0"/>
              <w:marBottom w:val="0"/>
              <w:divBdr>
                <w:top w:val="none" w:sz="0" w:space="0" w:color="auto"/>
                <w:left w:val="none" w:sz="0" w:space="0" w:color="auto"/>
                <w:bottom w:val="none" w:sz="0" w:space="0" w:color="auto"/>
                <w:right w:val="none" w:sz="0" w:space="0" w:color="auto"/>
              </w:divBdr>
            </w:div>
            <w:div w:id="1635139360">
              <w:marLeft w:val="0"/>
              <w:marRight w:val="0"/>
              <w:marTop w:val="0"/>
              <w:marBottom w:val="0"/>
              <w:divBdr>
                <w:top w:val="none" w:sz="0" w:space="0" w:color="auto"/>
                <w:left w:val="none" w:sz="0" w:space="0" w:color="auto"/>
                <w:bottom w:val="none" w:sz="0" w:space="0" w:color="auto"/>
                <w:right w:val="none" w:sz="0" w:space="0" w:color="auto"/>
              </w:divBdr>
            </w:div>
            <w:div w:id="1214807349">
              <w:marLeft w:val="0"/>
              <w:marRight w:val="0"/>
              <w:marTop w:val="0"/>
              <w:marBottom w:val="0"/>
              <w:divBdr>
                <w:top w:val="none" w:sz="0" w:space="0" w:color="auto"/>
                <w:left w:val="none" w:sz="0" w:space="0" w:color="auto"/>
                <w:bottom w:val="none" w:sz="0" w:space="0" w:color="auto"/>
                <w:right w:val="none" w:sz="0" w:space="0" w:color="auto"/>
              </w:divBdr>
            </w:div>
            <w:div w:id="254823707">
              <w:marLeft w:val="0"/>
              <w:marRight w:val="0"/>
              <w:marTop w:val="0"/>
              <w:marBottom w:val="0"/>
              <w:divBdr>
                <w:top w:val="none" w:sz="0" w:space="0" w:color="auto"/>
                <w:left w:val="none" w:sz="0" w:space="0" w:color="auto"/>
                <w:bottom w:val="none" w:sz="0" w:space="0" w:color="auto"/>
                <w:right w:val="none" w:sz="0" w:space="0" w:color="auto"/>
              </w:divBdr>
            </w:div>
            <w:div w:id="570236087">
              <w:marLeft w:val="0"/>
              <w:marRight w:val="0"/>
              <w:marTop w:val="0"/>
              <w:marBottom w:val="0"/>
              <w:divBdr>
                <w:top w:val="none" w:sz="0" w:space="0" w:color="auto"/>
                <w:left w:val="none" w:sz="0" w:space="0" w:color="auto"/>
                <w:bottom w:val="none" w:sz="0" w:space="0" w:color="auto"/>
                <w:right w:val="none" w:sz="0" w:space="0" w:color="auto"/>
              </w:divBdr>
            </w:div>
            <w:div w:id="456997104">
              <w:marLeft w:val="0"/>
              <w:marRight w:val="0"/>
              <w:marTop w:val="0"/>
              <w:marBottom w:val="0"/>
              <w:divBdr>
                <w:top w:val="none" w:sz="0" w:space="0" w:color="auto"/>
                <w:left w:val="none" w:sz="0" w:space="0" w:color="auto"/>
                <w:bottom w:val="none" w:sz="0" w:space="0" w:color="auto"/>
                <w:right w:val="none" w:sz="0" w:space="0" w:color="auto"/>
              </w:divBdr>
            </w:div>
            <w:div w:id="1801917587">
              <w:marLeft w:val="0"/>
              <w:marRight w:val="0"/>
              <w:marTop w:val="0"/>
              <w:marBottom w:val="0"/>
              <w:divBdr>
                <w:top w:val="none" w:sz="0" w:space="0" w:color="auto"/>
                <w:left w:val="none" w:sz="0" w:space="0" w:color="auto"/>
                <w:bottom w:val="none" w:sz="0" w:space="0" w:color="auto"/>
                <w:right w:val="none" w:sz="0" w:space="0" w:color="auto"/>
              </w:divBdr>
            </w:div>
            <w:div w:id="1366103373">
              <w:marLeft w:val="0"/>
              <w:marRight w:val="0"/>
              <w:marTop w:val="0"/>
              <w:marBottom w:val="0"/>
              <w:divBdr>
                <w:top w:val="none" w:sz="0" w:space="0" w:color="auto"/>
                <w:left w:val="none" w:sz="0" w:space="0" w:color="auto"/>
                <w:bottom w:val="none" w:sz="0" w:space="0" w:color="auto"/>
                <w:right w:val="none" w:sz="0" w:space="0" w:color="auto"/>
              </w:divBdr>
            </w:div>
            <w:div w:id="1105151572">
              <w:marLeft w:val="0"/>
              <w:marRight w:val="0"/>
              <w:marTop w:val="0"/>
              <w:marBottom w:val="0"/>
              <w:divBdr>
                <w:top w:val="none" w:sz="0" w:space="0" w:color="auto"/>
                <w:left w:val="none" w:sz="0" w:space="0" w:color="auto"/>
                <w:bottom w:val="none" w:sz="0" w:space="0" w:color="auto"/>
                <w:right w:val="none" w:sz="0" w:space="0" w:color="auto"/>
              </w:divBdr>
            </w:div>
            <w:div w:id="696394195">
              <w:marLeft w:val="0"/>
              <w:marRight w:val="0"/>
              <w:marTop w:val="0"/>
              <w:marBottom w:val="0"/>
              <w:divBdr>
                <w:top w:val="none" w:sz="0" w:space="0" w:color="auto"/>
                <w:left w:val="none" w:sz="0" w:space="0" w:color="auto"/>
                <w:bottom w:val="none" w:sz="0" w:space="0" w:color="auto"/>
                <w:right w:val="none" w:sz="0" w:space="0" w:color="auto"/>
              </w:divBdr>
            </w:div>
            <w:div w:id="577053306">
              <w:marLeft w:val="0"/>
              <w:marRight w:val="0"/>
              <w:marTop w:val="0"/>
              <w:marBottom w:val="0"/>
              <w:divBdr>
                <w:top w:val="none" w:sz="0" w:space="0" w:color="auto"/>
                <w:left w:val="none" w:sz="0" w:space="0" w:color="auto"/>
                <w:bottom w:val="none" w:sz="0" w:space="0" w:color="auto"/>
                <w:right w:val="none" w:sz="0" w:space="0" w:color="auto"/>
              </w:divBdr>
            </w:div>
            <w:div w:id="759063087">
              <w:marLeft w:val="0"/>
              <w:marRight w:val="0"/>
              <w:marTop w:val="0"/>
              <w:marBottom w:val="0"/>
              <w:divBdr>
                <w:top w:val="none" w:sz="0" w:space="0" w:color="auto"/>
                <w:left w:val="none" w:sz="0" w:space="0" w:color="auto"/>
                <w:bottom w:val="none" w:sz="0" w:space="0" w:color="auto"/>
                <w:right w:val="none" w:sz="0" w:space="0" w:color="auto"/>
              </w:divBdr>
            </w:div>
            <w:div w:id="1330253918">
              <w:marLeft w:val="0"/>
              <w:marRight w:val="0"/>
              <w:marTop w:val="0"/>
              <w:marBottom w:val="0"/>
              <w:divBdr>
                <w:top w:val="none" w:sz="0" w:space="0" w:color="auto"/>
                <w:left w:val="none" w:sz="0" w:space="0" w:color="auto"/>
                <w:bottom w:val="none" w:sz="0" w:space="0" w:color="auto"/>
                <w:right w:val="none" w:sz="0" w:space="0" w:color="auto"/>
              </w:divBdr>
            </w:div>
            <w:div w:id="2067757761">
              <w:marLeft w:val="0"/>
              <w:marRight w:val="0"/>
              <w:marTop w:val="0"/>
              <w:marBottom w:val="0"/>
              <w:divBdr>
                <w:top w:val="none" w:sz="0" w:space="0" w:color="auto"/>
                <w:left w:val="none" w:sz="0" w:space="0" w:color="auto"/>
                <w:bottom w:val="none" w:sz="0" w:space="0" w:color="auto"/>
                <w:right w:val="none" w:sz="0" w:space="0" w:color="auto"/>
              </w:divBdr>
            </w:div>
            <w:div w:id="1758821468">
              <w:marLeft w:val="0"/>
              <w:marRight w:val="0"/>
              <w:marTop w:val="0"/>
              <w:marBottom w:val="0"/>
              <w:divBdr>
                <w:top w:val="none" w:sz="0" w:space="0" w:color="auto"/>
                <w:left w:val="none" w:sz="0" w:space="0" w:color="auto"/>
                <w:bottom w:val="none" w:sz="0" w:space="0" w:color="auto"/>
                <w:right w:val="none" w:sz="0" w:space="0" w:color="auto"/>
              </w:divBdr>
            </w:div>
            <w:div w:id="112409872">
              <w:marLeft w:val="0"/>
              <w:marRight w:val="0"/>
              <w:marTop w:val="0"/>
              <w:marBottom w:val="0"/>
              <w:divBdr>
                <w:top w:val="none" w:sz="0" w:space="0" w:color="auto"/>
                <w:left w:val="none" w:sz="0" w:space="0" w:color="auto"/>
                <w:bottom w:val="none" w:sz="0" w:space="0" w:color="auto"/>
                <w:right w:val="none" w:sz="0" w:space="0" w:color="auto"/>
              </w:divBdr>
            </w:div>
            <w:div w:id="921835668">
              <w:marLeft w:val="0"/>
              <w:marRight w:val="0"/>
              <w:marTop w:val="0"/>
              <w:marBottom w:val="0"/>
              <w:divBdr>
                <w:top w:val="none" w:sz="0" w:space="0" w:color="auto"/>
                <w:left w:val="none" w:sz="0" w:space="0" w:color="auto"/>
                <w:bottom w:val="none" w:sz="0" w:space="0" w:color="auto"/>
                <w:right w:val="none" w:sz="0" w:space="0" w:color="auto"/>
              </w:divBdr>
            </w:div>
            <w:div w:id="1927684149">
              <w:marLeft w:val="0"/>
              <w:marRight w:val="0"/>
              <w:marTop w:val="0"/>
              <w:marBottom w:val="0"/>
              <w:divBdr>
                <w:top w:val="none" w:sz="0" w:space="0" w:color="auto"/>
                <w:left w:val="none" w:sz="0" w:space="0" w:color="auto"/>
                <w:bottom w:val="none" w:sz="0" w:space="0" w:color="auto"/>
                <w:right w:val="none" w:sz="0" w:space="0" w:color="auto"/>
              </w:divBdr>
            </w:div>
            <w:div w:id="812411025">
              <w:marLeft w:val="0"/>
              <w:marRight w:val="0"/>
              <w:marTop w:val="0"/>
              <w:marBottom w:val="0"/>
              <w:divBdr>
                <w:top w:val="none" w:sz="0" w:space="0" w:color="auto"/>
                <w:left w:val="none" w:sz="0" w:space="0" w:color="auto"/>
                <w:bottom w:val="none" w:sz="0" w:space="0" w:color="auto"/>
                <w:right w:val="none" w:sz="0" w:space="0" w:color="auto"/>
              </w:divBdr>
            </w:div>
            <w:div w:id="712078661">
              <w:marLeft w:val="0"/>
              <w:marRight w:val="0"/>
              <w:marTop w:val="0"/>
              <w:marBottom w:val="0"/>
              <w:divBdr>
                <w:top w:val="none" w:sz="0" w:space="0" w:color="auto"/>
                <w:left w:val="none" w:sz="0" w:space="0" w:color="auto"/>
                <w:bottom w:val="none" w:sz="0" w:space="0" w:color="auto"/>
                <w:right w:val="none" w:sz="0" w:space="0" w:color="auto"/>
              </w:divBdr>
            </w:div>
            <w:div w:id="38668012">
              <w:marLeft w:val="0"/>
              <w:marRight w:val="0"/>
              <w:marTop w:val="0"/>
              <w:marBottom w:val="0"/>
              <w:divBdr>
                <w:top w:val="none" w:sz="0" w:space="0" w:color="auto"/>
                <w:left w:val="none" w:sz="0" w:space="0" w:color="auto"/>
                <w:bottom w:val="none" w:sz="0" w:space="0" w:color="auto"/>
                <w:right w:val="none" w:sz="0" w:space="0" w:color="auto"/>
              </w:divBdr>
            </w:div>
            <w:div w:id="248077955">
              <w:marLeft w:val="0"/>
              <w:marRight w:val="0"/>
              <w:marTop w:val="0"/>
              <w:marBottom w:val="0"/>
              <w:divBdr>
                <w:top w:val="none" w:sz="0" w:space="0" w:color="auto"/>
                <w:left w:val="none" w:sz="0" w:space="0" w:color="auto"/>
                <w:bottom w:val="none" w:sz="0" w:space="0" w:color="auto"/>
                <w:right w:val="none" w:sz="0" w:space="0" w:color="auto"/>
              </w:divBdr>
            </w:div>
            <w:div w:id="1779178219">
              <w:marLeft w:val="0"/>
              <w:marRight w:val="0"/>
              <w:marTop w:val="0"/>
              <w:marBottom w:val="0"/>
              <w:divBdr>
                <w:top w:val="none" w:sz="0" w:space="0" w:color="auto"/>
                <w:left w:val="none" w:sz="0" w:space="0" w:color="auto"/>
                <w:bottom w:val="none" w:sz="0" w:space="0" w:color="auto"/>
                <w:right w:val="none" w:sz="0" w:space="0" w:color="auto"/>
              </w:divBdr>
            </w:div>
            <w:div w:id="720439496">
              <w:marLeft w:val="0"/>
              <w:marRight w:val="0"/>
              <w:marTop w:val="0"/>
              <w:marBottom w:val="0"/>
              <w:divBdr>
                <w:top w:val="none" w:sz="0" w:space="0" w:color="auto"/>
                <w:left w:val="none" w:sz="0" w:space="0" w:color="auto"/>
                <w:bottom w:val="none" w:sz="0" w:space="0" w:color="auto"/>
                <w:right w:val="none" w:sz="0" w:space="0" w:color="auto"/>
              </w:divBdr>
            </w:div>
            <w:div w:id="1845244118">
              <w:marLeft w:val="0"/>
              <w:marRight w:val="0"/>
              <w:marTop w:val="0"/>
              <w:marBottom w:val="0"/>
              <w:divBdr>
                <w:top w:val="none" w:sz="0" w:space="0" w:color="auto"/>
                <w:left w:val="none" w:sz="0" w:space="0" w:color="auto"/>
                <w:bottom w:val="none" w:sz="0" w:space="0" w:color="auto"/>
                <w:right w:val="none" w:sz="0" w:space="0" w:color="auto"/>
              </w:divBdr>
            </w:div>
            <w:div w:id="617683114">
              <w:marLeft w:val="0"/>
              <w:marRight w:val="0"/>
              <w:marTop w:val="0"/>
              <w:marBottom w:val="0"/>
              <w:divBdr>
                <w:top w:val="none" w:sz="0" w:space="0" w:color="auto"/>
                <w:left w:val="none" w:sz="0" w:space="0" w:color="auto"/>
                <w:bottom w:val="none" w:sz="0" w:space="0" w:color="auto"/>
                <w:right w:val="none" w:sz="0" w:space="0" w:color="auto"/>
              </w:divBdr>
            </w:div>
            <w:div w:id="1193877578">
              <w:marLeft w:val="0"/>
              <w:marRight w:val="0"/>
              <w:marTop w:val="0"/>
              <w:marBottom w:val="0"/>
              <w:divBdr>
                <w:top w:val="none" w:sz="0" w:space="0" w:color="auto"/>
                <w:left w:val="none" w:sz="0" w:space="0" w:color="auto"/>
                <w:bottom w:val="none" w:sz="0" w:space="0" w:color="auto"/>
                <w:right w:val="none" w:sz="0" w:space="0" w:color="auto"/>
              </w:divBdr>
            </w:div>
            <w:div w:id="1176266890">
              <w:marLeft w:val="0"/>
              <w:marRight w:val="0"/>
              <w:marTop w:val="0"/>
              <w:marBottom w:val="0"/>
              <w:divBdr>
                <w:top w:val="none" w:sz="0" w:space="0" w:color="auto"/>
                <w:left w:val="none" w:sz="0" w:space="0" w:color="auto"/>
                <w:bottom w:val="none" w:sz="0" w:space="0" w:color="auto"/>
                <w:right w:val="none" w:sz="0" w:space="0" w:color="auto"/>
              </w:divBdr>
            </w:div>
            <w:div w:id="392432827">
              <w:marLeft w:val="0"/>
              <w:marRight w:val="0"/>
              <w:marTop w:val="0"/>
              <w:marBottom w:val="0"/>
              <w:divBdr>
                <w:top w:val="none" w:sz="0" w:space="0" w:color="auto"/>
                <w:left w:val="none" w:sz="0" w:space="0" w:color="auto"/>
                <w:bottom w:val="none" w:sz="0" w:space="0" w:color="auto"/>
                <w:right w:val="none" w:sz="0" w:space="0" w:color="auto"/>
              </w:divBdr>
            </w:div>
            <w:div w:id="1820609451">
              <w:marLeft w:val="0"/>
              <w:marRight w:val="0"/>
              <w:marTop w:val="0"/>
              <w:marBottom w:val="0"/>
              <w:divBdr>
                <w:top w:val="none" w:sz="0" w:space="0" w:color="auto"/>
                <w:left w:val="none" w:sz="0" w:space="0" w:color="auto"/>
                <w:bottom w:val="none" w:sz="0" w:space="0" w:color="auto"/>
                <w:right w:val="none" w:sz="0" w:space="0" w:color="auto"/>
              </w:divBdr>
            </w:div>
            <w:div w:id="1985045669">
              <w:marLeft w:val="0"/>
              <w:marRight w:val="0"/>
              <w:marTop w:val="0"/>
              <w:marBottom w:val="0"/>
              <w:divBdr>
                <w:top w:val="none" w:sz="0" w:space="0" w:color="auto"/>
                <w:left w:val="none" w:sz="0" w:space="0" w:color="auto"/>
                <w:bottom w:val="none" w:sz="0" w:space="0" w:color="auto"/>
                <w:right w:val="none" w:sz="0" w:space="0" w:color="auto"/>
              </w:divBdr>
            </w:div>
            <w:div w:id="638415633">
              <w:marLeft w:val="0"/>
              <w:marRight w:val="0"/>
              <w:marTop w:val="0"/>
              <w:marBottom w:val="0"/>
              <w:divBdr>
                <w:top w:val="none" w:sz="0" w:space="0" w:color="auto"/>
                <w:left w:val="none" w:sz="0" w:space="0" w:color="auto"/>
                <w:bottom w:val="none" w:sz="0" w:space="0" w:color="auto"/>
                <w:right w:val="none" w:sz="0" w:space="0" w:color="auto"/>
              </w:divBdr>
            </w:div>
            <w:div w:id="177620234">
              <w:marLeft w:val="0"/>
              <w:marRight w:val="0"/>
              <w:marTop w:val="0"/>
              <w:marBottom w:val="0"/>
              <w:divBdr>
                <w:top w:val="none" w:sz="0" w:space="0" w:color="auto"/>
                <w:left w:val="none" w:sz="0" w:space="0" w:color="auto"/>
                <w:bottom w:val="none" w:sz="0" w:space="0" w:color="auto"/>
                <w:right w:val="none" w:sz="0" w:space="0" w:color="auto"/>
              </w:divBdr>
            </w:div>
            <w:div w:id="1073894221">
              <w:marLeft w:val="0"/>
              <w:marRight w:val="0"/>
              <w:marTop w:val="0"/>
              <w:marBottom w:val="0"/>
              <w:divBdr>
                <w:top w:val="none" w:sz="0" w:space="0" w:color="auto"/>
                <w:left w:val="none" w:sz="0" w:space="0" w:color="auto"/>
                <w:bottom w:val="none" w:sz="0" w:space="0" w:color="auto"/>
                <w:right w:val="none" w:sz="0" w:space="0" w:color="auto"/>
              </w:divBdr>
            </w:div>
            <w:div w:id="1066992610">
              <w:marLeft w:val="0"/>
              <w:marRight w:val="0"/>
              <w:marTop w:val="0"/>
              <w:marBottom w:val="0"/>
              <w:divBdr>
                <w:top w:val="none" w:sz="0" w:space="0" w:color="auto"/>
                <w:left w:val="none" w:sz="0" w:space="0" w:color="auto"/>
                <w:bottom w:val="none" w:sz="0" w:space="0" w:color="auto"/>
                <w:right w:val="none" w:sz="0" w:space="0" w:color="auto"/>
              </w:divBdr>
            </w:div>
            <w:div w:id="1799300653">
              <w:marLeft w:val="0"/>
              <w:marRight w:val="0"/>
              <w:marTop w:val="0"/>
              <w:marBottom w:val="0"/>
              <w:divBdr>
                <w:top w:val="none" w:sz="0" w:space="0" w:color="auto"/>
                <w:left w:val="none" w:sz="0" w:space="0" w:color="auto"/>
                <w:bottom w:val="none" w:sz="0" w:space="0" w:color="auto"/>
                <w:right w:val="none" w:sz="0" w:space="0" w:color="auto"/>
              </w:divBdr>
            </w:div>
            <w:div w:id="678002623">
              <w:marLeft w:val="0"/>
              <w:marRight w:val="0"/>
              <w:marTop w:val="0"/>
              <w:marBottom w:val="0"/>
              <w:divBdr>
                <w:top w:val="none" w:sz="0" w:space="0" w:color="auto"/>
                <w:left w:val="none" w:sz="0" w:space="0" w:color="auto"/>
                <w:bottom w:val="none" w:sz="0" w:space="0" w:color="auto"/>
                <w:right w:val="none" w:sz="0" w:space="0" w:color="auto"/>
              </w:divBdr>
            </w:div>
            <w:div w:id="1963724060">
              <w:marLeft w:val="0"/>
              <w:marRight w:val="0"/>
              <w:marTop w:val="0"/>
              <w:marBottom w:val="0"/>
              <w:divBdr>
                <w:top w:val="none" w:sz="0" w:space="0" w:color="auto"/>
                <w:left w:val="none" w:sz="0" w:space="0" w:color="auto"/>
                <w:bottom w:val="none" w:sz="0" w:space="0" w:color="auto"/>
                <w:right w:val="none" w:sz="0" w:space="0" w:color="auto"/>
              </w:divBdr>
            </w:div>
            <w:div w:id="1799057958">
              <w:marLeft w:val="0"/>
              <w:marRight w:val="0"/>
              <w:marTop w:val="0"/>
              <w:marBottom w:val="0"/>
              <w:divBdr>
                <w:top w:val="none" w:sz="0" w:space="0" w:color="auto"/>
                <w:left w:val="none" w:sz="0" w:space="0" w:color="auto"/>
                <w:bottom w:val="none" w:sz="0" w:space="0" w:color="auto"/>
                <w:right w:val="none" w:sz="0" w:space="0" w:color="auto"/>
              </w:divBdr>
            </w:div>
            <w:div w:id="933780768">
              <w:marLeft w:val="0"/>
              <w:marRight w:val="0"/>
              <w:marTop w:val="0"/>
              <w:marBottom w:val="0"/>
              <w:divBdr>
                <w:top w:val="none" w:sz="0" w:space="0" w:color="auto"/>
                <w:left w:val="none" w:sz="0" w:space="0" w:color="auto"/>
                <w:bottom w:val="none" w:sz="0" w:space="0" w:color="auto"/>
                <w:right w:val="none" w:sz="0" w:space="0" w:color="auto"/>
              </w:divBdr>
            </w:div>
            <w:div w:id="1193955772">
              <w:marLeft w:val="0"/>
              <w:marRight w:val="0"/>
              <w:marTop w:val="0"/>
              <w:marBottom w:val="0"/>
              <w:divBdr>
                <w:top w:val="none" w:sz="0" w:space="0" w:color="auto"/>
                <w:left w:val="none" w:sz="0" w:space="0" w:color="auto"/>
                <w:bottom w:val="none" w:sz="0" w:space="0" w:color="auto"/>
                <w:right w:val="none" w:sz="0" w:space="0" w:color="auto"/>
              </w:divBdr>
            </w:div>
            <w:div w:id="794057636">
              <w:marLeft w:val="0"/>
              <w:marRight w:val="0"/>
              <w:marTop w:val="0"/>
              <w:marBottom w:val="0"/>
              <w:divBdr>
                <w:top w:val="none" w:sz="0" w:space="0" w:color="auto"/>
                <w:left w:val="none" w:sz="0" w:space="0" w:color="auto"/>
                <w:bottom w:val="none" w:sz="0" w:space="0" w:color="auto"/>
                <w:right w:val="none" w:sz="0" w:space="0" w:color="auto"/>
              </w:divBdr>
            </w:div>
            <w:div w:id="1261530430">
              <w:marLeft w:val="0"/>
              <w:marRight w:val="0"/>
              <w:marTop w:val="0"/>
              <w:marBottom w:val="0"/>
              <w:divBdr>
                <w:top w:val="none" w:sz="0" w:space="0" w:color="auto"/>
                <w:left w:val="none" w:sz="0" w:space="0" w:color="auto"/>
                <w:bottom w:val="none" w:sz="0" w:space="0" w:color="auto"/>
                <w:right w:val="none" w:sz="0" w:space="0" w:color="auto"/>
              </w:divBdr>
            </w:div>
            <w:div w:id="2065639498">
              <w:marLeft w:val="0"/>
              <w:marRight w:val="0"/>
              <w:marTop w:val="0"/>
              <w:marBottom w:val="0"/>
              <w:divBdr>
                <w:top w:val="none" w:sz="0" w:space="0" w:color="auto"/>
                <w:left w:val="none" w:sz="0" w:space="0" w:color="auto"/>
                <w:bottom w:val="none" w:sz="0" w:space="0" w:color="auto"/>
                <w:right w:val="none" w:sz="0" w:space="0" w:color="auto"/>
              </w:divBdr>
            </w:div>
            <w:div w:id="1103383728">
              <w:marLeft w:val="0"/>
              <w:marRight w:val="0"/>
              <w:marTop w:val="0"/>
              <w:marBottom w:val="0"/>
              <w:divBdr>
                <w:top w:val="none" w:sz="0" w:space="0" w:color="auto"/>
                <w:left w:val="none" w:sz="0" w:space="0" w:color="auto"/>
                <w:bottom w:val="none" w:sz="0" w:space="0" w:color="auto"/>
                <w:right w:val="none" w:sz="0" w:space="0" w:color="auto"/>
              </w:divBdr>
            </w:div>
            <w:div w:id="764158475">
              <w:marLeft w:val="0"/>
              <w:marRight w:val="0"/>
              <w:marTop w:val="0"/>
              <w:marBottom w:val="0"/>
              <w:divBdr>
                <w:top w:val="none" w:sz="0" w:space="0" w:color="auto"/>
                <w:left w:val="none" w:sz="0" w:space="0" w:color="auto"/>
                <w:bottom w:val="none" w:sz="0" w:space="0" w:color="auto"/>
                <w:right w:val="none" w:sz="0" w:space="0" w:color="auto"/>
              </w:divBdr>
            </w:div>
            <w:div w:id="93018752">
              <w:marLeft w:val="0"/>
              <w:marRight w:val="0"/>
              <w:marTop w:val="0"/>
              <w:marBottom w:val="0"/>
              <w:divBdr>
                <w:top w:val="none" w:sz="0" w:space="0" w:color="auto"/>
                <w:left w:val="none" w:sz="0" w:space="0" w:color="auto"/>
                <w:bottom w:val="none" w:sz="0" w:space="0" w:color="auto"/>
                <w:right w:val="none" w:sz="0" w:space="0" w:color="auto"/>
              </w:divBdr>
            </w:div>
            <w:div w:id="278949835">
              <w:marLeft w:val="0"/>
              <w:marRight w:val="0"/>
              <w:marTop w:val="0"/>
              <w:marBottom w:val="0"/>
              <w:divBdr>
                <w:top w:val="none" w:sz="0" w:space="0" w:color="auto"/>
                <w:left w:val="none" w:sz="0" w:space="0" w:color="auto"/>
                <w:bottom w:val="none" w:sz="0" w:space="0" w:color="auto"/>
                <w:right w:val="none" w:sz="0" w:space="0" w:color="auto"/>
              </w:divBdr>
            </w:div>
            <w:div w:id="1918663096">
              <w:marLeft w:val="0"/>
              <w:marRight w:val="0"/>
              <w:marTop w:val="0"/>
              <w:marBottom w:val="0"/>
              <w:divBdr>
                <w:top w:val="none" w:sz="0" w:space="0" w:color="auto"/>
                <w:left w:val="none" w:sz="0" w:space="0" w:color="auto"/>
                <w:bottom w:val="none" w:sz="0" w:space="0" w:color="auto"/>
                <w:right w:val="none" w:sz="0" w:space="0" w:color="auto"/>
              </w:divBdr>
            </w:div>
            <w:div w:id="977295897">
              <w:marLeft w:val="0"/>
              <w:marRight w:val="0"/>
              <w:marTop w:val="0"/>
              <w:marBottom w:val="0"/>
              <w:divBdr>
                <w:top w:val="none" w:sz="0" w:space="0" w:color="auto"/>
                <w:left w:val="none" w:sz="0" w:space="0" w:color="auto"/>
                <w:bottom w:val="none" w:sz="0" w:space="0" w:color="auto"/>
                <w:right w:val="none" w:sz="0" w:space="0" w:color="auto"/>
              </w:divBdr>
            </w:div>
            <w:div w:id="143394397">
              <w:marLeft w:val="0"/>
              <w:marRight w:val="0"/>
              <w:marTop w:val="0"/>
              <w:marBottom w:val="0"/>
              <w:divBdr>
                <w:top w:val="none" w:sz="0" w:space="0" w:color="auto"/>
                <w:left w:val="none" w:sz="0" w:space="0" w:color="auto"/>
                <w:bottom w:val="none" w:sz="0" w:space="0" w:color="auto"/>
                <w:right w:val="none" w:sz="0" w:space="0" w:color="auto"/>
              </w:divBdr>
            </w:div>
            <w:div w:id="838470078">
              <w:marLeft w:val="0"/>
              <w:marRight w:val="0"/>
              <w:marTop w:val="0"/>
              <w:marBottom w:val="0"/>
              <w:divBdr>
                <w:top w:val="none" w:sz="0" w:space="0" w:color="auto"/>
                <w:left w:val="none" w:sz="0" w:space="0" w:color="auto"/>
                <w:bottom w:val="none" w:sz="0" w:space="0" w:color="auto"/>
                <w:right w:val="none" w:sz="0" w:space="0" w:color="auto"/>
              </w:divBdr>
            </w:div>
            <w:div w:id="1112702715">
              <w:marLeft w:val="0"/>
              <w:marRight w:val="0"/>
              <w:marTop w:val="0"/>
              <w:marBottom w:val="0"/>
              <w:divBdr>
                <w:top w:val="none" w:sz="0" w:space="0" w:color="auto"/>
                <w:left w:val="none" w:sz="0" w:space="0" w:color="auto"/>
                <w:bottom w:val="none" w:sz="0" w:space="0" w:color="auto"/>
                <w:right w:val="none" w:sz="0" w:space="0" w:color="auto"/>
              </w:divBdr>
            </w:div>
            <w:div w:id="430201905">
              <w:marLeft w:val="0"/>
              <w:marRight w:val="0"/>
              <w:marTop w:val="0"/>
              <w:marBottom w:val="0"/>
              <w:divBdr>
                <w:top w:val="none" w:sz="0" w:space="0" w:color="auto"/>
                <w:left w:val="none" w:sz="0" w:space="0" w:color="auto"/>
                <w:bottom w:val="none" w:sz="0" w:space="0" w:color="auto"/>
                <w:right w:val="none" w:sz="0" w:space="0" w:color="auto"/>
              </w:divBdr>
            </w:div>
            <w:div w:id="1784111521">
              <w:marLeft w:val="0"/>
              <w:marRight w:val="0"/>
              <w:marTop w:val="0"/>
              <w:marBottom w:val="0"/>
              <w:divBdr>
                <w:top w:val="none" w:sz="0" w:space="0" w:color="auto"/>
                <w:left w:val="none" w:sz="0" w:space="0" w:color="auto"/>
                <w:bottom w:val="none" w:sz="0" w:space="0" w:color="auto"/>
                <w:right w:val="none" w:sz="0" w:space="0" w:color="auto"/>
              </w:divBdr>
            </w:div>
            <w:div w:id="1978759184">
              <w:marLeft w:val="0"/>
              <w:marRight w:val="0"/>
              <w:marTop w:val="0"/>
              <w:marBottom w:val="0"/>
              <w:divBdr>
                <w:top w:val="none" w:sz="0" w:space="0" w:color="auto"/>
                <w:left w:val="none" w:sz="0" w:space="0" w:color="auto"/>
                <w:bottom w:val="none" w:sz="0" w:space="0" w:color="auto"/>
                <w:right w:val="none" w:sz="0" w:space="0" w:color="auto"/>
              </w:divBdr>
            </w:div>
            <w:div w:id="716053565">
              <w:marLeft w:val="0"/>
              <w:marRight w:val="0"/>
              <w:marTop w:val="0"/>
              <w:marBottom w:val="0"/>
              <w:divBdr>
                <w:top w:val="none" w:sz="0" w:space="0" w:color="auto"/>
                <w:left w:val="none" w:sz="0" w:space="0" w:color="auto"/>
                <w:bottom w:val="none" w:sz="0" w:space="0" w:color="auto"/>
                <w:right w:val="none" w:sz="0" w:space="0" w:color="auto"/>
              </w:divBdr>
            </w:div>
            <w:div w:id="1714965013">
              <w:marLeft w:val="0"/>
              <w:marRight w:val="0"/>
              <w:marTop w:val="0"/>
              <w:marBottom w:val="0"/>
              <w:divBdr>
                <w:top w:val="none" w:sz="0" w:space="0" w:color="auto"/>
                <w:left w:val="none" w:sz="0" w:space="0" w:color="auto"/>
                <w:bottom w:val="none" w:sz="0" w:space="0" w:color="auto"/>
                <w:right w:val="none" w:sz="0" w:space="0" w:color="auto"/>
              </w:divBdr>
            </w:div>
            <w:div w:id="793865605">
              <w:marLeft w:val="0"/>
              <w:marRight w:val="0"/>
              <w:marTop w:val="0"/>
              <w:marBottom w:val="0"/>
              <w:divBdr>
                <w:top w:val="none" w:sz="0" w:space="0" w:color="auto"/>
                <w:left w:val="none" w:sz="0" w:space="0" w:color="auto"/>
                <w:bottom w:val="none" w:sz="0" w:space="0" w:color="auto"/>
                <w:right w:val="none" w:sz="0" w:space="0" w:color="auto"/>
              </w:divBdr>
            </w:div>
            <w:div w:id="661084805">
              <w:marLeft w:val="0"/>
              <w:marRight w:val="0"/>
              <w:marTop w:val="0"/>
              <w:marBottom w:val="0"/>
              <w:divBdr>
                <w:top w:val="none" w:sz="0" w:space="0" w:color="auto"/>
                <w:left w:val="none" w:sz="0" w:space="0" w:color="auto"/>
                <w:bottom w:val="none" w:sz="0" w:space="0" w:color="auto"/>
                <w:right w:val="none" w:sz="0" w:space="0" w:color="auto"/>
              </w:divBdr>
            </w:div>
            <w:div w:id="1165588459">
              <w:marLeft w:val="0"/>
              <w:marRight w:val="0"/>
              <w:marTop w:val="0"/>
              <w:marBottom w:val="0"/>
              <w:divBdr>
                <w:top w:val="none" w:sz="0" w:space="0" w:color="auto"/>
                <w:left w:val="none" w:sz="0" w:space="0" w:color="auto"/>
                <w:bottom w:val="none" w:sz="0" w:space="0" w:color="auto"/>
                <w:right w:val="none" w:sz="0" w:space="0" w:color="auto"/>
              </w:divBdr>
            </w:div>
            <w:div w:id="355427889">
              <w:marLeft w:val="0"/>
              <w:marRight w:val="0"/>
              <w:marTop w:val="0"/>
              <w:marBottom w:val="0"/>
              <w:divBdr>
                <w:top w:val="none" w:sz="0" w:space="0" w:color="auto"/>
                <w:left w:val="none" w:sz="0" w:space="0" w:color="auto"/>
                <w:bottom w:val="none" w:sz="0" w:space="0" w:color="auto"/>
                <w:right w:val="none" w:sz="0" w:space="0" w:color="auto"/>
              </w:divBdr>
            </w:div>
            <w:div w:id="38433764">
              <w:marLeft w:val="0"/>
              <w:marRight w:val="0"/>
              <w:marTop w:val="0"/>
              <w:marBottom w:val="0"/>
              <w:divBdr>
                <w:top w:val="none" w:sz="0" w:space="0" w:color="auto"/>
                <w:left w:val="none" w:sz="0" w:space="0" w:color="auto"/>
                <w:bottom w:val="none" w:sz="0" w:space="0" w:color="auto"/>
                <w:right w:val="none" w:sz="0" w:space="0" w:color="auto"/>
              </w:divBdr>
            </w:div>
            <w:div w:id="353503031">
              <w:marLeft w:val="0"/>
              <w:marRight w:val="0"/>
              <w:marTop w:val="0"/>
              <w:marBottom w:val="0"/>
              <w:divBdr>
                <w:top w:val="none" w:sz="0" w:space="0" w:color="auto"/>
                <w:left w:val="none" w:sz="0" w:space="0" w:color="auto"/>
                <w:bottom w:val="none" w:sz="0" w:space="0" w:color="auto"/>
                <w:right w:val="none" w:sz="0" w:space="0" w:color="auto"/>
              </w:divBdr>
            </w:div>
            <w:div w:id="1072003088">
              <w:marLeft w:val="0"/>
              <w:marRight w:val="0"/>
              <w:marTop w:val="0"/>
              <w:marBottom w:val="0"/>
              <w:divBdr>
                <w:top w:val="none" w:sz="0" w:space="0" w:color="auto"/>
                <w:left w:val="none" w:sz="0" w:space="0" w:color="auto"/>
                <w:bottom w:val="none" w:sz="0" w:space="0" w:color="auto"/>
                <w:right w:val="none" w:sz="0" w:space="0" w:color="auto"/>
              </w:divBdr>
            </w:div>
            <w:div w:id="471143836">
              <w:marLeft w:val="0"/>
              <w:marRight w:val="0"/>
              <w:marTop w:val="0"/>
              <w:marBottom w:val="0"/>
              <w:divBdr>
                <w:top w:val="none" w:sz="0" w:space="0" w:color="auto"/>
                <w:left w:val="none" w:sz="0" w:space="0" w:color="auto"/>
                <w:bottom w:val="none" w:sz="0" w:space="0" w:color="auto"/>
                <w:right w:val="none" w:sz="0" w:space="0" w:color="auto"/>
              </w:divBdr>
            </w:div>
            <w:div w:id="112676216">
              <w:marLeft w:val="0"/>
              <w:marRight w:val="0"/>
              <w:marTop w:val="0"/>
              <w:marBottom w:val="0"/>
              <w:divBdr>
                <w:top w:val="none" w:sz="0" w:space="0" w:color="auto"/>
                <w:left w:val="none" w:sz="0" w:space="0" w:color="auto"/>
                <w:bottom w:val="none" w:sz="0" w:space="0" w:color="auto"/>
                <w:right w:val="none" w:sz="0" w:space="0" w:color="auto"/>
              </w:divBdr>
            </w:div>
            <w:div w:id="531769128">
              <w:marLeft w:val="0"/>
              <w:marRight w:val="0"/>
              <w:marTop w:val="0"/>
              <w:marBottom w:val="0"/>
              <w:divBdr>
                <w:top w:val="none" w:sz="0" w:space="0" w:color="auto"/>
                <w:left w:val="none" w:sz="0" w:space="0" w:color="auto"/>
                <w:bottom w:val="none" w:sz="0" w:space="0" w:color="auto"/>
                <w:right w:val="none" w:sz="0" w:space="0" w:color="auto"/>
              </w:divBdr>
            </w:div>
            <w:div w:id="888998216">
              <w:marLeft w:val="0"/>
              <w:marRight w:val="0"/>
              <w:marTop w:val="0"/>
              <w:marBottom w:val="0"/>
              <w:divBdr>
                <w:top w:val="none" w:sz="0" w:space="0" w:color="auto"/>
                <w:left w:val="none" w:sz="0" w:space="0" w:color="auto"/>
                <w:bottom w:val="none" w:sz="0" w:space="0" w:color="auto"/>
                <w:right w:val="none" w:sz="0" w:space="0" w:color="auto"/>
              </w:divBdr>
            </w:div>
            <w:div w:id="358705248">
              <w:marLeft w:val="0"/>
              <w:marRight w:val="0"/>
              <w:marTop w:val="0"/>
              <w:marBottom w:val="0"/>
              <w:divBdr>
                <w:top w:val="none" w:sz="0" w:space="0" w:color="auto"/>
                <w:left w:val="none" w:sz="0" w:space="0" w:color="auto"/>
                <w:bottom w:val="none" w:sz="0" w:space="0" w:color="auto"/>
                <w:right w:val="none" w:sz="0" w:space="0" w:color="auto"/>
              </w:divBdr>
            </w:div>
            <w:div w:id="1119298254">
              <w:marLeft w:val="0"/>
              <w:marRight w:val="0"/>
              <w:marTop w:val="0"/>
              <w:marBottom w:val="0"/>
              <w:divBdr>
                <w:top w:val="none" w:sz="0" w:space="0" w:color="auto"/>
                <w:left w:val="none" w:sz="0" w:space="0" w:color="auto"/>
                <w:bottom w:val="none" w:sz="0" w:space="0" w:color="auto"/>
                <w:right w:val="none" w:sz="0" w:space="0" w:color="auto"/>
              </w:divBdr>
            </w:div>
            <w:div w:id="1091393567">
              <w:marLeft w:val="0"/>
              <w:marRight w:val="0"/>
              <w:marTop w:val="0"/>
              <w:marBottom w:val="0"/>
              <w:divBdr>
                <w:top w:val="none" w:sz="0" w:space="0" w:color="auto"/>
                <w:left w:val="none" w:sz="0" w:space="0" w:color="auto"/>
                <w:bottom w:val="none" w:sz="0" w:space="0" w:color="auto"/>
                <w:right w:val="none" w:sz="0" w:space="0" w:color="auto"/>
              </w:divBdr>
            </w:div>
            <w:div w:id="749810351">
              <w:marLeft w:val="0"/>
              <w:marRight w:val="0"/>
              <w:marTop w:val="0"/>
              <w:marBottom w:val="0"/>
              <w:divBdr>
                <w:top w:val="none" w:sz="0" w:space="0" w:color="auto"/>
                <w:left w:val="none" w:sz="0" w:space="0" w:color="auto"/>
                <w:bottom w:val="none" w:sz="0" w:space="0" w:color="auto"/>
                <w:right w:val="none" w:sz="0" w:space="0" w:color="auto"/>
              </w:divBdr>
            </w:div>
            <w:div w:id="1876045315">
              <w:marLeft w:val="0"/>
              <w:marRight w:val="0"/>
              <w:marTop w:val="0"/>
              <w:marBottom w:val="0"/>
              <w:divBdr>
                <w:top w:val="none" w:sz="0" w:space="0" w:color="auto"/>
                <w:left w:val="none" w:sz="0" w:space="0" w:color="auto"/>
                <w:bottom w:val="none" w:sz="0" w:space="0" w:color="auto"/>
                <w:right w:val="none" w:sz="0" w:space="0" w:color="auto"/>
              </w:divBdr>
            </w:div>
            <w:div w:id="1005136695">
              <w:marLeft w:val="0"/>
              <w:marRight w:val="0"/>
              <w:marTop w:val="0"/>
              <w:marBottom w:val="0"/>
              <w:divBdr>
                <w:top w:val="none" w:sz="0" w:space="0" w:color="auto"/>
                <w:left w:val="none" w:sz="0" w:space="0" w:color="auto"/>
                <w:bottom w:val="none" w:sz="0" w:space="0" w:color="auto"/>
                <w:right w:val="none" w:sz="0" w:space="0" w:color="auto"/>
              </w:divBdr>
            </w:div>
            <w:div w:id="80029135">
              <w:marLeft w:val="0"/>
              <w:marRight w:val="0"/>
              <w:marTop w:val="0"/>
              <w:marBottom w:val="0"/>
              <w:divBdr>
                <w:top w:val="none" w:sz="0" w:space="0" w:color="auto"/>
                <w:left w:val="none" w:sz="0" w:space="0" w:color="auto"/>
                <w:bottom w:val="none" w:sz="0" w:space="0" w:color="auto"/>
                <w:right w:val="none" w:sz="0" w:space="0" w:color="auto"/>
              </w:divBdr>
            </w:div>
            <w:div w:id="44060859">
              <w:marLeft w:val="0"/>
              <w:marRight w:val="0"/>
              <w:marTop w:val="0"/>
              <w:marBottom w:val="0"/>
              <w:divBdr>
                <w:top w:val="none" w:sz="0" w:space="0" w:color="auto"/>
                <w:left w:val="none" w:sz="0" w:space="0" w:color="auto"/>
                <w:bottom w:val="none" w:sz="0" w:space="0" w:color="auto"/>
                <w:right w:val="none" w:sz="0" w:space="0" w:color="auto"/>
              </w:divBdr>
            </w:div>
            <w:div w:id="609049114">
              <w:marLeft w:val="0"/>
              <w:marRight w:val="0"/>
              <w:marTop w:val="0"/>
              <w:marBottom w:val="0"/>
              <w:divBdr>
                <w:top w:val="none" w:sz="0" w:space="0" w:color="auto"/>
                <w:left w:val="none" w:sz="0" w:space="0" w:color="auto"/>
                <w:bottom w:val="none" w:sz="0" w:space="0" w:color="auto"/>
                <w:right w:val="none" w:sz="0" w:space="0" w:color="auto"/>
              </w:divBdr>
            </w:div>
            <w:div w:id="1021711601">
              <w:marLeft w:val="0"/>
              <w:marRight w:val="0"/>
              <w:marTop w:val="0"/>
              <w:marBottom w:val="0"/>
              <w:divBdr>
                <w:top w:val="none" w:sz="0" w:space="0" w:color="auto"/>
                <w:left w:val="none" w:sz="0" w:space="0" w:color="auto"/>
                <w:bottom w:val="none" w:sz="0" w:space="0" w:color="auto"/>
                <w:right w:val="none" w:sz="0" w:space="0" w:color="auto"/>
              </w:divBdr>
            </w:div>
            <w:div w:id="1747847287">
              <w:marLeft w:val="0"/>
              <w:marRight w:val="0"/>
              <w:marTop w:val="0"/>
              <w:marBottom w:val="0"/>
              <w:divBdr>
                <w:top w:val="none" w:sz="0" w:space="0" w:color="auto"/>
                <w:left w:val="none" w:sz="0" w:space="0" w:color="auto"/>
                <w:bottom w:val="none" w:sz="0" w:space="0" w:color="auto"/>
                <w:right w:val="none" w:sz="0" w:space="0" w:color="auto"/>
              </w:divBdr>
            </w:div>
            <w:div w:id="1210998634">
              <w:marLeft w:val="0"/>
              <w:marRight w:val="0"/>
              <w:marTop w:val="0"/>
              <w:marBottom w:val="0"/>
              <w:divBdr>
                <w:top w:val="none" w:sz="0" w:space="0" w:color="auto"/>
                <w:left w:val="none" w:sz="0" w:space="0" w:color="auto"/>
                <w:bottom w:val="none" w:sz="0" w:space="0" w:color="auto"/>
                <w:right w:val="none" w:sz="0" w:space="0" w:color="auto"/>
              </w:divBdr>
            </w:div>
            <w:div w:id="2019572571">
              <w:marLeft w:val="0"/>
              <w:marRight w:val="0"/>
              <w:marTop w:val="0"/>
              <w:marBottom w:val="0"/>
              <w:divBdr>
                <w:top w:val="none" w:sz="0" w:space="0" w:color="auto"/>
                <w:left w:val="none" w:sz="0" w:space="0" w:color="auto"/>
                <w:bottom w:val="none" w:sz="0" w:space="0" w:color="auto"/>
                <w:right w:val="none" w:sz="0" w:space="0" w:color="auto"/>
              </w:divBdr>
            </w:div>
            <w:div w:id="604963573">
              <w:marLeft w:val="0"/>
              <w:marRight w:val="0"/>
              <w:marTop w:val="0"/>
              <w:marBottom w:val="0"/>
              <w:divBdr>
                <w:top w:val="none" w:sz="0" w:space="0" w:color="auto"/>
                <w:left w:val="none" w:sz="0" w:space="0" w:color="auto"/>
                <w:bottom w:val="none" w:sz="0" w:space="0" w:color="auto"/>
                <w:right w:val="none" w:sz="0" w:space="0" w:color="auto"/>
              </w:divBdr>
            </w:div>
            <w:div w:id="1914394753">
              <w:marLeft w:val="0"/>
              <w:marRight w:val="0"/>
              <w:marTop w:val="0"/>
              <w:marBottom w:val="0"/>
              <w:divBdr>
                <w:top w:val="none" w:sz="0" w:space="0" w:color="auto"/>
                <w:left w:val="none" w:sz="0" w:space="0" w:color="auto"/>
                <w:bottom w:val="none" w:sz="0" w:space="0" w:color="auto"/>
                <w:right w:val="none" w:sz="0" w:space="0" w:color="auto"/>
              </w:divBdr>
            </w:div>
            <w:div w:id="2017728514">
              <w:marLeft w:val="0"/>
              <w:marRight w:val="0"/>
              <w:marTop w:val="0"/>
              <w:marBottom w:val="0"/>
              <w:divBdr>
                <w:top w:val="none" w:sz="0" w:space="0" w:color="auto"/>
                <w:left w:val="none" w:sz="0" w:space="0" w:color="auto"/>
                <w:bottom w:val="none" w:sz="0" w:space="0" w:color="auto"/>
                <w:right w:val="none" w:sz="0" w:space="0" w:color="auto"/>
              </w:divBdr>
            </w:div>
            <w:div w:id="369379111">
              <w:marLeft w:val="0"/>
              <w:marRight w:val="0"/>
              <w:marTop w:val="0"/>
              <w:marBottom w:val="0"/>
              <w:divBdr>
                <w:top w:val="none" w:sz="0" w:space="0" w:color="auto"/>
                <w:left w:val="none" w:sz="0" w:space="0" w:color="auto"/>
                <w:bottom w:val="none" w:sz="0" w:space="0" w:color="auto"/>
                <w:right w:val="none" w:sz="0" w:space="0" w:color="auto"/>
              </w:divBdr>
            </w:div>
            <w:div w:id="1009212114">
              <w:marLeft w:val="0"/>
              <w:marRight w:val="0"/>
              <w:marTop w:val="0"/>
              <w:marBottom w:val="0"/>
              <w:divBdr>
                <w:top w:val="none" w:sz="0" w:space="0" w:color="auto"/>
                <w:left w:val="none" w:sz="0" w:space="0" w:color="auto"/>
                <w:bottom w:val="none" w:sz="0" w:space="0" w:color="auto"/>
                <w:right w:val="none" w:sz="0" w:space="0" w:color="auto"/>
              </w:divBdr>
            </w:div>
            <w:div w:id="1274359813">
              <w:marLeft w:val="0"/>
              <w:marRight w:val="0"/>
              <w:marTop w:val="0"/>
              <w:marBottom w:val="0"/>
              <w:divBdr>
                <w:top w:val="none" w:sz="0" w:space="0" w:color="auto"/>
                <w:left w:val="none" w:sz="0" w:space="0" w:color="auto"/>
                <w:bottom w:val="none" w:sz="0" w:space="0" w:color="auto"/>
                <w:right w:val="none" w:sz="0" w:space="0" w:color="auto"/>
              </w:divBdr>
            </w:div>
            <w:div w:id="1181162963">
              <w:marLeft w:val="0"/>
              <w:marRight w:val="0"/>
              <w:marTop w:val="0"/>
              <w:marBottom w:val="0"/>
              <w:divBdr>
                <w:top w:val="none" w:sz="0" w:space="0" w:color="auto"/>
                <w:left w:val="none" w:sz="0" w:space="0" w:color="auto"/>
                <w:bottom w:val="none" w:sz="0" w:space="0" w:color="auto"/>
                <w:right w:val="none" w:sz="0" w:space="0" w:color="auto"/>
              </w:divBdr>
            </w:div>
            <w:div w:id="1115752638">
              <w:marLeft w:val="0"/>
              <w:marRight w:val="0"/>
              <w:marTop w:val="0"/>
              <w:marBottom w:val="0"/>
              <w:divBdr>
                <w:top w:val="none" w:sz="0" w:space="0" w:color="auto"/>
                <w:left w:val="none" w:sz="0" w:space="0" w:color="auto"/>
                <w:bottom w:val="none" w:sz="0" w:space="0" w:color="auto"/>
                <w:right w:val="none" w:sz="0" w:space="0" w:color="auto"/>
              </w:divBdr>
            </w:div>
            <w:div w:id="1600018835">
              <w:marLeft w:val="0"/>
              <w:marRight w:val="0"/>
              <w:marTop w:val="0"/>
              <w:marBottom w:val="0"/>
              <w:divBdr>
                <w:top w:val="none" w:sz="0" w:space="0" w:color="auto"/>
                <w:left w:val="none" w:sz="0" w:space="0" w:color="auto"/>
                <w:bottom w:val="none" w:sz="0" w:space="0" w:color="auto"/>
                <w:right w:val="none" w:sz="0" w:space="0" w:color="auto"/>
              </w:divBdr>
            </w:div>
            <w:div w:id="2017462472">
              <w:marLeft w:val="0"/>
              <w:marRight w:val="0"/>
              <w:marTop w:val="0"/>
              <w:marBottom w:val="0"/>
              <w:divBdr>
                <w:top w:val="none" w:sz="0" w:space="0" w:color="auto"/>
                <w:left w:val="none" w:sz="0" w:space="0" w:color="auto"/>
                <w:bottom w:val="none" w:sz="0" w:space="0" w:color="auto"/>
                <w:right w:val="none" w:sz="0" w:space="0" w:color="auto"/>
              </w:divBdr>
            </w:div>
            <w:div w:id="1559852850">
              <w:marLeft w:val="0"/>
              <w:marRight w:val="0"/>
              <w:marTop w:val="0"/>
              <w:marBottom w:val="0"/>
              <w:divBdr>
                <w:top w:val="none" w:sz="0" w:space="0" w:color="auto"/>
                <w:left w:val="none" w:sz="0" w:space="0" w:color="auto"/>
                <w:bottom w:val="none" w:sz="0" w:space="0" w:color="auto"/>
                <w:right w:val="none" w:sz="0" w:space="0" w:color="auto"/>
              </w:divBdr>
            </w:div>
            <w:div w:id="1617715340">
              <w:marLeft w:val="0"/>
              <w:marRight w:val="0"/>
              <w:marTop w:val="0"/>
              <w:marBottom w:val="0"/>
              <w:divBdr>
                <w:top w:val="none" w:sz="0" w:space="0" w:color="auto"/>
                <w:left w:val="none" w:sz="0" w:space="0" w:color="auto"/>
                <w:bottom w:val="none" w:sz="0" w:space="0" w:color="auto"/>
                <w:right w:val="none" w:sz="0" w:space="0" w:color="auto"/>
              </w:divBdr>
            </w:div>
            <w:div w:id="2098136641">
              <w:marLeft w:val="0"/>
              <w:marRight w:val="0"/>
              <w:marTop w:val="0"/>
              <w:marBottom w:val="0"/>
              <w:divBdr>
                <w:top w:val="none" w:sz="0" w:space="0" w:color="auto"/>
                <w:left w:val="none" w:sz="0" w:space="0" w:color="auto"/>
                <w:bottom w:val="none" w:sz="0" w:space="0" w:color="auto"/>
                <w:right w:val="none" w:sz="0" w:space="0" w:color="auto"/>
              </w:divBdr>
            </w:div>
            <w:div w:id="55932856">
              <w:marLeft w:val="0"/>
              <w:marRight w:val="0"/>
              <w:marTop w:val="0"/>
              <w:marBottom w:val="0"/>
              <w:divBdr>
                <w:top w:val="none" w:sz="0" w:space="0" w:color="auto"/>
                <w:left w:val="none" w:sz="0" w:space="0" w:color="auto"/>
                <w:bottom w:val="none" w:sz="0" w:space="0" w:color="auto"/>
                <w:right w:val="none" w:sz="0" w:space="0" w:color="auto"/>
              </w:divBdr>
            </w:div>
            <w:div w:id="1754277843">
              <w:marLeft w:val="0"/>
              <w:marRight w:val="0"/>
              <w:marTop w:val="0"/>
              <w:marBottom w:val="0"/>
              <w:divBdr>
                <w:top w:val="none" w:sz="0" w:space="0" w:color="auto"/>
                <w:left w:val="none" w:sz="0" w:space="0" w:color="auto"/>
                <w:bottom w:val="none" w:sz="0" w:space="0" w:color="auto"/>
                <w:right w:val="none" w:sz="0" w:space="0" w:color="auto"/>
              </w:divBdr>
            </w:div>
            <w:div w:id="1356155044">
              <w:marLeft w:val="0"/>
              <w:marRight w:val="0"/>
              <w:marTop w:val="0"/>
              <w:marBottom w:val="0"/>
              <w:divBdr>
                <w:top w:val="none" w:sz="0" w:space="0" w:color="auto"/>
                <w:left w:val="none" w:sz="0" w:space="0" w:color="auto"/>
                <w:bottom w:val="none" w:sz="0" w:space="0" w:color="auto"/>
                <w:right w:val="none" w:sz="0" w:space="0" w:color="auto"/>
              </w:divBdr>
            </w:div>
            <w:div w:id="1206940541">
              <w:marLeft w:val="0"/>
              <w:marRight w:val="0"/>
              <w:marTop w:val="0"/>
              <w:marBottom w:val="0"/>
              <w:divBdr>
                <w:top w:val="none" w:sz="0" w:space="0" w:color="auto"/>
                <w:left w:val="none" w:sz="0" w:space="0" w:color="auto"/>
                <w:bottom w:val="none" w:sz="0" w:space="0" w:color="auto"/>
                <w:right w:val="none" w:sz="0" w:space="0" w:color="auto"/>
              </w:divBdr>
            </w:div>
            <w:div w:id="465466168">
              <w:marLeft w:val="0"/>
              <w:marRight w:val="0"/>
              <w:marTop w:val="0"/>
              <w:marBottom w:val="0"/>
              <w:divBdr>
                <w:top w:val="none" w:sz="0" w:space="0" w:color="auto"/>
                <w:left w:val="none" w:sz="0" w:space="0" w:color="auto"/>
                <w:bottom w:val="none" w:sz="0" w:space="0" w:color="auto"/>
                <w:right w:val="none" w:sz="0" w:space="0" w:color="auto"/>
              </w:divBdr>
            </w:div>
            <w:div w:id="1148858549">
              <w:marLeft w:val="0"/>
              <w:marRight w:val="0"/>
              <w:marTop w:val="0"/>
              <w:marBottom w:val="0"/>
              <w:divBdr>
                <w:top w:val="none" w:sz="0" w:space="0" w:color="auto"/>
                <w:left w:val="none" w:sz="0" w:space="0" w:color="auto"/>
                <w:bottom w:val="none" w:sz="0" w:space="0" w:color="auto"/>
                <w:right w:val="none" w:sz="0" w:space="0" w:color="auto"/>
              </w:divBdr>
            </w:div>
            <w:div w:id="758212274">
              <w:marLeft w:val="0"/>
              <w:marRight w:val="0"/>
              <w:marTop w:val="0"/>
              <w:marBottom w:val="0"/>
              <w:divBdr>
                <w:top w:val="none" w:sz="0" w:space="0" w:color="auto"/>
                <w:left w:val="none" w:sz="0" w:space="0" w:color="auto"/>
                <w:bottom w:val="none" w:sz="0" w:space="0" w:color="auto"/>
                <w:right w:val="none" w:sz="0" w:space="0" w:color="auto"/>
              </w:divBdr>
            </w:div>
            <w:div w:id="1725642275">
              <w:marLeft w:val="0"/>
              <w:marRight w:val="0"/>
              <w:marTop w:val="0"/>
              <w:marBottom w:val="0"/>
              <w:divBdr>
                <w:top w:val="none" w:sz="0" w:space="0" w:color="auto"/>
                <w:left w:val="none" w:sz="0" w:space="0" w:color="auto"/>
                <w:bottom w:val="none" w:sz="0" w:space="0" w:color="auto"/>
                <w:right w:val="none" w:sz="0" w:space="0" w:color="auto"/>
              </w:divBdr>
            </w:div>
            <w:div w:id="1779060245">
              <w:marLeft w:val="0"/>
              <w:marRight w:val="0"/>
              <w:marTop w:val="0"/>
              <w:marBottom w:val="0"/>
              <w:divBdr>
                <w:top w:val="none" w:sz="0" w:space="0" w:color="auto"/>
                <w:left w:val="none" w:sz="0" w:space="0" w:color="auto"/>
                <w:bottom w:val="none" w:sz="0" w:space="0" w:color="auto"/>
                <w:right w:val="none" w:sz="0" w:space="0" w:color="auto"/>
              </w:divBdr>
            </w:div>
            <w:div w:id="163592520">
              <w:marLeft w:val="0"/>
              <w:marRight w:val="0"/>
              <w:marTop w:val="0"/>
              <w:marBottom w:val="0"/>
              <w:divBdr>
                <w:top w:val="none" w:sz="0" w:space="0" w:color="auto"/>
                <w:left w:val="none" w:sz="0" w:space="0" w:color="auto"/>
                <w:bottom w:val="none" w:sz="0" w:space="0" w:color="auto"/>
                <w:right w:val="none" w:sz="0" w:space="0" w:color="auto"/>
              </w:divBdr>
            </w:div>
            <w:div w:id="218249831">
              <w:marLeft w:val="0"/>
              <w:marRight w:val="0"/>
              <w:marTop w:val="0"/>
              <w:marBottom w:val="0"/>
              <w:divBdr>
                <w:top w:val="none" w:sz="0" w:space="0" w:color="auto"/>
                <w:left w:val="none" w:sz="0" w:space="0" w:color="auto"/>
                <w:bottom w:val="none" w:sz="0" w:space="0" w:color="auto"/>
                <w:right w:val="none" w:sz="0" w:space="0" w:color="auto"/>
              </w:divBdr>
            </w:div>
            <w:div w:id="621226445">
              <w:marLeft w:val="0"/>
              <w:marRight w:val="0"/>
              <w:marTop w:val="0"/>
              <w:marBottom w:val="0"/>
              <w:divBdr>
                <w:top w:val="none" w:sz="0" w:space="0" w:color="auto"/>
                <w:left w:val="none" w:sz="0" w:space="0" w:color="auto"/>
                <w:bottom w:val="none" w:sz="0" w:space="0" w:color="auto"/>
                <w:right w:val="none" w:sz="0" w:space="0" w:color="auto"/>
              </w:divBdr>
            </w:div>
            <w:div w:id="663822838">
              <w:marLeft w:val="0"/>
              <w:marRight w:val="0"/>
              <w:marTop w:val="0"/>
              <w:marBottom w:val="0"/>
              <w:divBdr>
                <w:top w:val="none" w:sz="0" w:space="0" w:color="auto"/>
                <w:left w:val="none" w:sz="0" w:space="0" w:color="auto"/>
                <w:bottom w:val="none" w:sz="0" w:space="0" w:color="auto"/>
                <w:right w:val="none" w:sz="0" w:space="0" w:color="auto"/>
              </w:divBdr>
            </w:div>
            <w:div w:id="1833642319">
              <w:marLeft w:val="0"/>
              <w:marRight w:val="0"/>
              <w:marTop w:val="0"/>
              <w:marBottom w:val="0"/>
              <w:divBdr>
                <w:top w:val="none" w:sz="0" w:space="0" w:color="auto"/>
                <w:left w:val="none" w:sz="0" w:space="0" w:color="auto"/>
                <w:bottom w:val="none" w:sz="0" w:space="0" w:color="auto"/>
                <w:right w:val="none" w:sz="0" w:space="0" w:color="auto"/>
              </w:divBdr>
            </w:div>
            <w:div w:id="1479884255">
              <w:marLeft w:val="0"/>
              <w:marRight w:val="0"/>
              <w:marTop w:val="0"/>
              <w:marBottom w:val="0"/>
              <w:divBdr>
                <w:top w:val="none" w:sz="0" w:space="0" w:color="auto"/>
                <w:left w:val="none" w:sz="0" w:space="0" w:color="auto"/>
                <w:bottom w:val="none" w:sz="0" w:space="0" w:color="auto"/>
                <w:right w:val="none" w:sz="0" w:space="0" w:color="auto"/>
              </w:divBdr>
            </w:div>
            <w:div w:id="613639456">
              <w:marLeft w:val="0"/>
              <w:marRight w:val="0"/>
              <w:marTop w:val="0"/>
              <w:marBottom w:val="0"/>
              <w:divBdr>
                <w:top w:val="none" w:sz="0" w:space="0" w:color="auto"/>
                <w:left w:val="none" w:sz="0" w:space="0" w:color="auto"/>
                <w:bottom w:val="none" w:sz="0" w:space="0" w:color="auto"/>
                <w:right w:val="none" w:sz="0" w:space="0" w:color="auto"/>
              </w:divBdr>
            </w:div>
            <w:div w:id="436104712">
              <w:marLeft w:val="0"/>
              <w:marRight w:val="0"/>
              <w:marTop w:val="0"/>
              <w:marBottom w:val="0"/>
              <w:divBdr>
                <w:top w:val="none" w:sz="0" w:space="0" w:color="auto"/>
                <w:left w:val="none" w:sz="0" w:space="0" w:color="auto"/>
                <w:bottom w:val="none" w:sz="0" w:space="0" w:color="auto"/>
                <w:right w:val="none" w:sz="0" w:space="0" w:color="auto"/>
              </w:divBdr>
            </w:div>
            <w:div w:id="1166632325">
              <w:marLeft w:val="0"/>
              <w:marRight w:val="0"/>
              <w:marTop w:val="0"/>
              <w:marBottom w:val="0"/>
              <w:divBdr>
                <w:top w:val="none" w:sz="0" w:space="0" w:color="auto"/>
                <w:left w:val="none" w:sz="0" w:space="0" w:color="auto"/>
                <w:bottom w:val="none" w:sz="0" w:space="0" w:color="auto"/>
                <w:right w:val="none" w:sz="0" w:space="0" w:color="auto"/>
              </w:divBdr>
            </w:div>
            <w:div w:id="866605978">
              <w:marLeft w:val="0"/>
              <w:marRight w:val="0"/>
              <w:marTop w:val="0"/>
              <w:marBottom w:val="0"/>
              <w:divBdr>
                <w:top w:val="none" w:sz="0" w:space="0" w:color="auto"/>
                <w:left w:val="none" w:sz="0" w:space="0" w:color="auto"/>
                <w:bottom w:val="none" w:sz="0" w:space="0" w:color="auto"/>
                <w:right w:val="none" w:sz="0" w:space="0" w:color="auto"/>
              </w:divBdr>
            </w:div>
            <w:div w:id="1158813528">
              <w:marLeft w:val="0"/>
              <w:marRight w:val="0"/>
              <w:marTop w:val="0"/>
              <w:marBottom w:val="0"/>
              <w:divBdr>
                <w:top w:val="none" w:sz="0" w:space="0" w:color="auto"/>
                <w:left w:val="none" w:sz="0" w:space="0" w:color="auto"/>
                <w:bottom w:val="none" w:sz="0" w:space="0" w:color="auto"/>
                <w:right w:val="none" w:sz="0" w:space="0" w:color="auto"/>
              </w:divBdr>
            </w:div>
            <w:div w:id="577979763">
              <w:marLeft w:val="0"/>
              <w:marRight w:val="0"/>
              <w:marTop w:val="0"/>
              <w:marBottom w:val="0"/>
              <w:divBdr>
                <w:top w:val="none" w:sz="0" w:space="0" w:color="auto"/>
                <w:left w:val="none" w:sz="0" w:space="0" w:color="auto"/>
                <w:bottom w:val="none" w:sz="0" w:space="0" w:color="auto"/>
                <w:right w:val="none" w:sz="0" w:space="0" w:color="auto"/>
              </w:divBdr>
            </w:div>
            <w:div w:id="1497262625">
              <w:marLeft w:val="0"/>
              <w:marRight w:val="0"/>
              <w:marTop w:val="0"/>
              <w:marBottom w:val="0"/>
              <w:divBdr>
                <w:top w:val="none" w:sz="0" w:space="0" w:color="auto"/>
                <w:left w:val="none" w:sz="0" w:space="0" w:color="auto"/>
                <w:bottom w:val="none" w:sz="0" w:space="0" w:color="auto"/>
                <w:right w:val="none" w:sz="0" w:space="0" w:color="auto"/>
              </w:divBdr>
            </w:div>
            <w:div w:id="551427622">
              <w:marLeft w:val="0"/>
              <w:marRight w:val="0"/>
              <w:marTop w:val="0"/>
              <w:marBottom w:val="0"/>
              <w:divBdr>
                <w:top w:val="none" w:sz="0" w:space="0" w:color="auto"/>
                <w:left w:val="none" w:sz="0" w:space="0" w:color="auto"/>
                <w:bottom w:val="none" w:sz="0" w:space="0" w:color="auto"/>
                <w:right w:val="none" w:sz="0" w:space="0" w:color="auto"/>
              </w:divBdr>
            </w:div>
            <w:div w:id="644241917">
              <w:marLeft w:val="0"/>
              <w:marRight w:val="0"/>
              <w:marTop w:val="0"/>
              <w:marBottom w:val="0"/>
              <w:divBdr>
                <w:top w:val="none" w:sz="0" w:space="0" w:color="auto"/>
                <w:left w:val="none" w:sz="0" w:space="0" w:color="auto"/>
                <w:bottom w:val="none" w:sz="0" w:space="0" w:color="auto"/>
                <w:right w:val="none" w:sz="0" w:space="0" w:color="auto"/>
              </w:divBdr>
            </w:div>
            <w:div w:id="1922719655">
              <w:marLeft w:val="0"/>
              <w:marRight w:val="0"/>
              <w:marTop w:val="0"/>
              <w:marBottom w:val="0"/>
              <w:divBdr>
                <w:top w:val="none" w:sz="0" w:space="0" w:color="auto"/>
                <w:left w:val="none" w:sz="0" w:space="0" w:color="auto"/>
                <w:bottom w:val="none" w:sz="0" w:space="0" w:color="auto"/>
                <w:right w:val="none" w:sz="0" w:space="0" w:color="auto"/>
              </w:divBdr>
            </w:div>
            <w:div w:id="764347646">
              <w:marLeft w:val="0"/>
              <w:marRight w:val="0"/>
              <w:marTop w:val="0"/>
              <w:marBottom w:val="0"/>
              <w:divBdr>
                <w:top w:val="none" w:sz="0" w:space="0" w:color="auto"/>
                <w:left w:val="none" w:sz="0" w:space="0" w:color="auto"/>
                <w:bottom w:val="none" w:sz="0" w:space="0" w:color="auto"/>
                <w:right w:val="none" w:sz="0" w:space="0" w:color="auto"/>
              </w:divBdr>
            </w:div>
            <w:div w:id="2100979510">
              <w:marLeft w:val="0"/>
              <w:marRight w:val="0"/>
              <w:marTop w:val="0"/>
              <w:marBottom w:val="0"/>
              <w:divBdr>
                <w:top w:val="none" w:sz="0" w:space="0" w:color="auto"/>
                <w:left w:val="none" w:sz="0" w:space="0" w:color="auto"/>
                <w:bottom w:val="none" w:sz="0" w:space="0" w:color="auto"/>
                <w:right w:val="none" w:sz="0" w:space="0" w:color="auto"/>
              </w:divBdr>
            </w:div>
            <w:div w:id="705181203">
              <w:marLeft w:val="0"/>
              <w:marRight w:val="0"/>
              <w:marTop w:val="0"/>
              <w:marBottom w:val="0"/>
              <w:divBdr>
                <w:top w:val="none" w:sz="0" w:space="0" w:color="auto"/>
                <w:left w:val="none" w:sz="0" w:space="0" w:color="auto"/>
                <w:bottom w:val="none" w:sz="0" w:space="0" w:color="auto"/>
                <w:right w:val="none" w:sz="0" w:space="0" w:color="auto"/>
              </w:divBdr>
            </w:div>
            <w:div w:id="58477556">
              <w:marLeft w:val="0"/>
              <w:marRight w:val="0"/>
              <w:marTop w:val="0"/>
              <w:marBottom w:val="0"/>
              <w:divBdr>
                <w:top w:val="none" w:sz="0" w:space="0" w:color="auto"/>
                <w:left w:val="none" w:sz="0" w:space="0" w:color="auto"/>
                <w:bottom w:val="none" w:sz="0" w:space="0" w:color="auto"/>
                <w:right w:val="none" w:sz="0" w:space="0" w:color="auto"/>
              </w:divBdr>
            </w:div>
            <w:div w:id="1616868002">
              <w:marLeft w:val="0"/>
              <w:marRight w:val="0"/>
              <w:marTop w:val="0"/>
              <w:marBottom w:val="0"/>
              <w:divBdr>
                <w:top w:val="none" w:sz="0" w:space="0" w:color="auto"/>
                <w:left w:val="none" w:sz="0" w:space="0" w:color="auto"/>
                <w:bottom w:val="none" w:sz="0" w:space="0" w:color="auto"/>
                <w:right w:val="none" w:sz="0" w:space="0" w:color="auto"/>
              </w:divBdr>
            </w:div>
            <w:div w:id="1295864362">
              <w:marLeft w:val="0"/>
              <w:marRight w:val="0"/>
              <w:marTop w:val="0"/>
              <w:marBottom w:val="0"/>
              <w:divBdr>
                <w:top w:val="none" w:sz="0" w:space="0" w:color="auto"/>
                <w:left w:val="none" w:sz="0" w:space="0" w:color="auto"/>
                <w:bottom w:val="none" w:sz="0" w:space="0" w:color="auto"/>
                <w:right w:val="none" w:sz="0" w:space="0" w:color="auto"/>
              </w:divBdr>
            </w:div>
            <w:div w:id="749423329">
              <w:marLeft w:val="0"/>
              <w:marRight w:val="0"/>
              <w:marTop w:val="0"/>
              <w:marBottom w:val="0"/>
              <w:divBdr>
                <w:top w:val="none" w:sz="0" w:space="0" w:color="auto"/>
                <w:left w:val="none" w:sz="0" w:space="0" w:color="auto"/>
                <w:bottom w:val="none" w:sz="0" w:space="0" w:color="auto"/>
                <w:right w:val="none" w:sz="0" w:space="0" w:color="auto"/>
              </w:divBdr>
            </w:div>
            <w:div w:id="1032918183">
              <w:marLeft w:val="0"/>
              <w:marRight w:val="0"/>
              <w:marTop w:val="0"/>
              <w:marBottom w:val="0"/>
              <w:divBdr>
                <w:top w:val="none" w:sz="0" w:space="0" w:color="auto"/>
                <w:left w:val="none" w:sz="0" w:space="0" w:color="auto"/>
                <w:bottom w:val="none" w:sz="0" w:space="0" w:color="auto"/>
                <w:right w:val="none" w:sz="0" w:space="0" w:color="auto"/>
              </w:divBdr>
            </w:div>
            <w:div w:id="1667827202">
              <w:marLeft w:val="0"/>
              <w:marRight w:val="0"/>
              <w:marTop w:val="0"/>
              <w:marBottom w:val="0"/>
              <w:divBdr>
                <w:top w:val="none" w:sz="0" w:space="0" w:color="auto"/>
                <w:left w:val="none" w:sz="0" w:space="0" w:color="auto"/>
                <w:bottom w:val="none" w:sz="0" w:space="0" w:color="auto"/>
                <w:right w:val="none" w:sz="0" w:space="0" w:color="auto"/>
              </w:divBdr>
            </w:div>
            <w:div w:id="69355871">
              <w:marLeft w:val="0"/>
              <w:marRight w:val="0"/>
              <w:marTop w:val="0"/>
              <w:marBottom w:val="0"/>
              <w:divBdr>
                <w:top w:val="none" w:sz="0" w:space="0" w:color="auto"/>
                <w:left w:val="none" w:sz="0" w:space="0" w:color="auto"/>
                <w:bottom w:val="none" w:sz="0" w:space="0" w:color="auto"/>
                <w:right w:val="none" w:sz="0" w:space="0" w:color="auto"/>
              </w:divBdr>
            </w:div>
            <w:div w:id="1894197731">
              <w:marLeft w:val="0"/>
              <w:marRight w:val="0"/>
              <w:marTop w:val="0"/>
              <w:marBottom w:val="0"/>
              <w:divBdr>
                <w:top w:val="none" w:sz="0" w:space="0" w:color="auto"/>
                <w:left w:val="none" w:sz="0" w:space="0" w:color="auto"/>
                <w:bottom w:val="none" w:sz="0" w:space="0" w:color="auto"/>
                <w:right w:val="none" w:sz="0" w:space="0" w:color="auto"/>
              </w:divBdr>
            </w:div>
            <w:div w:id="274947655">
              <w:marLeft w:val="0"/>
              <w:marRight w:val="0"/>
              <w:marTop w:val="0"/>
              <w:marBottom w:val="0"/>
              <w:divBdr>
                <w:top w:val="none" w:sz="0" w:space="0" w:color="auto"/>
                <w:left w:val="none" w:sz="0" w:space="0" w:color="auto"/>
                <w:bottom w:val="none" w:sz="0" w:space="0" w:color="auto"/>
                <w:right w:val="none" w:sz="0" w:space="0" w:color="auto"/>
              </w:divBdr>
            </w:div>
            <w:div w:id="2011370020">
              <w:marLeft w:val="0"/>
              <w:marRight w:val="0"/>
              <w:marTop w:val="0"/>
              <w:marBottom w:val="0"/>
              <w:divBdr>
                <w:top w:val="none" w:sz="0" w:space="0" w:color="auto"/>
                <w:left w:val="none" w:sz="0" w:space="0" w:color="auto"/>
                <w:bottom w:val="none" w:sz="0" w:space="0" w:color="auto"/>
                <w:right w:val="none" w:sz="0" w:space="0" w:color="auto"/>
              </w:divBdr>
            </w:div>
            <w:div w:id="255528731">
              <w:marLeft w:val="0"/>
              <w:marRight w:val="0"/>
              <w:marTop w:val="0"/>
              <w:marBottom w:val="0"/>
              <w:divBdr>
                <w:top w:val="none" w:sz="0" w:space="0" w:color="auto"/>
                <w:left w:val="none" w:sz="0" w:space="0" w:color="auto"/>
                <w:bottom w:val="none" w:sz="0" w:space="0" w:color="auto"/>
                <w:right w:val="none" w:sz="0" w:space="0" w:color="auto"/>
              </w:divBdr>
            </w:div>
            <w:div w:id="170262702">
              <w:marLeft w:val="0"/>
              <w:marRight w:val="0"/>
              <w:marTop w:val="0"/>
              <w:marBottom w:val="0"/>
              <w:divBdr>
                <w:top w:val="none" w:sz="0" w:space="0" w:color="auto"/>
                <w:left w:val="none" w:sz="0" w:space="0" w:color="auto"/>
                <w:bottom w:val="none" w:sz="0" w:space="0" w:color="auto"/>
                <w:right w:val="none" w:sz="0" w:space="0" w:color="auto"/>
              </w:divBdr>
            </w:div>
            <w:div w:id="463431778">
              <w:marLeft w:val="0"/>
              <w:marRight w:val="0"/>
              <w:marTop w:val="0"/>
              <w:marBottom w:val="0"/>
              <w:divBdr>
                <w:top w:val="none" w:sz="0" w:space="0" w:color="auto"/>
                <w:left w:val="none" w:sz="0" w:space="0" w:color="auto"/>
                <w:bottom w:val="none" w:sz="0" w:space="0" w:color="auto"/>
                <w:right w:val="none" w:sz="0" w:space="0" w:color="auto"/>
              </w:divBdr>
            </w:div>
            <w:div w:id="729423838">
              <w:marLeft w:val="0"/>
              <w:marRight w:val="0"/>
              <w:marTop w:val="0"/>
              <w:marBottom w:val="0"/>
              <w:divBdr>
                <w:top w:val="none" w:sz="0" w:space="0" w:color="auto"/>
                <w:left w:val="none" w:sz="0" w:space="0" w:color="auto"/>
                <w:bottom w:val="none" w:sz="0" w:space="0" w:color="auto"/>
                <w:right w:val="none" w:sz="0" w:space="0" w:color="auto"/>
              </w:divBdr>
            </w:div>
            <w:div w:id="677539608">
              <w:marLeft w:val="0"/>
              <w:marRight w:val="0"/>
              <w:marTop w:val="0"/>
              <w:marBottom w:val="0"/>
              <w:divBdr>
                <w:top w:val="none" w:sz="0" w:space="0" w:color="auto"/>
                <w:left w:val="none" w:sz="0" w:space="0" w:color="auto"/>
                <w:bottom w:val="none" w:sz="0" w:space="0" w:color="auto"/>
                <w:right w:val="none" w:sz="0" w:space="0" w:color="auto"/>
              </w:divBdr>
            </w:div>
            <w:div w:id="441805800">
              <w:marLeft w:val="0"/>
              <w:marRight w:val="0"/>
              <w:marTop w:val="0"/>
              <w:marBottom w:val="0"/>
              <w:divBdr>
                <w:top w:val="none" w:sz="0" w:space="0" w:color="auto"/>
                <w:left w:val="none" w:sz="0" w:space="0" w:color="auto"/>
                <w:bottom w:val="none" w:sz="0" w:space="0" w:color="auto"/>
                <w:right w:val="none" w:sz="0" w:space="0" w:color="auto"/>
              </w:divBdr>
            </w:div>
            <w:div w:id="1399665344">
              <w:marLeft w:val="0"/>
              <w:marRight w:val="0"/>
              <w:marTop w:val="0"/>
              <w:marBottom w:val="0"/>
              <w:divBdr>
                <w:top w:val="none" w:sz="0" w:space="0" w:color="auto"/>
                <w:left w:val="none" w:sz="0" w:space="0" w:color="auto"/>
                <w:bottom w:val="none" w:sz="0" w:space="0" w:color="auto"/>
                <w:right w:val="none" w:sz="0" w:space="0" w:color="auto"/>
              </w:divBdr>
            </w:div>
            <w:div w:id="434636457">
              <w:marLeft w:val="0"/>
              <w:marRight w:val="0"/>
              <w:marTop w:val="0"/>
              <w:marBottom w:val="0"/>
              <w:divBdr>
                <w:top w:val="none" w:sz="0" w:space="0" w:color="auto"/>
                <w:left w:val="none" w:sz="0" w:space="0" w:color="auto"/>
                <w:bottom w:val="none" w:sz="0" w:space="0" w:color="auto"/>
                <w:right w:val="none" w:sz="0" w:space="0" w:color="auto"/>
              </w:divBdr>
            </w:div>
            <w:div w:id="148638034">
              <w:marLeft w:val="0"/>
              <w:marRight w:val="0"/>
              <w:marTop w:val="0"/>
              <w:marBottom w:val="0"/>
              <w:divBdr>
                <w:top w:val="none" w:sz="0" w:space="0" w:color="auto"/>
                <w:left w:val="none" w:sz="0" w:space="0" w:color="auto"/>
                <w:bottom w:val="none" w:sz="0" w:space="0" w:color="auto"/>
                <w:right w:val="none" w:sz="0" w:space="0" w:color="auto"/>
              </w:divBdr>
            </w:div>
            <w:div w:id="690883965">
              <w:marLeft w:val="0"/>
              <w:marRight w:val="0"/>
              <w:marTop w:val="0"/>
              <w:marBottom w:val="0"/>
              <w:divBdr>
                <w:top w:val="none" w:sz="0" w:space="0" w:color="auto"/>
                <w:left w:val="none" w:sz="0" w:space="0" w:color="auto"/>
                <w:bottom w:val="none" w:sz="0" w:space="0" w:color="auto"/>
                <w:right w:val="none" w:sz="0" w:space="0" w:color="auto"/>
              </w:divBdr>
            </w:div>
            <w:div w:id="322902008">
              <w:marLeft w:val="0"/>
              <w:marRight w:val="0"/>
              <w:marTop w:val="0"/>
              <w:marBottom w:val="0"/>
              <w:divBdr>
                <w:top w:val="none" w:sz="0" w:space="0" w:color="auto"/>
                <w:left w:val="none" w:sz="0" w:space="0" w:color="auto"/>
                <w:bottom w:val="none" w:sz="0" w:space="0" w:color="auto"/>
                <w:right w:val="none" w:sz="0" w:space="0" w:color="auto"/>
              </w:divBdr>
            </w:div>
            <w:div w:id="431364928">
              <w:marLeft w:val="0"/>
              <w:marRight w:val="0"/>
              <w:marTop w:val="0"/>
              <w:marBottom w:val="0"/>
              <w:divBdr>
                <w:top w:val="none" w:sz="0" w:space="0" w:color="auto"/>
                <w:left w:val="none" w:sz="0" w:space="0" w:color="auto"/>
                <w:bottom w:val="none" w:sz="0" w:space="0" w:color="auto"/>
                <w:right w:val="none" w:sz="0" w:space="0" w:color="auto"/>
              </w:divBdr>
            </w:div>
            <w:div w:id="2030135982">
              <w:marLeft w:val="0"/>
              <w:marRight w:val="0"/>
              <w:marTop w:val="0"/>
              <w:marBottom w:val="0"/>
              <w:divBdr>
                <w:top w:val="none" w:sz="0" w:space="0" w:color="auto"/>
                <w:left w:val="none" w:sz="0" w:space="0" w:color="auto"/>
                <w:bottom w:val="none" w:sz="0" w:space="0" w:color="auto"/>
                <w:right w:val="none" w:sz="0" w:space="0" w:color="auto"/>
              </w:divBdr>
            </w:div>
            <w:div w:id="906494087">
              <w:marLeft w:val="0"/>
              <w:marRight w:val="0"/>
              <w:marTop w:val="0"/>
              <w:marBottom w:val="0"/>
              <w:divBdr>
                <w:top w:val="none" w:sz="0" w:space="0" w:color="auto"/>
                <w:left w:val="none" w:sz="0" w:space="0" w:color="auto"/>
                <w:bottom w:val="none" w:sz="0" w:space="0" w:color="auto"/>
                <w:right w:val="none" w:sz="0" w:space="0" w:color="auto"/>
              </w:divBdr>
            </w:div>
            <w:div w:id="1375077722">
              <w:marLeft w:val="0"/>
              <w:marRight w:val="0"/>
              <w:marTop w:val="0"/>
              <w:marBottom w:val="0"/>
              <w:divBdr>
                <w:top w:val="none" w:sz="0" w:space="0" w:color="auto"/>
                <w:left w:val="none" w:sz="0" w:space="0" w:color="auto"/>
                <w:bottom w:val="none" w:sz="0" w:space="0" w:color="auto"/>
                <w:right w:val="none" w:sz="0" w:space="0" w:color="auto"/>
              </w:divBdr>
            </w:div>
            <w:div w:id="1454327239">
              <w:marLeft w:val="0"/>
              <w:marRight w:val="0"/>
              <w:marTop w:val="0"/>
              <w:marBottom w:val="0"/>
              <w:divBdr>
                <w:top w:val="none" w:sz="0" w:space="0" w:color="auto"/>
                <w:left w:val="none" w:sz="0" w:space="0" w:color="auto"/>
                <w:bottom w:val="none" w:sz="0" w:space="0" w:color="auto"/>
                <w:right w:val="none" w:sz="0" w:space="0" w:color="auto"/>
              </w:divBdr>
            </w:div>
            <w:div w:id="93746446">
              <w:marLeft w:val="0"/>
              <w:marRight w:val="0"/>
              <w:marTop w:val="0"/>
              <w:marBottom w:val="0"/>
              <w:divBdr>
                <w:top w:val="none" w:sz="0" w:space="0" w:color="auto"/>
                <w:left w:val="none" w:sz="0" w:space="0" w:color="auto"/>
                <w:bottom w:val="none" w:sz="0" w:space="0" w:color="auto"/>
                <w:right w:val="none" w:sz="0" w:space="0" w:color="auto"/>
              </w:divBdr>
            </w:div>
            <w:div w:id="1270894752">
              <w:marLeft w:val="0"/>
              <w:marRight w:val="0"/>
              <w:marTop w:val="0"/>
              <w:marBottom w:val="0"/>
              <w:divBdr>
                <w:top w:val="none" w:sz="0" w:space="0" w:color="auto"/>
                <w:left w:val="none" w:sz="0" w:space="0" w:color="auto"/>
                <w:bottom w:val="none" w:sz="0" w:space="0" w:color="auto"/>
                <w:right w:val="none" w:sz="0" w:space="0" w:color="auto"/>
              </w:divBdr>
            </w:div>
            <w:div w:id="626472908">
              <w:marLeft w:val="0"/>
              <w:marRight w:val="0"/>
              <w:marTop w:val="0"/>
              <w:marBottom w:val="0"/>
              <w:divBdr>
                <w:top w:val="none" w:sz="0" w:space="0" w:color="auto"/>
                <w:left w:val="none" w:sz="0" w:space="0" w:color="auto"/>
                <w:bottom w:val="none" w:sz="0" w:space="0" w:color="auto"/>
                <w:right w:val="none" w:sz="0" w:space="0" w:color="auto"/>
              </w:divBdr>
            </w:div>
            <w:div w:id="487139835">
              <w:marLeft w:val="0"/>
              <w:marRight w:val="0"/>
              <w:marTop w:val="0"/>
              <w:marBottom w:val="0"/>
              <w:divBdr>
                <w:top w:val="none" w:sz="0" w:space="0" w:color="auto"/>
                <w:left w:val="none" w:sz="0" w:space="0" w:color="auto"/>
                <w:bottom w:val="none" w:sz="0" w:space="0" w:color="auto"/>
                <w:right w:val="none" w:sz="0" w:space="0" w:color="auto"/>
              </w:divBdr>
            </w:div>
            <w:div w:id="563300903">
              <w:marLeft w:val="0"/>
              <w:marRight w:val="0"/>
              <w:marTop w:val="0"/>
              <w:marBottom w:val="0"/>
              <w:divBdr>
                <w:top w:val="none" w:sz="0" w:space="0" w:color="auto"/>
                <w:left w:val="none" w:sz="0" w:space="0" w:color="auto"/>
                <w:bottom w:val="none" w:sz="0" w:space="0" w:color="auto"/>
                <w:right w:val="none" w:sz="0" w:space="0" w:color="auto"/>
              </w:divBdr>
            </w:div>
            <w:div w:id="1259827551">
              <w:marLeft w:val="0"/>
              <w:marRight w:val="0"/>
              <w:marTop w:val="0"/>
              <w:marBottom w:val="0"/>
              <w:divBdr>
                <w:top w:val="none" w:sz="0" w:space="0" w:color="auto"/>
                <w:left w:val="none" w:sz="0" w:space="0" w:color="auto"/>
                <w:bottom w:val="none" w:sz="0" w:space="0" w:color="auto"/>
                <w:right w:val="none" w:sz="0" w:space="0" w:color="auto"/>
              </w:divBdr>
            </w:div>
            <w:div w:id="74208449">
              <w:marLeft w:val="0"/>
              <w:marRight w:val="0"/>
              <w:marTop w:val="0"/>
              <w:marBottom w:val="0"/>
              <w:divBdr>
                <w:top w:val="none" w:sz="0" w:space="0" w:color="auto"/>
                <w:left w:val="none" w:sz="0" w:space="0" w:color="auto"/>
                <w:bottom w:val="none" w:sz="0" w:space="0" w:color="auto"/>
                <w:right w:val="none" w:sz="0" w:space="0" w:color="auto"/>
              </w:divBdr>
            </w:div>
            <w:div w:id="515312777">
              <w:marLeft w:val="0"/>
              <w:marRight w:val="0"/>
              <w:marTop w:val="0"/>
              <w:marBottom w:val="0"/>
              <w:divBdr>
                <w:top w:val="none" w:sz="0" w:space="0" w:color="auto"/>
                <w:left w:val="none" w:sz="0" w:space="0" w:color="auto"/>
                <w:bottom w:val="none" w:sz="0" w:space="0" w:color="auto"/>
                <w:right w:val="none" w:sz="0" w:space="0" w:color="auto"/>
              </w:divBdr>
            </w:div>
            <w:div w:id="1636256497">
              <w:marLeft w:val="0"/>
              <w:marRight w:val="0"/>
              <w:marTop w:val="0"/>
              <w:marBottom w:val="0"/>
              <w:divBdr>
                <w:top w:val="none" w:sz="0" w:space="0" w:color="auto"/>
                <w:left w:val="none" w:sz="0" w:space="0" w:color="auto"/>
                <w:bottom w:val="none" w:sz="0" w:space="0" w:color="auto"/>
                <w:right w:val="none" w:sz="0" w:space="0" w:color="auto"/>
              </w:divBdr>
            </w:div>
            <w:div w:id="262307130">
              <w:marLeft w:val="0"/>
              <w:marRight w:val="0"/>
              <w:marTop w:val="0"/>
              <w:marBottom w:val="0"/>
              <w:divBdr>
                <w:top w:val="none" w:sz="0" w:space="0" w:color="auto"/>
                <w:left w:val="none" w:sz="0" w:space="0" w:color="auto"/>
                <w:bottom w:val="none" w:sz="0" w:space="0" w:color="auto"/>
                <w:right w:val="none" w:sz="0" w:space="0" w:color="auto"/>
              </w:divBdr>
            </w:div>
            <w:div w:id="1224802475">
              <w:marLeft w:val="0"/>
              <w:marRight w:val="0"/>
              <w:marTop w:val="0"/>
              <w:marBottom w:val="0"/>
              <w:divBdr>
                <w:top w:val="none" w:sz="0" w:space="0" w:color="auto"/>
                <w:left w:val="none" w:sz="0" w:space="0" w:color="auto"/>
                <w:bottom w:val="none" w:sz="0" w:space="0" w:color="auto"/>
                <w:right w:val="none" w:sz="0" w:space="0" w:color="auto"/>
              </w:divBdr>
            </w:div>
            <w:div w:id="703673698">
              <w:marLeft w:val="0"/>
              <w:marRight w:val="0"/>
              <w:marTop w:val="0"/>
              <w:marBottom w:val="0"/>
              <w:divBdr>
                <w:top w:val="none" w:sz="0" w:space="0" w:color="auto"/>
                <w:left w:val="none" w:sz="0" w:space="0" w:color="auto"/>
                <w:bottom w:val="none" w:sz="0" w:space="0" w:color="auto"/>
                <w:right w:val="none" w:sz="0" w:space="0" w:color="auto"/>
              </w:divBdr>
            </w:div>
            <w:div w:id="2042585951">
              <w:marLeft w:val="0"/>
              <w:marRight w:val="0"/>
              <w:marTop w:val="0"/>
              <w:marBottom w:val="0"/>
              <w:divBdr>
                <w:top w:val="none" w:sz="0" w:space="0" w:color="auto"/>
                <w:left w:val="none" w:sz="0" w:space="0" w:color="auto"/>
                <w:bottom w:val="none" w:sz="0" w:space="0" w:color="auto"/>
                <w:right w:val="none" w:sz="0" w:space="0" w:color="auto"/>
              </w:divBdr>
            </w:div>
            <w:div w:id="1270625331">
              <w:marLeft w:val="0"/>
              <w:marRight w:val="0"/>
              <w:marTop w:val="0"/>
              <w:marBottom w:val="0"/>
              <w:divBdr>
                <w:top w:val="none" w:sz="0" w:space="0" w:color="auto"/>
                <w:left w:val="none" w:sz="0" w:space="0" w:color="auto"/>
                <w:bottom w:val="none" w:sz="0" w:space="0" w:color="auto"/>
                <w:right w:val="none" w:sz="0" w:space="0" w:color="auto"/>
              </w:divBdr>
            </w:div>
            <w:div w:id="224030131">
              <w:marLeft w:val="0"/>
              <w:marRight w:val="0"/>
              <w:marTop w:val="0"/>
              <w:marBottom w:val="0"/>
              <w:divBdr>
                <w:top w:val="none" w:sz="0" w:space="0" w:color="auto"/>
                <w:left w:val="none" w:sz="0" w:space="0" w:color="auto"/>
                <w:bottom w:val="none" w:sz="0" w:space="0" w:color="auto"/>
                <w:right w:val="none" w:sz="0" w:space="0" w:color="auto"/>
              </w:divBdr>
            </w:div>
            <w:div w:id="262615665">
              <w:marLeft w:val="0"/>
              <w:marRight w:val="0"/>
              <w:marTop w:val="0"/>
              <w:marBottom w:val="0"/>
              <w:divBdr>
                <w:top w:val="none" w:sz="0" w:space="0" w:color="auto"/>
                <w:left w:val="none" w:sz="0" w:space="0" w:color="auto"/>
                <w:bottom w:val="none" w:sz="0" w:space="0" w:color="auto"/>
                <w:right w:val="none" w:sz="0" w:space="0" w:color="auto"/>
              </w:divBdr>
            </w:div>
            <w:div w:id="530608763">
              <w:marLeft w:val="0"/>
              <w:marRight w:val="0"/>
              <w:marTop w:val="0"/>
              <w:marBottom w:val="0"/>
              <w:divBdr>
                <w:top w:val="none" w:sz="0" w:space="0" w:color="auto"/>
                <w:left w:val="none" w:sz="0" w:space="0" w:color="auto"/>
                <w:bottom w:val="none" w:sz="0" w:space="0" w:color="auto"/>
                <w:right w:val="none" w:sz="0" w:space="0" w:color="auto"/>
              </w:divBdr>
            </w:div>
            <w:div w:id="1923492545">
              <w:marLeft w:val="0"/>
              <w:marRight w:val="0"/>
              <w:marTop w:val="0"/>
              <w:marBottom w:val="0"/>
              <w:divBdr>
                <w:top w:val="none" w:sz="0" w:space="0" w:color="auto"/>
                <w:left w:val="none" w:sz="0" w:space="0" w:color="auto"/>
                <w:bottom w:val="none" w:sz="0" w:space="0" w:color="auto"/>
                <w:right w:val="none" w:sz="0" w:space="0" w:color="auto"/>
              </w:divBdr>
            </w:div>
            <w:div w:id="1190682719">
              <w:marLeft w:val="0"/>
              <w:marRight w:val="0"/>
              <w:marTop w:val="0"/>
              <w:marBottom w:val="0"/>
              <w:divBdr>
                <w:top w:val="none" w:sz="0" w:space="0" w:color="auto"/>
                <w:left w:val="none" w:sz="0" w:space="0" w:color="auto"/>
                <w:bottom w:val="none" w:sz="0" w:space="0" w:color="auto"/>
                <w:right w:val="none" w:sz="0" w:space="0" w:color="auto"/>
              </w:divBdr>
            </w:div>
            <w:div w:id="1310204600">
              <w:marLeft w:val="0"/>
              <w:marRight w:val="0"/>
              <w:marTop w:val="0"/>
              <w:marBottom w:val="0"/>
              <w:divBdr>
                <w:top w:val="none" w:sz="0" w:space="0" w:color="auto"/>
                <w:left w:val="none" w:sz="0" w:space="0" w:color="auto"/>
                <w:bottom w:val="none" w:sz="0" w:space="0" w:color="auto"/>
                <w:right w:val="none" w:sz="0" w:space="0" w:color="auto"/>
              </w:divBdr>
            </w:div>
            <w:div w:id="2086415584">
              <w:marLeft w:val="0"/>
              <w:marRight w:val="0"/>
              <w:marTop w:val="0"/>
              <w:marBottom w:val="0"/>
              <w:divBdr>
                <w:top w:val="none" w:sz="0" w:space="0" w:color="auto"/>
                <w:left w:val="none" w:sz="0" w:space="0" w:color="auto"/>
                <w:bottom w:val="none" w:sz="0" w:space="0" w:color="auto"/>
                <w:right w:val="none" w:sz="0" w:space="0" w:color="auto"/>
              </w:divBdr>
            </w:div>
            <w:div w:id="845174508">
              <w:marLeft w:val="0"/>
              <w:marRight w:val="0"/>
              <w:marTop w:val="0"/>
              <w:marBottom w:val="0"/>
              <w:divBdr>
                <w:top w:val="none" w:sz="0" w:space="0" w:color="auto"/>
                <w:left w:val="none" w:sz="0" w:space="0" w:color="auto"/>
                <w:bottom w:val="none" w:sz="0" w:space="0" w:color="auto"/>
                <w:right w:val="none" w:sz="0" w:space="0" w:color="auto"/>
              </w:divBdr>
            </w:div>
            <w:div w:id="1169058342">
              <w:marLeft w:val="0"/>
              <w:marRight w:val="0"/>
              <w:marTop w:val="0"/>
              <w:marBottom w:val="0"/>
              <w:divBdr>
                <w:top w:val="none" w:sz="0" w:space="0" w:color="auto"/>
                <w:left w:val="none" w:sz="0" w:space="0" w:color="auto"/>
                <w:bottom w:val="none" w:sz="0" w:space="0" w:color="auto"/>
                <w:right w:val="none" w:sz="0" w:space="0" w:color="auto"/>
              </w:divBdr>
            </w:div>
            <w:div w:id="1460145190">
              <w:marLeft w:val="0"/>
              <w:marRight w:val="0"/>
              <w:marTop w:val="0"/>
              <w:marBottom w:val="0"/>
              <w:divBdr>
                <w:top w:val="none" w:sz="0" w:space="0" w:color="auto"/>
                <w:left w:val="none" w:sz="0" w:space="0" w:color="auto"/>
                <w:bottom w:val="none" w:sz="0" w:space="0" w:color="auto"/>
                <w:right w:val="none" w:sz="0" w:space="0" w:color="auto"/>
              </w:divBdr>
            </w:div>
            <w:div w:id="699167980">
              <w:marLeft w:val="0"/>
              <w:marRight w:val="0"/>
              <w:marTop w:val="0"/>
              <w:marBottom w:val="0"/>
              <w:divBdr>
                <w:top w:val="none" w:sz="0" w:space="0" w:color="auto"/>
                <w:left w:val="none" w:sz="0" w:space="0" w:color="auto"/>
                <w:bottom w:val="none" w:sz="0" w:space="0" w:color="auto"/>
                <w:right w:val="none" w:sz="0" w:space="0" w:color="auto"/>
              </w:divBdr>
            </w:div>
            <w:div w:id="510461295">
              <w:marLeft w:val="0"/>
              <w:marRight w:val="0"/>
              <w:marTop w:val="0"/>
              <w:marBottom w:val="0"/>
              <w:divBdr>
                <w:top w:val="none" w:sz="0" w:space="0" w:color="auto"/>
                <w:left w:val="none" w:sz="0" w:space="0" w:color="auto"/>
                <w:bottom w:val="none" w:sz="0" w:space="0" w:color="auto"/>
                <w:right w:val="none" w:sz="0" w:space="0" w:color="auto"/>
              </w:divBdr>
            </w:div>
            <w:div w:id="2124882971">
              <w:marLeft w:val="0"/>
              <w:marRight w:val="0"/>
              <w:marTop w:val="0"/>
              <w:marBottom w:val="0"/>
              <w:divBdr>
                <w:top w:val="none" w:sz="0" w:space="0" w:color="auto"/>
                <w:left w:val="none" w:sz="0" w:space="0" w:color="auto"/>
                <w:bottom w:val="none" w:sz="0" w:space="0" w:color="auto"/>
                <w:right w:val="none" w:sz="0" w:space="0" w:color="auto"/>
              </w:divBdr>
            </w:div>
            <w:div w:id="1085347982">
              <w:marLeft w:val="0"/>
              <w:marRight w:val="0"/>
              <w:marTop w:val="0"/>
              <w:marBottom w:val="0"/>
              <w:divBdr>
                <w:top w:val="none" w:sz="0" w:space="0" w:color="auto"/>
                <w:left w:val="none" w:sz="0" w:space="0" w:color="auto"/>
                <w:bottom w:val="none" w:sz="0" w:space="0" w:color="auto"/>
                <w:right w:val="none" w:sz="0" w:space="0" w:color="auto"/>
              </w:divBdr>
            </w:div>
            <w:div w:id="426460043">
              <w:marLeft w:val="0"/>
              <w:marRight w:val="0"/>
              <w:marTop w:val="0"/>
              <w:marBottom w:val="0"/>
              <w:divBdr>
                <w:top w:val="none" w:sz="0" w:space="0" w:color="auto"/>
                <w:left w:val="none" w:sz="0" w:space="0" w:color="auto"/>
                <w:bottom w:val="none" w:sz="0" w:space="0" w:color="auto"/>
                <w:right w:val="none" w:sz="0" w:space="0" w:color="auto"/>
              </w:divBdr>
            </w:div>
            <w:div w:id="1277181038">
              <w:marLeft w:val="0"/>
              <w:marRight w:val="0"/>
              <w:marTop w:val="0"/>
              <w:marBottom w:val="0"/>
              <w:divBdr>
                <w:top w:val="none" w:sz="0" w:space="0" w:color="auto"/>
                <w:left w:val="none" w:sz="0" w:space="0" w:color="auto"/>
                <w:bottom w:val="none" w:sz="0" w:space="0" w:color="auto"/>
                <w:right w:val="none" w:sz="0" w:space="0" w:color="auto"/>
              </w:divBdr>
            </w:div>
            <w:div w:id="1367102507">
              <w:marLeft w:val="0"/>
              <w:marRight w:val="0"/>
              <w:marTop w:val="0"/>
              <w:marBottom w:val="0"/>
              <w:divBdr>
                <w:top w:val="none" w:sz="0" w:space="0" w:color="auto"/>
                <w:left w:val="none" w:sz="0" w:space="0" w:color="auto"/>
                <w:bottom w:val="none" w:sz="0" w:space="0" w:color="auto"/>
                <w:right w:val="none" w:sz="0" w:space="0" w:color="auto"/>
              </w:divBdr>
            </w:div>
            <w:div w:id="71319992">
              <w:marLeft w:val="0"/>
              <w:marRight w:val="0"/>
              <w:marTop w:val="0"/>
              <w:marBottom w:val="0"/>
              <w:divBdr>
                <w:top w:val="none" w:sz="0" w:space="0" w:color="auto"/>
                <w:left w:val="none" w:sz="0" w:space="0" w:color="auto"/>
                <w:bottom w:val="none" w:sz="0" w:space="0" w:color="auto"/>
                <w:right w:val="none" w:sz="0" w:space="0" w:color="auto"/>
              </w:divBdr>
            </w:div>
            <w:div w:id="1124226326">
              <w:marLeft w:val="0"/>
              <w:marRight w:val="0"/>
              <w:marTop w:val="0"/>
              <w:marBottom w:val="0"/>
              <w:divBdr>
                <w:top w:val="none" w:sz="0" w:space="0" w:color="auto"/>
                <w:left w:val="none" w:sz="0" w:space="0" w:color="auto"/>
                <w:bottom w:val="none" w:sz="0" w:space="0" w:color="auto"/>
                <w:right w:val="none" w:sz="0" w:space="0" w:color="auto"/>
              </w:divBdr>
            </w:div>
            <w:div w:id="1140265732">
              <w:marLeft w:val="0"/>
              <w:marRight w:val="0"/>
              <w:marTop w:val="0"/>
              <w:marBottom w:val="0"/>
              <w:divBdr>
                <w:top w:val="none" w:sz="0" w:space="0" w:color="auto"/>
                <w:left w:val="none" w:sz="0" w:space="0" w:color="auto"/>
                <w:bottom w:val="none" w:sz="0" w:space="0" w:color="auto"/>
                <w:right w:val="none" w:sz="0" w:space="0" w:color="auto"/>
              </w:divBdr>
            </w:div>
            <w:div w:id="131102956">
              <w:marLeft w:val="0"/>
              <w:marRight w:val="0"/>
              <w:marTop w:val="0"/>
              <w:marBottom w:val="0"/>
              <w:divBdr>
                <w:top w:val="none" w:sz="0" w:space="0" w:color="auto"/>
                <w:left w:val="none" w:sz="0" w:space="0" w:color="auto"/>
                <w:bottom w:val="none" w:sz="0" w:space="0" w:color="auto"/>
                <w:right w:val="none" w:sz="0" w:space="0" w:color="auto"/>
              </w:divBdr>
            </w:div>
            <w:div w:id="659190128">
              <w:marLeft w:val="0"/>
              <w:marRight w:val="0"/>
              <w:marTop w:val="0"/>
              <w:marBottom w:val="0"/>
              <w:divBdr>
                <w:top w:val="none" w:sz="0" w:space="0" w:color="auto"/>
                <w:left w:val="none" w:sz="0" w:space="0" w:color="auto"/>
                <w:bottom w:val="none" w:sz="0" w:space="0" w:color="auto"/>
                <w:right w:val="none" w:sz="0" w:space="0" w:color="auto"/>
              </w:divBdr>
            </w:div>
            <w:div w:id="1879583203">
              <w:marLeft w:val="0"/>
              <w:marRight w:val="0"/>
              <w:marTop w:val="0"/>
              <w:marBottom w:val="0"/>
              <w:divBdr>
                <w:top w:val="none" w:sz="0" w:space="0" w:color="auto"/>
                <w:left w:val="none" w:sz="0" w:space="0" w:color="auto"/>
                <w:bottom w:val="none" w:sz="0" w:space="0" w:color="auto"/>
                <w:right w:val="none" w:sz="0" w:space="0" w:color="auto"/>
              </w:divBdr>
            </w:div>
            <w:div w:id="22094766">
              <w:marLeft w:val="0"/>
              <w:marRight w:val="0"/>
              <w:marTop w:val="0"/>
              <w:marBottom w:val="0"/>
              <w:divBdr>
                <w:top w:val="none" w:sz="0" w:space="0" w:color="auto"/>
                <w:left w:val="none" w:sz="0" w:space="0" w:color="auto"/>
                <w:bottom w:val="none" w:sz="0" w:space="0" w:color="auto"/>
                <w:right w:val="none" w:sz="0" w:space="0" w:color="auto"/>
              </w:divBdr>
            </w:div>
            <w:div w:id="1270239725">
              <w:marLeft w:val="0"/>
              <w:marRight w:val="0"/>
              <w:marTop w:val="0"/>
              <w:marBottom w:val="0"/>
              <w:divBdr>
                <w:top w:val="none" w:sz="0" w:space="0" w:color="auto"/>
                <w:left w:val="none" w:sz="0" w:space="0" w:color="auto"/>
                <w:bottom w:val="none" w:sz="0" w:space="0" w:color="auto"/>
                <w:right w:val="none" w:sz="0" w:space="0" w:color="auto"/>
              </w:divBdr>
            </w:div>
            <w:div w:id="464155174">
              <w:marLeft w:val="0"/>
              <w:marRight w:val="0"/>
              <w:marTop w:val="0"/>
              <w:marBottom w:val="0"/>
              <w:divBdr>
                <w:top w:val="none" w:sz="0" w:space="0" w:color="auto"/>
                <w:left w:val="none" w:sz="0" w:space="0" w:color="auto"/>
                <w:bottom w:val="none" w:sz="0" w:space="0" w:color="auto"/>
                <w:right w:val="none" w:sz="0" w:space="0" w:color="auto"/>
              </w:divBdr>
            </w:div>
            <w:div w:id="881215255">
              <w:marLeft w:val="0"/>
              <w:marRight w:val="0"/>
              <w:marTop w:val="0"/>
              <w:marBottom w:val="0"/>
              <w:divBdr>
                <w:top w:val="none" w:sz="0" w:space="0" w:color="auto"/>
                <w:left w:val="none" w:sz="0" w:space="0" w:color="auto"/>
                <w:bottom w:val="none" w:sz="0" w:space="0" w:color="auto"/>
                <w:right w:val="none" w:sz="0" w:space="0" w:color="auto"/>
              </w:divBdr>
            </w:div>
            <w:div w:id="1545142780">
              <w:marLeft w:val="0"/>
              <w:marRight w:val="0"/>
              <w:marTop w:val="0"/>
              <w:marBottom w:val="0"/>
              <w:divBdr>
                <w:top w:val="none" w:sz="0" w:space="0" w:color="auto"/>
                <w:left w:val="none" w:sz="0" w:space="0" w:color="auto"/>
                <w:bottom w:val="none" w:sz="0" w:space="0" w:color="auto"/>
                <w:right w:val="none" w:sz="0" w:space="0" w:color="auto"/>
              </w:divBdr>
            </w:div>
            <w:div w:id="9866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3816">
      <w:bodyDiv w:val="1"/>
      <w:marLeft w:val="0"/>
      <w:marRight w:val="0"/>
      <w:marTop w:val="0"/>
      <w:marBottom w:val="0"/>
      <w:divBdr>
        <w:top w:val="none" w:sz="0" w:space="0" w:color="auto"/>
        <w:left w:val="none" w:sz="0" w:space="0" w:color="auto"/>
        <w:bottom w:val="none" w:sz="0" w:space="0" w:color="auto"/>
        <w:right w:val="none" w:sz="0" w:space="0" w:color="auto"/>
      </w:divBdr>
      <w:divsChild>
        <w:div w:id="186528700">
          <w:marLeft w:val="0"/>
          <w:marRight w:val="0"/>
          <w:marTop w:val="0"/>
          <w:marBottom w:val="0"/>
          <w:divBdr>
            <w:top w:val="none" w:sz="0" w:space="0" w:color="auto"/>
            <w:left w:val="none" w:sz="0" w:space="0" w:color="auto"/>
            <w:bottom w:val="none" w:sz="0" w:space="0" w:color="auto"/>
            <w:right w:val="none" w:sz="0" w:space="0" w:color="auto"/>
          </w:divBdr>
          <w:divsChild>
            <w:div w:id="18831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4839">
      <w:bodyDiv w:val="1"/>
      <w:marLeft w:val="0"/>
      <w:marRight w:val="0"/>
      <w:marTop w:val="0"/>
      <w:marBottom w:val="0"/>
      <w:divBdr>
        <w:top w:val="none" w:sz="0" w:space="0" w:color="auto"/>
        <w:left w:val="none" w:sz="0" w:space="0" w:color="auto"/>
        <w:bottom w:val="none" w:sz="0" w:space="0" w:color="auto"/>
        <w:right w:val="none" w:sz="0" w:space="0" w:color="auto"/>
      </w:divBdr>
    </w:div>
    <w:div w:id="1106120727">
      <w:bodyDiv w:val="1"/>
      <w:marLeft w:val="0"/>
      <w:marRight w:val="0"/>
      <w:marTop w:val="0"/>
      <w:marBottom w:val="0"/>
      <w:divBdr>
        <w:top w:val="none" w:sz="0" w:space="0" w:color="auto"/>
        <w:left w:val="none" w:sz="0" w:space="0" w:color="auto"/>
        <w:bottom w:val="none" w:sz="0" w:space="0" w:color="auto"/>
        <w:right w:val="none" w:sz="0" w:space="0" w:color="auto"/>
      </w:divBdr>
    </w:div>
    <w:div w:id="1125122544">
      <w:bodyDiv w:val="1"/>
      <w:marLeft w:val="0"/>
      <w:marRight w:val="0"/>
      <w:marTop w:val="0"/>
      <w:marBottom w:val="0"/>
      <w:divBdr>
        <w:top w:val="none" w:sz="0" w:space="0" w:color="auto"/>
        <w:left w:val="none" w:sz="0" w:space="0" w:color="auto"/>
        <w:bottom w:val="none" w:sz="0" w:space="0" w:color="auto"/>
        <w:right w:val="none" w:sz="0" w:space="0" w:color="auto"/>
      </w:divBdr>
    </w:div>
    <w:div w:id="1131166033">
      <w:bodyDiv w:val="1"/>
      <w:marLeft w:val="0"/>
      <w:marRight w:val="0"/>
      <w:marTop w:val="0"/>
      <w:marBottom w:val="0"/>
      <w:divBdr>
        <w:top w:val="none" w:sz="0" w:space="0" w:color="auto"/>
        <w:left w:val="none" w:sz="0" w:space="0" w:color="auto"/>
        <w:bottom w:val="none" w:sz="0" w:space="0" w:color="auto"/>
        <w:right w:val="none" w:sz="0" w:space="0" w:color="auto"/>
      </w:divBdr>
    </w:div>
    <w:div w:id="1138037398">
      <w:bodyDiv w:val="1"/>
      <w:marLeft w:val="0"/>
      <w:marRight w:val="0"/>
      <w:marTop w:val="0"/>
      <w:marBottom w:val="0"/>
      <w:divBdr>
        <w:top w:val="none" w:sz="0" w:space="0" w:color="auto"/>
        <w:left w:val="none" w:sz="0" w:space="0" w:color="auto"/>
        <w:bottom w:val="none" w:sz="0" w:space="0" w:color="auto"/>
        <w:right w:val="none" w:sz="0" w:space="0" w:color="auto"/>
      </w:divBdr>
    </w:div>
    <w:div w:id="1168714228">
      <w:bodyDiv w:val="1"/>
      <w:marLeft w:val="0"/>
      <w:marRight w:val="0"/>
      <w:marTop w:val="0"/>
      <w:marBottom w:val="0"/>
      <w:divBdr>
        <w:top w:val="none" w:sz="0" w:space="0" w:color="auto"/>
        <w:left w:val="none" w:sz="0" w:space="0" w:color="auto"/>
        <w:bottom w:val="none" w:sz="0" w:space="0" w:color="auto"/>
        <w:right w:val="none" w:sz="0" w:space="0" w:color="auto"/>
      </w:divBdr>
    </w:div>
    <w:div w:id="1188786247">
      <w:bodyDiv w:val="1"/>
      <w:marLeft w:val="0"/>
      <w:marRight w:val="0"/>
      <w:marTop w:val="0"/>
      <w:marBottom w:val="0"/>
      <w:divBdr>
        <w:top w:val="none" w:sz="0" w:space="0" w:color="auto"/>
        <w:left w:val="none" w:sz="0" w:space="0" w:color="auto"/>
        <w:bottom w:val="none" w:sz="0" w:space="0" w:color="auto"/>
        <w:right w:val="none" w:sz="0" w:space="0" w:color="auto"/>
      </w:divBdr>
      <w:divsChild>
        <w:div w:id="69937150">
          <w:marLeft w:val="0"/>
          <w:marRight w:val="0"/>
          <w:marTop w:val="0"/>
          <w:marBottom w:val="0"/>
          <w:divBdr>
            <w:top w:val="none" w:sz="0" w:space="0" w:color="auto"/>
            <w:left w:val="none" w:sz="0" w:space="0" w:color="auto"/>
            <w:bottom w:val="none" w:sz="0" w:space="0" w:color="auto"/>
            <w:right w:val="none" w:sz="0" w:space="0" w:color="auto"/>
          </w:divBdr>
          <w:divsChild>
            <w:div w:id="10365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1113">
      <w:bodyDiv w:val="1"/>
      <w:marLeft w:val="0"/>
      <w:marRight w:val="0"/>
      <w:marTop w:val="0"/>
      <w:marBottom w:val="0"/>
      <w:divBdr>
        <w:top w:val="none" w:sz="0" w:space="0" w:color="auto"/>
        <w:left w:val="none" w:sz="0" w:space="0" w:color="auto"/>
        <w:bottom w:val="none" w:sz="0" w:space="0" w:color="auto"/>
        <w:right w:val="none" w:sz="0" w:space="0" w:color="auto"/>
      </w:divBdr>
    </w:div>
    <w:div w:id="1233588729">
      <w:bodyDiv w:val="1"/>
      <w:marLeft w:val="0"/>
      <w:marRight w:val="0"/>
      <w:marTop w:val="0"/>
      <w:marBottom w:val="0"/>
      <w:divBdr>
        <w:top w:val="none" w:sz="0" w:space="0" w:color="auto"/>
        <w:left w:val="none" w:sz="0" w:space="0" w:color="auto"/>
        <w:bottom w:val="none" w:sz="0" w:space="0" w:color="auto"/>
        <w:right w:val="none" w:sz="0" w:space="0" w:color="auto"/>
      </w:divBdr>
    </w:div>
    <w:div w:id="1289701111">
      <w:bodyDiv w:val="1"/>
      <w:marLeft w:val="0"/>
      <w:marRight w:val="0"/>
      <w:marTop w:val="0"/>
      <w:marBottom w:val="0"/>
      <w:divBdr>
        <w:top w:val="none" w:sz="0" w:space="0" w:color="auto"/>
        <w:left w:val="none" w:sz="0" w:space="0" w:color="auto"/>
        <w:bottom w:val="none" w:sz="0" w:space="0" w:color="auto"/>
        <w:right w:val="none" w:sz="0" w:space="0" w:color="auto"/>
      </w:divBdr>
    </w:div>
    <w:div w:id="1295794437">
      <w:bodyDiv w:val="1"/>
      <w:marLeft w:val="0"/>
      <w:marRight w:val="0"/>
      <w:marTop w:val="0"/>
      <w:marBottom w:val="0"/>
      <w:divBdr>
        <w:top w:val="none" w:sz="0" w:space="0" w:color="auto"/>
        <w:left w:val="none" w:sz="0" w:space="0" w:color="auto"/>
        <w:bottom w:val="none" w:sz="0" w:space="0" w:color="auto"/>
        <w:right w:val="none" w:sz="0" w:space="0" w:color="auto"/>
      </w:divBdr>
    </w:div>
    <w:div w:id="1305115276">
      <w:bodyDiv w:val="1"/>
      <w:marLeft w:val="0"/>
      <w:marRight w:val="0"/>
      <w:marTop w:val="0"/>
      <w:marBottom w:val="0"/>
      <w:divBdr>
        <w:top w:val="none" w:sz="0" w:space="0" w:color="auto"/>
        <w:left w:val="none" w:sz="0" w:space="0" w:color="auto"/>
        <w:bottom w:val="none" w:sz="0" w:space="0" w:color="auto"/>
        <w:right w:val="none" w:sz="0" w:space="0" w:color="auto"/>
      </w:divBdr>
      <w:divsChild>
        <w:div w:id="60754803">
          <w:marLeft w:val="0"/>
          <w:marRight w:val="0"/>
          <w:marTop w:val="0"/>
          <w:marBottom w:val="0"/>
          <w:divBdr>
            <w:top w:val="none" w:sz="0" w:space="0" w:color="auto"/>
            <w:left w:val="none" w:sz="0" w:space="0" w:color="auto"/>
            <w:bottom w:val="none" w:sz="0" w:space="0" w:color="auto"/>
            <w:right w:val="none" w:sz="0" w:space="0" w:color="auto"/>
          </w:divBdr>
          <w:divsChild>
            <w:div w:id="276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2479">
      <w:bodyDiv w:val="1"/>
      <w:marLeft w:val="0"/>
      <w:marRight w:val="0"/>
      <w:marTop w:val="0"/>
      <w:marBottom w:val="0"/>
      <w:divBdr>
        <w:top w:val="none" w:sz="0" w:space="0" w:color="auto"/>
        <w:left w:val="none" w:sz="0" w:space="0" w:color="auto"/>
        <w:bottom w:val="none" w:sz="0" w:space="0" w:color="auto"/>
        <w:right w:val="none" w:sz="0" w:space="0" w:color="auto"/>
      </w:divBdr>
    </w:div>
    <w:div w:id="1346135240">
      <w:bodyDiv w:val="1"/>
      <w:marLeft w:val="0"/>
      <w:marRight w:val="0"/>
      <w:marTop w:val="0"/>
      <w:marBottom w:val="0"/>
      <w:divBdr>
        <w:top w:val="none" w:sz="0" w:space="0" w:color="auto"/>
        <w:left w:val="none" w:sz="0" w:space="0" w:color="auto"/>
        <w:bottom w:val="none" w:sz="0" w:space="0" w:color="auto"/>
        <w:right w:val="none" w:sz="0" w:space="0" w:color="auto"/>
      </w:divBdr>
    </w:div>
    <w:div w:id="1382944153">
      <w:bodyDiv w:val="1"/>
      <w:marLeft w:val="0"/>
      <w:marRight w:val="0"/>
      <w:marTop w:val="0"/>
      <w:marBottom w:val="0"/>
      <w:divBdr>
        <w:top w:val="none" w:sz="0" w:space="0" w:color="auto"/>
        <w:left w:val="none" w:sz="0" w:space="0" w:color="auto"/>
        <w:bottom w:val="none" w:sz="0" w:space="0" w:color="auto"/>
        <w:right w:val="none" w:sz="0" w:space="0" w:color="auto"/>
      </w:divBdr>
      <w:divsChild>
        <w:div w:id="1287546359">
          <w:marLeft w:val="0"/>
          <w:marRight w:val="0"/>
          <w:marTop w:val="0"/>
          <w:marBottom w:val="0"/>
          <w:divBdr>
            <w:top w:val="none" w:sz="0" w:space="0" w:color="auto"/>
            <w:left w:val="none" w:sz="0" w:space="0" w:color="auto"/>
            <w:bottom w:val="none" w:sz="0" w:space="0" w:color="auto"/>
            <w:right w:val="none" w:sz="0" w:space="0" w:color="auto"/>
          </w:divBdr>
          <w:divsChild>
            <w:div w:id="17373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5614">
      <w:bodyDiv w:val="1"/>
      <w:marLeft w:val="0"/>
      <w:marRight w:val="0"/>
      <w:marTop w:val="0"/>
      <w:marBottom w:val="0"/>
      <w:divBdr>
        <w:top w:val="none" w:sz="0" w:space="0" w:color="auto"/>
        <w:left w:val="none" w:sz="0" w:space="0" w:color="auto"/>
        <w:bottom w:val="none" w:sz="0" w:space="0" w:color="auto"/>
        <w:right w:val="none" w:sz="0" w:space="0" w:color="auto"/>
      </w:divBdr>
    </w:div>
    <w:div w:id="1534029208">
      <w:bodyDiv w:val="1"/>
      <w:marLeft w:val="0"/>
      <w:marRight w:val="0"/>
      <w:marTop w:val="0"/>
      <w:marBottom w:val="0"/>
      <w:divBdr>
        <w:top w:val="none" w:sz="0" w:space="0" w:color="auto"/>
        <w:left w:val="none" w:sz="0" w:space="0" w:color="auto"/>
        <w:bottom w:val="none" w:sz="0" w:space="0" w:color="auto"/>
        <w:right w:val="none" w:sz="0" w:space="0" w:color="auto"/>
      </w:divBdr>
    </w:div>
    <w:div w:id="1568538970">
      <w:bodyDiv w:val="1"/>
      <w:marLeft w:val="0"/>
      <w:marRight w:val="0"/>
      <w:marTop w:val="0"/>
      <w:marBottom w:val="0"/>
      <w:divBdr>
        <w:top w:val="none" w:sz="0" w:space="0" w:color="auto"/>
        <w:left w:val="none" w:sz="0" w:space="0" w:color="auto"/>
        <w:bottom w:val="none" w:sz="0" w:space="0" w:color="auto"/>
        <w:right w:val="none" w:sz="0" w:space="0" w:color="auto"/>
      </w:divBdr>
    </w:div>
    <w:div w:id="1587957675">
      <w:bodyDiv w:val="1"/>
      <w:marLeft w:val="0"/>
      <w:marRight w:val="0"/>
      <w:marTop w:val="0"/>
      <w:marBottom w:val="0"/>
      <w:divBdr>
        <w:top w:val="none" w:sz="0" w:space="0" w:color="auto"/>
        <w:left w:val="none" w:sz="0" w:space="0" w:color="auto"/>
        <w:bottom w:val="none" w:sz="0" w:space="0" w:color="auto"/>
        <w:right w:val="none" w:sz="0" w:space="0" w:color="auto"/>
      </w:divBdr>
      <w:divsChild>
        <w:div w:id="1378428756">
          <w:marLeft w:val="0"/>
          <w:marRight w:val="0"/>
          <w:marTop w:val="0"/>
          <w:marBottom w:val="0"/>
          <w:divBdr>
            <w:top w:val="none" w:sz="0" w:space="0" w:color="auto"/>
            <w:left w:val="none" w:sz="0" w:space="0" w:color="auto"/>
            <w:bottom w:val="none" w:sz="0" w:space="0" w:color="auto"/>
            <w:right w:val="none" w:sz="0" w:space="0" w:color="auto"/>
          </w:divBdr>
          <w:divsChild>
            <w:div w:id="1170214964">
              <w:marLeft w:val="0"/>
              <w:marRight w:val="0"/>
              <w:marTop w:val="0"/>
              <w:marBottom w:val="0"/>
              <w:divBdr>
                <w:top w:val="none" w:sz="0" w:space="0" w:color="auto"/>
                <w:left w:val="none" w:sz="0" w:space="0" w:color="auto"/>
                <w:bottom w:val="none" w:sz="0" w:space="0" w:color="auto"/>
                <w:right w:val="none" w:sz="0" w:space="0" w:color="auto"/>
              </w:divBdr>
            </w:div>
            <w:div w:id="522398182">
              <w:marLeft w:val="0"/>
              <w:marRight w:val="0"/>
              <w:marTop w:val="0"/>
              <w:marBottom w:val="0"/>
              <w:divBdr>
                <w:top w:val="none" w:sz="0" w:space="0" w:color="auto"/>
                <w:left w:val="none" w:sz="0" w:space="0" w:color="auto"/>
                <w:bottom w:val="none" w:sz="0" w:space="0" w:color="auto"/>
                <w:right w:val="none" w:sz="0" w:space="0" w:color="auto"/>
              </w:divBdr>
            </w:div>
            <w:div w:id="1770198142">
              <w:marLeft w:val="0"/>
              <w:marRight w:val="0"/>
              <w:marTop w:val="0"/>
              <w:marBottom w:val="0"/>
              <w:divBdr>
                <w:top w:val="none" w:sz="0" w:space="0" w:color="auto"/>
                <w:left w:val="none" w:sz="0" w:space="0" w:color="auto"/>
                <w:bottom w:val="none" w:sz="0" w:space="0" w:color="auto"/>
                <w:right w:val="none" w:sz="0" w:space="0" w:color="auto"/>
              </w:divBdr>
            </w:div>
            <w:div w:id="904874118">
              <w:marLeft w:val="0"/>
              <w:marRight w:val="0"/>
              <w:marTop w:val="0"/>
              <w:marBottom w:val="0"/>
              <w:divBdr>
                <w:top w:val="none" w:sz="0" w:space="0" w:color="auto"/>
                <w:left w:val="none" w:sz="0" w:space="0" w:color="auto"/>
                <w:bottom w:val="none" w:sz="0" w:space="0" w:color="auto"/>
                <w:right w:val="none" w:sz="0" w:space="0" w:color="auto"/>
              </w:divBdr>
            </w:div>
            <w:div w:id="1596592618">
              <w:marLeft w:val="0"/>
              <w:marRight w:val="0"/>
              <w:marTop w:val="0"/>
              <w:marBottom w:val="0"/>
              <w:divBdr>
                <w:top w:val="none" w:sz="0" w:space="0" w:color="auto"/>
                <w:left w:val="none" w:sz="0" w:space="0" w:color="auto"/>
                <w:bottom w:val="none" w:sz="0" w:space="0" w:color="auto"/>
                <w:right w:val="none" w:sz="0" w:space="0" w:color="auto"/>
              </w:divBdr>
            </w:div>
            <w:div w:id="1311910132">
              <w:marLeft w:val="0"/>
              <w:marRight w:val="0"/>
              <w:marTop w:val="0"/>
              <w:marBottom w:val="0"/>
              <w:divBdr>
                <w:top w:val="none" w:sz="0" w:space="0" w:color="auto"/>
                <w:left w:val="none" w:sz="0" w:space="0" w:color="auto"/>
                <w:bottom w:val="none" w:sz="0" w:space="0" w:color="auto"/>
                <w:right w:val="none" w:sz="0" w:space="0" w:color="auto"/>
              </w:divBdr>
            </w:div>
            <w:div w:id="1033310034">
              <w:marLeft w:val="0"/>
              <w:marRight w:val="0"/>
              <w:marTop w:val="0"/>
              <w:marBottom w:val="0"/>
              <w:divBdr>
                <w:top w:val="none" w:sz="0" w:space="0" w:color="auto"/>
                <w:left w:val="none" w:sz="0" w:space="0" w:color="auto"/>
                <w:bottom w:val="none" w:sz="0" w:space="0" w:color="auto"/>
                <w:right w:val="none" w:sz="0" w:space="0" w:color="auto"/>
              </w:divBdr>
            </w:div>
            <w:div w:id="1494567039">
              <w:marLeft w:val="0"/>
              <w:marRight w:val="0"/>
              <w:marTop w:val="0"/>
              <w:marBottom w:val="0"/>
              <w:divBdr>
                <w:top w:val="none" w:sz="0" w:space="0" w:color="auto"/>
                <w:left w:val="none" w:sz="0" w:space="0" w:color="auto"/>
                <w:bottom w:val="none" w:sz="0" w:space="0" w:color="auto"/>
                <w:right w:val="none" w:sz="0" w:space="0" w:color="auto"/>
              </w:divBdr>
            </w:div>
            <w:div w:id="1396586695">
              <w:marLeft w:val="0"/>
              <w:marRight w:val="0"/>
              <w:marTop w:val="0"/>
              <w:marBottom w:val="0"/>
              <w:divBdr>
                <w:top w:val="none" w:sz="0" w:space="0" w:color="auto"/>
                <w:left w:val="none" w:sz="0" w:space="0" w:color="auto"/>
                <w:bottom w:val="none" w:sz="0" w:space="0" w:color="auto"/>
                <w:right w:val="none" w:sz="0" w:space="0" w:color="auto"/>
              </w:divBdr>
            </w:div>
            <w:div w:id="1241717971">
              <w:marLeft w:val="0"/>
              <w:marRight w:val="0"/>
              <w:marTop w:val="0"/>
              <w:marBottom w:val="0"/>
              <w:divBdr>
                <w:top w:val="none" w:sz="0" w:space="0" w:color="auto"/>
                <w:left w:val="none" w:sz="0" w:space="0" w:color="auto"/>
                <w:bottom w:val="none" w:sz="0" w:space="0" w:color="auto"/>
                <w:right w:val="none" w:sz="0" w:space="0" w:color="auto"/>
              </w:divBdr>
            </w:div>
            <w:div w:id="1248151616">
              <w:marLeft w:val="0"/>
              <w:marRight w:val="0"/>
              <w:marTop w:val="0"/>
              <w:marBottom w:val="0"/>
              <w:divBdr>
                <w:top w:val="none" w:sz="0" w:space="0" w:color="auto"/>
                <w:left w:val="none" w:sz="0" w:space="0" w:color="auto"/>
                <w:bottom w:val="none" w:sz="0" w:space="0" w:color="auto"/>
                <w:right w:val="none" w:sz="0" w:space="0" w:color="auto"/>
              </w:divBdr>
            </w:div>
            <w:div w:id="1658877836">
              <w:marLeft w:val="0"/>
              <w:marRight w:val="0"/>
              <w:marTop w:val="0"/>
              <w:marBottom w:val="0"/>
              <w:divBdr>
                <w:top w:val="none" w:sz="0" w:space="0" w:color="auto"/>
                <w:left w:val="none" w:sz="0" w:space="0" w:color="auto"/>
                <w:bottom w:val="none" w:sz="0" w:space="0" w:color="auto"/>
                <w:right w:val="none" w:sz="0" w:space="0" w:color="auto"/>
              </w:divBdr>
            </w:div>
            <w:div w:id="1739091823">
              <w:marLeft w:val="0"/>
              <w:marRight w:val="0"/>
              <w:marTop w:val="0"/>
              <w:marBottom w:val="0"/>
              <w:divBdr>
                <w:top w:val="none" w:sz="0" w:space="0" w:color="auto"/>
                <w:left w:val="none" w:sz="0" w:space="0" w:color="auto"/>
                <w:bottom w:val="none" w:sz="0" w:space="0" w:color="auto"/>
                <w:right w:val="none" w:sz="0" w:space="0" w:color="auto"/>
              </w:divBdr>
            </w:div>
            <w:div w:id="227880047">
              <w:marLeft w:val="0"/>
              <w:marRight w:val="0"/>
              <w:marTop w:val="0"/>
              <w:marBottom w:val="0"/>
              <w:divBdr>
                <w:top w:val="none" w:sz="0" w:space="0" w:color="auto"/>
                <w:left w:val="none" w:sz="0" w:space="0" w:color="auto"/>
                <w:bottom w:val="none" w:sz="0" w:space="0" w:color="auto"/>
                <w:right w:val="none" w:sz="0" w:space="0" w:color="auto"/>
              </w:divBdr>
            </w:div>
            <w:div w:id="1048576102">
              <w:marLeft w:val="0"/>
              <w:marRight w:val="0"/>
              <w:marTop w:val="0"/>
              <w:marBottom w:val="0"/>
              <w:divBdr>
                <w:top w:val="none" w:sz="0" w:space="0" w:color="auto"/>
                <w:left w:val="none" w:sz="0" w:space="0" w:color="auto"/>
                <w:bottom w:val="none" w:sz="0" w:space="0" w:color="auto"/>
                <w:right w:val="none" w:sz="0" w:space="0" w:color="auto"/>
              </w:divBdr>
            </w:div>
            <w:div w:id="1058015389">
              <w:marLeft w:val="0"/>
              <w:marRight w:val="0"/>
              <w:marTop w:val="0"/>
              <w:marBottom w:val="0"/>
              <w:divBdr>
                <w:top w:val="none" w:sz="0" w:space="0" w:color="auto"/>
                <w:left w:val="none" w:sz="0" w:space="0" w:color="auto"/>
                <w:bottom w:val="none" w:sz="0" w:space="0" w:color="auto"/>
                <w:right w:val="none" w:sz="0" w:space="0" w:color="auto"/>
              </w:divBdr>
            </w:div>
            <w:div w:id="1961451933">
              <w:marLeft w:val="0"/>
              <w:marRight w:val="0"/>
              <w:marTop w:val="0"/>
              <w:marBottom w:val="0"/>
              <w:divBdr>
                <w:top w:val="none" w:sz="0" w:space="0" w:color="auto"/>
                <w:left w:val="none" w:sz="0" w:space="0" w:color="auto"/>
                <w:bottom w:val="none" w:sz="0" w:space="0" w:color="auto"/>
                <w:right w:val="none" w:sz="0" w:space="0" w:color="auto"/>
              </w:divBdr>
            </w:div>
            <w:div w:id="1815753778">
              <w:marLeft w:val="0"/>
              <w:marRight w:val="0"/>
              <w:marTop w:val="0"/>
              <w:marBottom w:val="0"/>
              <w:divBdr>
                <w:top w:val="none" w:sz="0" w:space="0" w:color="auto"/>
                <w:left w:val="none" w:sz="0" w:space="0" w:color="auto"/>
                <w:bottom w:val="none" w:sz="0" w:space="0" w:color="auto"/>
                <w:right w:val="none" w:sz="0" w:space="0" w:color="auto"/>
              </w:divBdr>
            </w:div>
            <w:div w:id="1863669145">
              <w:marLeft w:val="0"/>
              <w:marRight w:val="0"/>
              <w:marTop w:val="0"/>
              <w:marBottom w:val="0"/>
              <w:divBdr>
                <w:top w:val="none" w:sz="0" w:space="0" w:color="auto"/>
                <w:left w:val="none" w:sz="0" w:space="0" w:color="auto"/>
                <w:bottom w:val="none" w:sz="0" w:space="0" w:color="auto"/>
                <w:right w:val="none" w:sz="0" w:space="0" w:color="auto"/>
              </w:divBdr>
            </w:div>
            <w:div w:id="1964073932">
              <w:marLeft w:val="0"/>
              <w:marRight w:val="0"/>
              <w:marTop w:val="0"/>
              <w:marBottom w:val="0"/>
              <w:divBdr>
                <w:top w:val="none" w:sz="0" w:space="0" w:color="auto"/>
                <w:left w:val="none" w:sz="0" w:space="0" w:color="auto"/>
                <w:bottom w:val="none" w:sz="0" w:space="0" w:color="auto"/>
                <w:right w:val="none" w:sz="0" w:space="0" w:color="auto"/>
              </w:divBdr>
            </w:div>
            <w:div w:id="892690977">
              <w:marLeft w:val="0"/>
              <w:marRight w:val="0"/>
              <w:marTop w:val="0"/>
              <w:marBottom w:val="0"/>
              <w:divBdr>
                <w:top w:val="none" w:sz="0" w:space="0" w:color="auto"/>
                <w:left w:val="none" w:sz="0" w:space="0" w:color="auto"/>
                <w:bottom w:val="none" w:sz="0" w:space="0" w:color="auto"/>
                <w:right w:val="none" w:sz="0" w:space="0" w:color="auto"/>
              </w:divBdr>
            </w:div>
            <w:div w:id="933173314">
              <w:marLeft w:val="0"/>
              <w:marRight w:val="0"/>
              <w:marTop w:val="0"/>
              <w:marBottom w:val="0"/>
              <w:divBdr>
                <w:top w:val="none" w:sz="0" w:space="0" w:color="auto"/>
                <w:left w:val="none" w:sz="0" w:space="0" w:color="auto"/>
                <w:bottom w:val="none" w:sz="0" w:space="0" w:color="auto"/>
                <w:right w:val="none" w:sz="0" w:space="0" w:color="auto"/>
              </w:divBdr>
            </w:div>
            <w:div w:id="551965976">
              <w:marLeft w:val="0"/>
              <w:marRight w:val="0"/>
              <w:marTop w:val="0"/>
              <w:marBottom w:val="0"/>
              <w:divBdr>
                <w:top w:val="none" w:sz="0" w:space="0" w:color="auto"/>
                <w:left w:val="none" w:sz="0" w:space="0" w:color="auto"/>
                <w:bottom w:val="none" w:sz="0" w:space="0" w:color="auto"/>
                <w:right w:val="none" w:sz="0" w:space="0" w:color="auto"/>
              </w:divBdr>
            </w:div>
            <w:div w:id="557396162">
              <w:marLeft w:val="0"/>
              <w:marRight w:val="0"/>
              <w:marTop w:val="0"/>
              <w:marBottom w:val="0"/>
              <w:divBdr>
                <w:top w:val="none" w:sz="0" w:space="0" w:color="auto"/>
                <w:left w:val="none" w:sz="0" w:space="0" w:color="auto"/>
                <w:bottom w:val="none" w:sz="0" w:space="0" w:color="auto"/>
                <w:right w:val="none" w:sz="0" w:space="0" w:color="auto"/>
              </w:divBdr>
            </w:div>
            <w:div w:id="340862552">
              <w:marLeft w:val="0"/>
              <w:marRight w:val="0"/>
              <w:marTop w:val="0"/>
              <w:marBottom w:val="0"/>
              <w:divBdr>
                <w:top w:val="none" w:sz="0" w:space="0" w:color="auto"/>
                <w:left w:val="none" w:sz="0" w:space="0" w:color="auto"/>
                <w:bottom w:val="none" w:sz="0" w:space="0" w:color="auto"/>
                <w:right w:val="none" w:sz="0" w:space="0" w:color="auto"/>
              </w:divBdr>
            </w:div>
            <w:div w:id="352920041">
              <w:marLeft w:val="0"/>
              <w:marRight w:val="0"/>
              <w:marTop w:val="0"/>
              <w:marBottom w:val="0"/>
              <w:divBdr>
                <w:top w:val="none" w:sz="0" w:space="0" w:color="auto"/>
                <w:left w:val="none" w:sz="0" w:space="0" w:color="auto"/>
                <w:bottom w:val="none" w:sz="0" w:space="0" w:color="auto"/>
                <w:right w:val="none" w:sz="0" w:space="0" w:color="auto"/>
              </w:divBdr>
            </w:div>
            <w:div w:id="1749691272">
              <w:marLeft w:val="0"/>
              <w:marRight w:val="0"/>
              <w:marTop w:val="0"/>
              <w:marBottom w:val="0"/>
              <w:divBdr>
                <w:top w:val="none" w:sz="0" w:space="0" w:color="auto"/>
                <w:left w:val="none" w:sz="0" w:space="0" w:color="auto"/>
                <w:bottom w:val="none" w:sz="0" w:space="0" w:color="auto"/>
                <w:right w:val="none" w:sz="0" w:space="0" w:color="auto"/>
              </w:divBdr>
            </w:div>
            <w:div w:id="209535917">
              <w:marLeft w:val="0"/>
              <w:marRight w:val="0"/>
              <w:marTop w:val="0"/>
              <w:marBottom w:val="0"/>
              <w:divBdr>
                <w:top w:val="none" w:sz="0" w:space="0" w:color="auto"/>
                <w:left w:val="none" w:sz="0" w:space="0" w:color="auto"/>
                <w:bottom w:val="none" w:sz="0" w:space="0" w:color="auto"/>
                <w:right w:val="none" w:sz="0" w:space="0" w:color="auto"/>
              </w:divBdr>
            </w:div>
            <w:div w:id="1658025037">
              <w:marLeft w:val="0"/>
              <w:marRight w:val="0"/>
              <w:marTop w:val="0"/>
              <w:marBottom w:val="0"/>
              <w:divBdr>
                <w:top w:val="none" w:sz="0" w:space="0" w:color="auto"/>
                <w:left w:val="none" w:sz="0" w:space="0" w:color="auto"/>
                <w:bottom w:val="none" w:sz="0" w:space="0" w:color="auto"/>
                <w:right w:val="none" w:sz="0" w:space="0" w:color="auto"/>
              </w:divBdr>
            </w:div>
            <w:div w:id="1560358206">
              <w:marLeft w:val="0"/>
              <w:marRight w:val="0"/>
              <w:marTop w:val="0"/>
              <w:marBottom w:val="0"/>
              <w:divBdr>
                <w:top w:val="none" w:sz="0" w:space="0" w:color="auto"/>
                <w:left w:val="none" w:sz="0" w:space="0" w:color="auto"/>
                <w:bottom w:val="none" w:sz="0" w:space="0" w:color="auto"/>
                <w:right w:val="none" w:sz="0" w:space="0" w:color="auto"/>
              </w:divBdr>
            </w:div>
            <w:div w:id="1262226034">
              <w:marLeft w:val="0"/>
              <w:marRight w:val="0"/>
              <w:marTop w:val="0"/>
              <w:marBottom w:val="0"/>
              <w:divBdr>
                <w:top w:val="none" w:sz="0" w:space="0" w:color="auto"/>
                <w:left w:val="none" w:sz="0" w:space="0" w:color="auto"/>
                <w:bottom w:val="none" w:sz="0" w:space="0" w:color="auto"/>
                <w:right w:val="none" w:sz="0" w:space="0" w:color="auto"/>
              </w:divBdr>
            </w:div>
            <w:div w:id="907691930">
              <w:marLeft w:val="0"/>
              <w:marRight w:val="0"/>
              <w:marTop w:val="0"/>
              <w:marBottom w:val="0"/>
              <w:divBdr>
                <w:top w:val="none" w:sz="0" w:space="0" w:color="auto"/>
                <w:left w:val="none" w:sz="0" w:space="0" w:color="auto"/>
                <w:bottom w:val="none" w:sz="0" w:space="0" w:color="auto"/>
                <w:right w:val="none" w:sz="0" w:space="0" w:color="auto"/>
              </w:divBdr>
            </w:div>
            <w:div w:id="1944066402">
              <w:marLeft w:val="0"/>
              <w:marRight w:val="0"/>
              <w:marTop w:val="0"/>
              <w:marBottom w:val="0"/>
              <w:divBdr>
                <w:top w:val="none" w:sz="0" w:space="0" w:color="auto"/>
                <w:left w:val="none" w:sz="0" w:space="0" w:color="auto"/>
                <w:bottom w:val="none" w:sz="0" w:space="0" w:color="auto"/>
                <w:right w:val="none" w:sz="0" w:space="0" w:color="auto"/>
              </w:divBdr>
            </w:div>
            <w:div w:id="1549947891">
              <w:marLeft w:val="0"/>
              <w:marRight w:val="0"/>
              <w:marTop w:val="0"/>
              <w:marBottom w:val="0"/>
              <w:divBdr>
                <w:top w:val="none" w:sz="0" w:space="0" w:color="auto"/>
                <w:left w:val="none" w:sz="0" w:space="0" w:color="auto"/>
                <w:bottom w:val="none" w:sz="0" w:space="0" w:color="auto"/>
                <w:right w:val="none" w:sz="0" w:space="0" w:color="auto"/>
              </w:divBdr>
            </w:div>
            <w:div w:id="713382134">
              <w:marLeft w:val="0"/>
              <w:marRight w:val="0"/>
              <w:marTop w:val="0"/>
              <w:marBottom w:val="0"/>
              <w:divBdr>
                <w:top w:val="none" w:sz="0" w:space="0" w:color="auto"/>
                <w:left w:val="none" w:sz="0" w:space="0" w:color="auto"/>
                <w:bottom w:val="none" w:sz="0" w:space="0" w:color="auto"/>
                <w:right w:val="none" w:sz="0" w:space="0" w:color="auto"/>
              </w:divBdr>
            </w:div>
            <w:div w:id="1813331616">
              <w:marLeft w:val="0"/>
              <w:marRight w:val="0"/>
              <w:marTop w:val="0"/>
              <w:marBottom w:val="0"/>
              <w:divBdr>
                <w:top w:val="none" w:sz="0" w:space="0" w:color="auto"/>
                <w:left w:val="none" w:sz="0" w:space="0" w:color="auto"/>
                <w:bottom w:val="none" w:sz="0" w:space="0" w:color="auto"/>
                <w:right w:val="none" w:sz="0" w:space="0" w:color="auto"/>
              </w:divBdr>
            </w:div>
            <w:div w:id="456411013">
              <w:marLeft w:val="0"/>
              <w:marRight w:val="0"/>
              <w:marTop w:val="0"/>
              <w:marBottom w:val="0"/>
              <w:divBdr>
                <w:top w:val="none" w:sz="0" w:space="0" w:color="auto"/>
                <w:left w:val="none" w:sz="0" w:space="0" w:color="auto"/>
                <w:bottom w:val="none" w:sz="0" w:space="0" w:color="auto"/>
                <w:right w:val="none" w:sz="0" w:space="0" w:color="auto"/>
              </w:divBdr>
            </w:div>
            <w:div w:id="1219167966">
              <w:marLeft w:val="0"/>
              <w:marRight w:val="0"/>
              <w:marTop w:val="0"/>
              <w:marBottom w:val="0"/>
              <w:divBdr>
                <w:top w:val="none" w:sz="0" w:space="0" w:color="auto"/>
                <w:left w:val="none" w:sz="0" w:space="0" w:color="auto"/>
                <w:bottom w:val="none" w:sz="0" w:space="0" w:color="auto"/>
                <w:right w:val="none" w:sz="0" w:space="0" w:color="auto"/>
              </w:divBdr>
            </w:div>
            <w:div w:id="1806388957">
              <w:marLeft w:val="0"/>
              <w:marRight w:val="0"/>
              <w:marTop w:val="0"/>
              <w:marBottom w:val="0"/>
              <w:divBdr>
                <w:top w:val="none" w:sz="0" w:space="0" w:color="auto"/>
                <w:left w:val="none" w:sz="0" w:space="0" w:color="auto"/>
                <w:bottom w:val="none" w:sz="0" w:space="0" w:color="auto"/>
                <w:right w:val="none" w:sz="0" w:space="0" w:color="auto"/>
              </w:divBdr>
            </w:div>
            <w:div w:id="652026702">
              <w:marLeft w:val="0"/>
              <w:marRight w:val="0"/>
              <w:marTop w:val="0"/>
              <w:marBottom w:val="0"/>
              <w:divBdr>
                <w:top w:val="none" w:sz="0" w:space="0" w:color="auto"/>
                <w:left w:val="none" w:sz="0" w:space="0" w:color="auto"/>
                <w:bottom w:val="none" w:sz="0" w:space="0" w:color="auto"/>
                <w:right w:val="none" w:sz="0" w:space="0" w:color="auto"/>
              </w:divBdr>
            </w:div>
            <w:div w:id="1984581489">
              <w:marLeft w:val="0"/>
              <w:marRight w:val="0"/>
              <w:marTop w:val="0"/>
              <w:marBottom w:val="0"/>
              <w:divBdr>
                <w:top w:val="none" w:sz="0" w:space="0" w:color="auto"/>
                <w:left w:val="none" w:sz="0" w:space="0" w:color="auto"/>
                <w:bottom w:val="none" w:sz="0" w:space="0" w:color="auto"/>
                <w:right w:val="none" w:sz="0" w:space="0" w:color="auto"/>
              </w:divBdr>
            </w:div>
            <w:div w:id="969167362">
              <w:marLeft w:val="0"/>
              <w:marRight w:val="0"/>
              <w:marTop w:val="0"/>
              <w:marBottom w:val="0"/>
              <w:divBdr>
                <w:top w:val="none" w:sz="0" w:space="0" w:color="auto"/>
                <w:left w:val="none" w:sz="0" w:space="0" w:color="auto"/>
                <w:bottom w:val="none" w:sz="0" w:space="0" w:color="auto"/>
                <w:right w:val="none" w:sz="0" w:space="0" w:color="auto"/>
              </w:divBdr>
            </w:div>
            <w:div w:id="1188593384">
              <w:marLeft w:val="0"/>
              <w:marRight w:val="0"/>
              <w:marTop w:val="0"/>
              <w:marBottom w:val="0"/>
              <w:divBdr>
                <w:top w:val="none" w:sz="0" w:space="0" w:color="auto"/>
                <w:left w:val="none" w:sz="0" w:space="0" w:color="auto"/>
                <w:bottom w:val="none" w:sz="0" w:space="0" w:color="auto"/>
                <w:right w:val="none" w:sz="0" w:space="0" w:color="auto"/>
              </w:divBdr>
            </w:div>
            <w:div w:id="959608546">
              <w:marLeft w:val="0"/>
              <w:marRight w:val="0"/>
              <w:marTop w:val="0"/>
              <w:marBottom w:val="0"/>
              <w:divBdr>
                <w:top w:val="none" w:sz="0" w:space="0" w:color="auto"/>
                <w:left w:val="none" w:sz="0" w:space="0" w:color="auto"/>
                <w:bottom w:val="none" w:sz="0" w:space="0" w:color="auto"/>
                <w:right w:val="none" w:sz="0" w:space="0" w:color="auto"/>
              </w:divBdr>
            </w:div>
            <w:div w:id="1524712055">
              <w:marLeft w:val="0"/>
              <w:marRight w:val="0"/>
              <w:marTop w:val="0"/>
              <w:marBottom w:val="0"/>
              <w:divBdr>
                <w:top w:val="none" w:sz="0" w:space="0" w:color="auto"/>
                <w:left w:val="none" w:sz="0" w:space="0" w:color="auto"/>
                <w:bottom w:val="none" w:sz="0" w:space="0" w:color="auto"/>
                <w:right w:val="none" w:sz="0" w:space="0" w:color="auto"/>
              </w:divBdr>
            </w:div>
            <w:div w:id="2017340754">
              <w:marLeft w:val="0"/>
              <w:marRight w:val="0"/>
              <w:marTop w:val="0"/>
              <w:marBottom w:val="0"/>
              <w:divBdr>
                <w:top w:val="none" w:sz="0" w:space="0" w:color="auto"/>
                <w:left w:val="none" w:sz="0" w:space="0" w:color="auto"/>
                <w:bottom w:val="none" w:sz="0" w:space="0" w:color="auto"/>
                <w:right w:val="none" w:sz="0" w:space="0" w:color="auto"/>
              </w:divBdr>
            </w:div>
            <w:div w:id="640112583">
              <w:marLeft w:val="0"/>
              <w:marRight w:val="0"/>
              <w:marTop w:val="0"/>
              <w:marBottom w:val="0"/>
              <w:divBdr>
                <w:top w:val="none" w:sz="0" w:space="0" w:color="auto"/>
                <w:left w:val="none" w:sz="0" w:space="0" w:color="auto"/>
                <w:bottom w:val="none" w:sz="0" w:space="0" w:color="auto"/>
                <w:right w:val="none" w:sz="0" w:space="0" w:color="auto"/>
              </w:divBdr>
            </w:div>
            <w:div w:id="322467021">
              <w:marLeft w:val="0"/>
              <w:marRight w:val="0"/>
              <w:marTop w:val="0"/>
              <w:marBottom w:val="0"/>
              <w:divBdr>
                <w:top w:val="none" w:sz="0" w:space="0" w:color="auto"/>
                <w:left w:val="none" w:sz="0" w:space="0" w:color="auto"/>
                <w:bottom w:val="none" w:sz="0" w:space="0" w:color="auto"/>
                <w:right w:val="none" w:sz="0" w:space="0" w:color="auto"/>
              </w:divBdr>
            </w:div>
            <w:div w:id="368604515">
              <w:marLeft w:val="0"/>
              <w:marRight w:val="0"/>
              <w:marTop w:val="0"/>
              <w:marBottom w:val="0"/>
              <w:divBdr>
                <w:top w:val="none" w:sz="0" w:space="0" w:color="auto"/>
                <w:left w:val="none" w:sz="0" w:space="0" w:color="auto"/>
                <w:bottom w:val="none" w:sz="0" w:space="0" w:color="auto"/>
                <w:right w:val="none" w:sz="0" w:space="0" w:color="auto"/>
              </w:divBdr>
            </w:div>
            <w:div w:id="2086490831">
              <w:marLeft w:val="0"/>
              <w:marRight w:val="0"/>
              <w:marTop w:val="0"/>
              <w:marBottom w:val="0"/>
              <w:divBdr>
                <w:top w:val="none" w:sz="0" w:space="0" w:color="auto"/>
                <w:left w:val="none" w:sz="0" w:space="0" w:color="auto"/>
                <w:bottom w:val="none" w:sz="0" w:space="0" w:color="auto"/>
                <w:right w:val="none" w:sz="0" w:space="0" w:color="auto"/>
              </w:divBdr>
            </w:div>
            <w:div w:id="39283470">
              <w:marLeft w:val="0"/>
              <w:marRight w:val="0"/>
              <w:marTop w:val="0"/>
              <w:marBottom w:val="0"/>
              <w:divBdr>
                <w:top w:val="none" w:sz="0" w:space="0" w:color="auto"/>
                <w:left w:val="none" w:sz="0" w:space="0" w:color="auto"/>
                <w:bottom w:val="none" w:sz="0" w:space="0" w:color="auto"/>
                <w:right w:val="none" w:sz="0" w:space="0" w:color="auto"/>
              </w:divBdr>
            </w:div>
            <w:div w:id="541094521">
              <w:marLeft w:val="0"/>
              <w:marRight w:val="0"/>
              <w:marTop w:val="0"/>
              <w:marBottom w:val="0"/>
              <w:divBdr>
                <w:top w:val="none" w:sz="0" w:space="0" w:color="auto"/>
                <w:left w:val="none" w:sz="0" w:space="0" w:color="auto"/>
                <w:bottom w:val="none" w:sz="0" w:space="0" w:color="auto"/>
                <w:right w:val="none" w:sz="0" w:space="0" w:color="auto"/>
              </w:divBdr>
            </w:div>
            <w:div w:id="872577786">
              <w:marLeft w:val="0"/>
              <w:marRight w:val="0"/>
              <w:marTop w:val="0"/>
              <w:marBottom w:val="0"/>
              <w:divBdr>
                <w:top w:val="none" w:sz="0" w:space="0" w:color="auto"/>
                <w:left w:val="none" w:sz="0" w:space="0" w:color="auto"/>
                <w:bottom w:val="none" w:sz="0" w:space="0" w:color="auto"/>
                <w:right w:val="none" w:sz="0" w:space="0" w:color="auto"/>
              </w:divBdr>
            </w:div>
            <w:div w:id="1998878303">
              <w:marLeft w:val="0"/>
              <w:marRight w:val="0"/>
              <w:marTop w:val="0"/>
              <w:marBottom w:val="0"/>
              <w:divBdr>
                <w:top w:val="none" w:sz="0" w:space="0" w:color="auto"/>
                <w:left w:val="none" w:sz="0" w:space="0" w:color="auto"/>
                <w:bottom w:val="none" w:sz="0" w:space="0" w:color="auto"/>
                <w:right w:val="none" w:sz="0" w:space="0" w:color="auto"/>
              </w:divBdr>
            </w:div>
            <w:div w:id="1051885041">
              <w:marLeft w:val="0"/>
              <w:marRight w:val="0"/>
              <w:marTop w:val="0"/>
              <w:marBottom w:val="0"/>
              <w:divBdr>
                <w:top w:val="none" w:sz="0" w:space="0" w:color="auto"/>
                <w:left w:val="none" w:sz="0" w:space="0" w:color="auto"/>
                <w:bottom w:val="none" w:sz="0" w:space="0" w:color="auto"/>
                <w:right w:val="none" w:sz="0" w:space="0" w:color="auto"/>
              </w:divBdr>
            </w:div>
            <w:div w:id="606428029">
              <w:marLeft w:val="0"/>
              <w:marRight w:val="0"/>
              <w:marTop w:val="0"/>
              <w:marBottom w:val="0"/>
              <w:divBdr>
                <w:top w:val="none" w:sz="0" w:space="0" w:color="auto"/>
                <w:left w:val="none" w:sz="0" w:space="0" w:color="auto"/>
                <w:bottom w:val="none" w:sz="0" w:space="0" w:color="auto"/>
                <w:right w:val="none" w:sz="0" w:space="0" w:color="auto"/>
              </w:divBdr>
            </w:div>
            <w:div w:id="2108260198">
              <w:marLeft w:val="0"/>
              <w:marRight w:val="0"/>
              <w:marTop w:val="0"/>
              <w:marBottom w:val="0"/>
              <w:divBdr>
                <w:top w:val="none" w:sz="0" w:space="0" w:color="auto"/>
                <w:left w:val="none" w:sz="0" w:space="0" w:color="auto"/>
                <w:bottom w:val="none" w:sz="0" w:space="0" w:color="auto"/>
                <w:right w:val="none" w:sz="0" w:space="0" w:color="auto"/>
              </w:divBdr>
            </w:div>
            <w:div w:id="697966770">
              <w:marLeft w:val="0"/>
              <w:marRight w:val="0"/>
              <w:marTop w:val="0"/>
              <w:marBottom w:val="0"/>
              <w:divBdr>
                <w:top w:val="none" w:sz="0" w:space="0" w:color="auto"/>
                <w:left w:val="none" w:sz="0" w:space="0" w:color="auto"/>
                <w:bottom w:val="none" w:sz="0" w:space="0" w:color="auto"/>
                <w:right w:val="none" w:sz="0" w:space="0" w:color="auto"/>
              </w:divBdr>
            </w:div>
            <w:div w:id="1757510032">
              <w:marLeft w:val="0"/>
              <w:marRight w:val="0"/>
              <w:marTop w:val="0"/>
              <w:marBottom w:val="0"/>
              <w:divBdr>
                <w:top w:val="none" w:sz="0" w:space="0" w:color="auto"/>
                <w:left w:val="none" w:sz="0" w:space="0" w:color="auto"/>
                <w:bottom w:val="none" w:sz="0" w:space="0" w:color="auto"/>
                <w:right w:val="none" w:sz="0" w:space="0" w:color="auto"/>
              </w:divBdr>
            </w:div>
            <w:div w:id="587858036">
              <w:marLeft w:val="0"/>
              <w:marRight w:val="0"/>
              <w:marTop w:val="0"/>
              <w:marBottom w:val="0"/>
              <w:divBdr>
                <w:top w:val="none" w:sz="0" w:space="0" w:color="auto"/>
                <w:left w:val="none" w:sz="0" w:space="0" w:color="auto"/>
                <w:bottom w:val="none" w:sz="0" w:space="0" w:color="auto"/>
                <w:right w:val="none" w:sz="0" w:space="0" w:color="auto"/>
              </w:divBdr>
            </w:div>
            <w:div w:id="1937252141">
              <w:marLeft w:val="0"/>
              <w:marRight w:val="0"/>
              <w:marTop w:val="0"/>
              <w:marBottom w:val="0"/>
              <w:divBdr>
                <w:top w:val="none" w:sz="0" w:space="0" w:color="auto"/>
                <w:left w:val="none" w:sz="0" w:space="0" w:color="auto"/>
                <w:bottom w:val="none" w:sz="0" w:space="0" w:color="auto"/>
                <w:right w:val="none" w:sz="0" w:space="0" w:color="auto"/>
              </w:divBdr>
            </w:div>
            <w:div w:id="20785402">
              <w:marLeft w:val="0"/>
              <w:marRight w:val="0"/>
              <w:marTop w:val="0"/>
              <w:marBottom w:val="0"/>
              <w:divBdr>
                <w:top w:val="none" w:sz="0" w:space="0" w:color="auto"/>
                <w:left w:val="none" w:sz="0" w:space="0" w:color="auto"/>
                <w:bottom w:val="none" w:sz="0" w:space="0" w:color="auto"/>
                <w:right w:val="none" w:sz="0" w:space="0" w:color="auto"/>
              </w:divBdr>
            </w:div>
            <w:div w:id="359360227">
              <w:marLeft w:val="0"/>
              <w:marRight w:val="0"/>
              <w:marTop w:val="0"/>
              <w:marBottom w:val="0"/>
              <w:divBdr>
                <w:top w:val="none" w:sz="0" w:space="0" w:color="auto"/>
                <w:left w:val="none" w:sz="0" w:space="0" w:color="auto"/>
                <w:bottom w:val="none" w:sz="0" w:space="0" w:color="auto"/>
                <w:right w:val="none" w:sz="0" w:space="0" w:color="auto"/>
              </w:divBdr>
            </w:div>
            <w:div w:id="1094591608">
              <w:marLeft w:val="0"/>
              <w:marRight w:val="0"/>
              <w:marTop w:val="0"/>
              <w:marBottom w:val="0"/>
              <w:divBdr>
                <w:top w:val="none" w:sz="0" w:space="0" w:color="auto"/>
                <w:left w:val="none" w:sz="0" w:space="0" w:color="auto"/>
                <w:bottom w:val="none" w:sz="0" w:space="0" w:color="auto"/>
                <w:right w:val="none" w:sz="0" w:space="0" w:color="auto"/>
              </w:divBdr>
            </w:div>
            <w:div w:id="312758244">
              <w:marLeft w:val="0"/>
              <w:marRight w:val="0"/>
              <w:marTop w:val="0"/>
              <w:marBottom w:val="0"/>
              <w:divBdr>
                <w:top w:val="none" w:sz="0" w:space="0" w:color="auto"/>
                <w:left w:val="none" w:sz="0" w:space="0" w:color="auto"/>
                <w:bottom w:val="none" w:sz="0" w:space="0" w:color="auto"/>
                <w:right w:val="none" w:sz="0" w:space="0" w:color="auto"/>
              </w:divBdr>
            </w:div>
            <w:div w:id="78411841">
              <w:marLeft w:val="0"/>
              <w:marRight w:val="0"/>
              <w:marTop w:val="0"/>
              <w:marBottom w:val="0"/>
              <w:divBdr>
                <w:top w:val="none" w:sz="0" w:space="0" w:color="auto"/>
                <w:left w:val="none" w:sz="0" w:space="0" w:color="auto"/>
                <w:bottom w:val="none" w:sz="0" w:space="0" w:color="auto"/>
                <w:right w:val="none" w:sz="0" w:space="0" w:color="auto"/>
              </w:divBdr>
            </w:div>
            <w:div w:id="77950245">
              <w:marLeft w:val="0"/>
              <w:marRight w:val="0"/>
              <w:marTop w:val="0"/>
              <w:marBottom w:val="0"/>
              <w:divBdr>
                <w:top w:val="none" w:sz="0" w:space="0" w:color="auto"/>
                <w:left w:val="none" w:sz="0" w:space="0" w:color="auto"/>
                <w:bottom w:val="none" w:sz="0" w:space="0" w:color="auto"/>
                <w:right w:val="none" w:sz="0" w:space="0" w:color="auto"/>
              </w:divBdr>
            </w:div>
            <w:div w:id="1400206802">
              <w:marLeft w:val="0"/>
              <w:marRight w:val="0"/>
              <w:marTop w:val="0"/>
              <w:marBottom w:val="0"/>
              <w:divBdr>
                <w:top w:val="none" w:sz="0" w:space="0" w:color="auto"/>
                <w:left w:val="none" w:sz="0" w:space="0" w:color="auto"/>
                <w:bottom w:val="none" w:sz="0" w:space="0" w:color="auto"/>
                <w:right w:val="none" w:sz="0" w:space="0" w:color="auto"/>
              </w:divBdr>
            </w:div>
            <w:div w:id="489104926">
              <w:marLeft w:val="0"/>
              <w:marRight w:val="0"/>
              <w:marTop w:val="0"/>
              <w:marBottom w:val="0"/>
              <w:divBdr>
                <w:top w:val="none" w:sz="0" w:space="0" w:color="auto"/>
                <w:left w:val="none" w:sz="0" w:space="0" w:color="auto"/>
                <w:bottom w:val="none" w:sz="0" w:space="0" w:color="auto"/>
                <w:right w:val="none" w:sz="0" w:space="0" w:color="auto"/>
              </w:divBdr>
            </w:div>
            <w:div w:id="1427339486">
              <w:marLeft w:val="0"/>
              <w:marRight w:val="0"/>
              <w:marTop w:val="0"/>
              <w:marBottom w:val="0"/>
              <w:divBdr>
                <w:top w:val="none" w:sz="0" w:space="0" w:color="auto"/>
                <w:left w:val="none" w:sz="0" w:space="0" w:color="auto"/>
                <w:bottom w:val="none" w:sz="0" w:space="0" w:color="auto"/>
                <w:right w:val="none" w:sz="0" w:space="0" w:color="auto"/>
              </w:divBdr>
            </w:div>
            <w:div w:id="2092702144">
              <w:marLeft w:val="0"/>
              <w:marRight w:val="0"/>
              <w:marTop w:val="0"/>
              <w:marBottom w:val="0"/>
              <w:divBdr>
                <w:top w:val="none" w:sz="0" w:space="0" w:color="auto"/>
                <w:left w:val="none" w:sz="0" w:space="0" w:color="auto"/>
                <w:bottom w:val="none" w:sz="0" w:space="0" w:color="auto"/>
                <w:right w:val="none" w:sz="0" w:space="0" w:color="auto"/>
              </w:divBdr>
            </w:div>
            <w:div w:id="1662611812">
              <w:marLeft w:val="0"/>
              <w:marRight w:val="0"/>
              <w:marTop w:val="0"/>
              <w:marBottom w:val="0"/>
              <w:divBdr>
                <w:top w:val="none" w:sz="0" w:space="0" w:color="auto"/>
                <w:left w:val="none" w:sz="0" w:space="0" w:color="auto"/>
                <w:bottom w:val="none" w:sz="0" w:space="0" w:color="auto"/>
                <w:right w:val="none" w:sz="0" w:space="0" w:color="auto"/>
              </w:divBdr>
            </w:div>
            <w:div w:id="1078213201">
              <w:marLeft w:val="0"/>
              <w:marRight w:val="0"/>
              <w:marTop w:val="0"/>
              <w:marBottom w:val="0"/>
              <w:divBdr>
                <w:top w:val="none" w:sz="0" w:space="0" w:color="auto"/>
                <w:left w:val="none" w:sz="0" w:space="0" w:color="auto"/>
                <w:bottom w:val="none" w:sz="0" w:space="0" w:color="auto"/>
                <w:right w:val="none" w:sz="0" w:space="0" w:color="auto"/>
              </w:divBdr>
            </w:div>
            <w:div w:id="1277903677">
              <w:marLeft w:val="0"/>
              <w:marRight w:val="0"/>
              <w:marTop w:val="0"/>
              <w:marBottom w:val="0"/>
              <w:divBdr>
                <w:top w:val="none" w:sz="0" w:space="0" w:color="auto"/>
                <w:left w:val="none" w:sz="0" w:space="0" w:color="auto"/>
                <w:bottom w:val="none" w:sz="0" w:space="0" w:color="auto"/>
                <w:right w:val="none" w:sz="0" w:space="0" w:color="auto"/>
              </w:divBdr>
            </w:div>
            <w:div w:id="93015728">
              <w:marLeft w:val="0"/>
              <w:marRight w:val="0"/>
              <w:marTop w:val="0"/>
              <w:marBottom w:val="0"/>
              <w:divBdr>
                <w:top w:val="none" w:sz="0" w:space="0" w:color="auto"/>
                <w:left w:val="none" w:sz="0" w:space="0" w:color="auto"/>
                <w:bottom w:val="none" w:sz="0" w:space="0" w:color="auto"/>
                <w:right w:val="none" w:sz="0" w:space="0" w:color="auto"/>
              </w:divBdr>
            </w:div>
            <w:div w:id="1309627059">
              <w:marLeft w:val="0"/>
              <w:marRight w:val="0"/>
              <w:marTop w:val="0"/>
              <w:marBottom w:val="0"/>
              <w:divBdr>
                <w:top w:val="none" w:sz="0" w:space="0" w:color="auto"/>
                <w:left w:val="none" w:sz="0" w:space="0" w:color="auto"/>
                <w:bottom w:val="none" w:sz="0" w:space="0" w:color="auto"/>
                <w:right w:val="none" w:sz="0" w:space="0" w:color="auto"/>
              </w:divBdr>
            </w:div>
            <w:div w:id="1227642109">
              <w:marLeft w:val="0"/>
              <w:marRight w:val="0"/>
              <w:marTop w:val="0"/>
              <w:marBottom w:val="0"/>
              <w:divBdr>
                <w:top w:val="none" w:sz="0" w:space="0" w:color="auto"/>
                <w:left w:val="none" w:sz="0" w:space="0" w:color="auto"/>
                <w:bottom w:val="none" w:sz="0" w:space="0" w:color="auto"/>
                <w:right w:val="none" w:sz="0" w:space="0" w:color="auto"/>
              </w:divBdr>
            </w:div>
            <w:div w:id="137304684">
              <w:marLeft w:val="0"/>
              <w:marRight w:val="0"/>
              <w:marTop w:val="0"/>
              <w:marBottom w:val="0"/>
              <w:divBdr>
                <w:top w:val="none" w:sz="0" w:space="0" w:color="auto"/>
                <w:left w:val="none" w:sz="0" w:space="0" w:color="auto"/>
                <w:bottom w:val="none" w:sz="0" w:space="0" w:color="auto"/>
                <w:right w:val="none" w:sz="0" w:space="0" w:color="auto"/>
              </w:divBdr>
            </w:div>
            <w:div w:id="951979074">
              <w:marLeft w:val="0"/>
              <w:marRight w:val="0"/>
              <w:marTop w:val="0"/>
              <w:marBottom w:val="0"/>
              <w:divBdr>
                <w:top w:val="none" w:sz="0" w:space="0" w:color="auto"/>
                <w:left w:val="none" w:sz="0" w:space="0" w:color="auto"/>
                <w:bottom w:val="none" w:sz="0" w:space="0" w:color="auto"/>
                <w:right w:val="none" w:sz="0" w:space="0" w:color="auto"/>
              </w:divBdr>
            </w:div>
            <w:div w:id="1377655765">
              <w:marLeft w:val="0"/>
              <w:marRight w:val="0"/>
              <w:marTop w:val="0"/>
              <w:marBottom w:val="0"/>
              <w:divBdr>
                <w:top w:val="none" w:sz="0" w:space="0" w:color="auto"/>
                <w:left w:val="none" w:sz="0" w:space="0" w:color="auto"/>
                <w:bottom w:val="none" w:sz="0" w:space="0" w:color="auto"/>
                <w:right w:val="none" w:sz="0" w:space="0" w:color="auto"/>
              </w:divBdr>
            </w:div>
            <w:div w:id="261957630">
              <w:marLeft w:val="0"/>
              <w:marRight w:val="0"/>
              <w:marTop w:val="0"/>
              <w:marBottom w:val="0"/>
              <w:divBdr>
                <w:top w:val="none" w:sz="0" w:space="0" w:color="auto"/>
                <w:left w:val="none" w:sz="0" w:space="0" w:color="auto"/>
                <w:bottom w:val="none" w:sz="0" w:space="0" w:color="auto"/>
                <w:right w:val="none" w:sz="0" w:space="0" w:color="auto"/>
              </w:divBdr>
            </w:div>
            <w:div w:id="1058473747">
              <w:marLeft w:val="0"/>
              <w:marRight w:val="0"/>
              <w:marTop w:val="0"/>
              <w:marBottom w:val="0"/>
              <w:divBdr>
                <w:top w:val="none" w:sz="0" w:space="0" w:color="auto"/>
                <w:left w:val="none" w:sz="0" w:space="0" w:color="auto"/>
                <w:bottom w:val="none" w:sz="0" w:space="0" w:color="auto"/>
                <w:right w:val="none" w:sz="0" w:space="0" w:color="auto"/>
              </w:divBdr>
            </w:div>
            <w:div w:id="1607425846">
              <w:marLeft w:val="0"/>
              <w:marRight w:val="0"/>
              <w:marTop w:val="0"/>
              <w:marBottom w:val="0"/>
              <w:divBdr>
                <w:top w:val="none" w:sz="0" w:space="0" w:color="auto"/>
                <w:left w:val="none" w:sz="0" w:space="0" w:color="auto"/>
                <w:bottom w:val="none" w:sz="0" w:space="0" w:color="auto"/>
                <w:right w:val="none" w:sz="0" w:space="0" w:color="auto"/>
              </w:divBdr>
            </w:div>
            <w:div w:id="1158305673">
              <w:marLeft w:val="0"/>
              <w:marRight w:val="0"/>
              <w:marTop w:val="0"/>
              <w:marBottom w:val="0"/>
              <w:divBdr>
                <w:top w:val="none" w:sz="0" w:space="0" w:color="auto"/>
                <w:left w:val="none" w:sz="0" w:space="0" w:color="auto"/>
                <w:bottom w:val="none" w:sz="0" w:space="0" w:color="auto"/>
                <w:right w:val="none" w:sz="0" w:space="0" w:color="auto"/>
              </w:divBdr>
            </w:div>
            <w:div w:id="859126843">
              <w:marLeft w:val="0"/>
              <w:marRight w:val="0"/>
              <w:marTop w:val="0"/>
              <w:marBottom w:val="0"/>
              <w:divBdr>
                <w:top w:val="none" w:sz="0" w:space="0" w:color="auto"/>
                <w:left w:val="none" w:sz="0" w:space="0" w:color="auto"/>
                <w:bottom w:val="none" w:sz="0" w:space="0" w:color="auto"/>
                <w:right w:val="none" w:sz="0" w:space="0" w:color="auto"/>
              </w:divBdr>
            </w:div>
            <w:div w:id="1000548033">
              <w:marLeft w:val="0"/>
              <w:marRight w:val="0"/>
              <w:marTop w:val="0"/>
              <w:marBottom w:val="0"/>
              <w:divBdr>
                <w:top w:val="none" w:sz="0" w:space="0" w:color="auto"/>
                <w:left w:val="none" w:sz="0" w:space="0" w:color="auto"/>
                <w:bottom w:val="none" w:sz="0" w:space="0" w:color="auto"/>
                <w:right w:val="none" w:sz="0" w:space="0" w:color="auto"/>
              </w:divBdr>
            </w:div>
            <w:div w:id="1494370665">
              <w:marLeft w:val="0"/>
              <w:marRight w:val="0"/>
              <w:marTop w:val="0"/>
              <w:marBottom w:val="0"/>
              <w:divBdr>
                <w:top w:val="none" w:sz="0" w:space="0" w:color="auto"/>
                <w:left w:val="none" w:sz="0" w:space="0" w:color="auto"/>
                <w:bottom w:val="none" w:sz="0" w:space="0" w:color="auto"/>
                <w:right w:val="none" w:sz="0" w:space="0" w:color="auto"/>
              </w:divBdr>
            </w:div>
            <w:div w:id="1544170060">
              <w:marLeft w:val="0"/>
              <w:marRight w:val="0"/>
              <w:marTop w:val="0"/>
              <w:marBottom w:val="0"/>
              <w:divBdr>
                <w:top w:val="none" w:sz="0" w:space="0" w:color="auto"/>
                <w:left w:val="none" w:sz="0" w:space="0" w:color="auto"/>
                <w:bottom w:val="none" w:sz="0" w:space="0" w:color="auto"/>
                <w:right w:val="none" w:sz="0" w:space="0" w:color="auto"/>
              </w:divBdr>
            </w:div>
            <w:div w:id="1036809849">
              <w:marLeft w:val="0"/>
              <w:marRight w:val="0"/>
              <w:marTop w:val="0"/>
              <w:marBottom w:val="0"/>
              <w:divBdr>
                <w:top w:val="none" w:sz="0" w:space="0" w:color="auto"/>
                <w:left w:val="none" w:sz="0" w:space="0" w:color="auto"/>
                <w:bottom w:val="none" w:sz="0" w:space="0" w:color="auto"/>
                <w:right w:val="none" w:sz="0" w:space="0" w:color="auto"/>
              </w:divBdr>
            </w:div>
            <w:div w:id="413598065">
              <w:marLeft w:val="0"/>
              <w:marRight w:val="0"/>
              <w:marTop w:val="0"/>
              <w:marBottom w:val="0"/>
              <w:divBdr>
                <w:top w:val="none" w:sz="0" w:space="0" w:color="auto"/>
                <w:left w:val="none" w:sz="0" w:space="0" w:color="auto"/>
                <w:bottom w:val="none" w:sz="0" w:space="0" w:color="auto"/>
                <w:right w:val="none" w:sz="0" w:space="0" w:color="auto"/>
              </w:divBdr>
            </w:div>
            <w:div w:id="1714191075">
              <w:marLeft w:val="0"/>
              <w:marRight w:val="0"/>
              <w:marTop w:val="0"/>
              <w:marBottom w:val="0"/>
              <w:divBdr>
                <w:top w:val="none" w:sz="0" w:space="0" w:color="auto"/>
                <w:left w:val="none" w:sz="0" w:space="0" w:color="auto"/>
                <w:bottom w:val="none" w:sz="0" w:space="0" w:color="auto"/>
                <w:right w:val="none" w:sz="0" w:space="0" w:color="auto"/>
              </w:divBdr>
            </w:div>
            <w:div w:id="350298956">
              <w:marLeft w:val="0"/>
              <w:marRight w:val="0"/>
              <w:marTop w:val="0"/>
              <w:marBottom w:val="0"/>
              <w:divBdr>
                <w:top w:val="none" w:sz="0" w:space="0" w:color="auto"/>
                <w:left w:val="none" w:sz="0" w:space="0" w:color="auto"/>
                <w:bottom w:val="none" w:sz="0" w:space="0" w:color="auto"/>
                <w:right w:val="none" w:sz="0" w:space="0" w:color="auto"/>
              </w:divBdr>
            </w:div>
            <w:div w:id="491525123">
              <w:marLeft w:val="0"/>
              <w:marRight w:val="0"/>
              <w:marTop w:val="0"/>
              <w:marBottom w:val="0"/>
              <w:divBdr>
                <w:top w:val="none" w:sz="0" w:space="0" w:color="auto"/>
                <w:left w:val="none" w:sz="0" w:space="0" w:color="auto"/>
                <w:bottom w:val="none" w:sz="0" w:space="0" w:color="auto"/>
                <w:right w:val="none" w:sz="0" w:space="0" w:color="auto"/>
              </w:divBdr>
            </w:div>
            <w:div w:id="1355497493">
              <w:marLeft w:val="0"/>
              <w:marRight w:val="0"/>
              <w:marTop w:val="0"/>
              <w:marBottom w:val="0"/>
              <w:divBdr>
                <w:top w:val="none" w:sz="0" w:space="0" w:color="auto"/>
                <w:left w:val="none" w:sz="0" w:space="0" w:color="auto"/>
                <w:bottom w:val="none" w:sz="0" w:space="0" w:color="auto"/>
                <w:right w:val="none" w:sz="0" w:space="0" w:color="auto"/>
              </w:divBdr>
            </w:div>
            <w:div w:id="2061515523">
              <w:marLeft w:val="0"/>
              <w:marRight w:val="0"/>
              <w:marTop w:val="0"/>
              <w:marBottom w:val="0"/>
              <w:divBdr>
                <w:top w:val="none" w:sz="0" w:space="0" w:color="auto"/>
                <w:left w:val="none" w:sz="0" w:space="0" w:color="auto"/>
                <w:bottom w:val="none" w:sz="0" w:space="0" w:color="auto"/>
                <w:right w:val="none" w:sz="0" w:space="0" w:color="auto"/>
              </w:divBdr>
            </w:div>
            <w:div w:id="10649443">
              <w:marLeft w:val="0"/>
              <w:marRight w:val="0"/>
              <w:marTop w:val="0"/>
              <w:marBottom w:val="0"/>
              <w:divBdr>
                <w:top w:val="none" w:sz="0" w:space="0" w:color="auto"/>
                <w:left w:val="none" w:sz="0" w:space="0" w:color="auto"/>
                <w:bottom w:val="none" w:sz="0" w:space="0" w:color="auto"/>
                <w:right w:val="none" w:sz="0" w:space="0" w:color="auto"/>
              </w:divBdr>
            </w:div>
            <w:div w:id="494421504">
              <w:marLeft w:val="0"/>
              <w:marRight w:val="0"/>
              <w:marTop w:val="0"/>
              <w:marBottom w:val="0"/>
              <w:divBdr>
                <w:top w:val="none" w:sz="0" w:space="0" w:color="auto"/>
                <w:left w:val="none" w:sz="0" w:space="0" w:color="auto"/>
                <w:bottom w:val="none" w:sz="0" w:space="0" w:color="auto"/>
                <w:right w:val="none" w:sz="0" w:space="0" w:color="auto"/>
              </w:divBdr>
            </w:div>
            <w:div w:id="6370750">
              <w:marLeft w:val="0"/>
              <w:marRight w:val="0"/>
              <w:marTop w:val="0"/>
              <w:marBottom w:val="0"/>
              <w:divBdr>
                <w:top w:val="none" w:sz="0" w:space="0" w:color="auto"/>
                <w:left w:val="none" w:sz="0" w:space="0" w:color="auto"/>
                <w:bottom w:val="none" w:sz="0" w:space="0" w:color="auto"/>
                <w:right w:val="none" w:sz="0" w:space="0" w:color="auto"/>
              </w:divBdr>
            </w:div>
            <w:div w:id="1531648651">
              <w:marLeft w:val="0"/>
              <w:marRight w:val="0"/>
              <w:marTop w:val="0"/>
              <w:marBottom w:val="0"/>
              <w:divBdr>
                <w:top w:val="none" w:sz="0" w:space="0" w:color="auto"/>
                <w:left w:val="none" w:sz="0" w:space="0" w:color="auto"/>
                <w:bottom w:val="none" w:sz="0" w:space="0" w:color="auto"/>
                <w:right w:val="none" w:sz="0" w:space="0" w:color="auto"/>
              </w:divBdr>
            </w:div>
            <w:div w:id="1606881620">
              <w:marLeft w:val="0"/>
              <w:marRight w:val="0"/>
              <w:marTop w:val="0"/>
              <w:marBottom w:val="0"/>
              <w:divBdr>
                <w:top w:val="none" w:sz="0" w:space="0" w:color="auto"/>
                <w:left w:val="none" w:sz="0" w:space="0" w:color="auto"/>
                <w:bottom w:val="none" w:sz="0" w:space="0" w:color="auto"/>
                <w:right w:val="none" w:sz="0" w:space="0" w:color="auto"/>
              </w:divBdr>
            </w:div>
            <w:div w:id="1670017889">
              <w:marLeft w:val="0"/>
              <w:marRight w:val="0"/>
              <w:marTop w:val="0"/>
              <w:marBottom w:val="0"/>
              <w:divBdr>
                <w:top w:val="none" w:sz="0" w:space="0" w:color="auto"/>
                <w:left w:val="none" w:sz="0" w:space="0" w:color="auto"/>
                <w:bottom w:val="none" w:sz="0" w:space="0" w:color="auto"/>
                <w:right w:val="none" w:sz="0" w:space="0" w:color="auto"/>
              </w:divBdr>
            </w:div>
            <w:div w:id="1795102234">
              <w:marLeft w:val="0"/>
              <w:marRight w:val="0"/>
              <w:marTop w:val="0"/>
              <w:marBottom w:val="0"/>
              <w:divBdr>
                <w:top w:val="none" w:sz="0" w:space="0" w:color="auto"/>
                <w:left w:val="none" w:sz="0" w:space="0" w:color="auto"/>
                <w:bottom w:val="none" w:sz="0" w:space="0" w:color="auto"/>
                <w:right w:val="none" w:sz="0" w:space="0" w:color="auto"/>
              </w:divBdr>
            </w:div>
            <w:div w:id="1929191228">
              <w:marLeft w:val="0"/>
              <w:marRight w:val="0"/>
              <w:marTop w:val="0"/>
              <w:marBottom w:val="0"/>
              <w:divBdr>
                <w:top w:val="none" w:sz="0" w:space="0" w:color="auto"/>
                <w:left w:val="none" w:sz="0" w:space="0" w:color="auto"/>
                <w:bottom w:val="none" w:sz="0" w:space="0" w:color="auto"/>
                <w:right w:val="none" w:sz="0" w:space="0" w:color="auto"/>
              </w:divBdr>
            </w:div>
            <w:div w:id="1684548433">
              <w:marLeft w:val="0"/>
              <w:marRight w:val="0"/>
              <w:marTop w:val="0"/>
              <w:marBottom w:val="0"/>
              <w:divBdr>
                <w:top w:val="none" w:sz="0" w:space="0" w:color="auto"/>
                <w:left w:val="none" w:sz="0" w:space="0" w:color="auto"/>
                <w:bottom w:val="none" w:sz="0" w:space="0" w:color="auto"/>
                <w:right w:val="none" w:sz="0" w:space="0" w:color="auto"/>
              </w:divBdr>
            </w:div>
            <w:div w:id="1391726785">
              <w:marLeft w:val="0"/>
              <w:marRight w:val="0"/>
              <w:marTop w:val="0"/>
              <w:marBottom w:val="0"/>
              <w:divBdr>
                <w:top w:val="none" w:sz="0" w:space="0" w:color="auto"/>
                <w:left w:val="none" w:sz="0" w:space="0" w:color="auto"/>
                <w:bottom w:val="none" w:sz="0" w:space="0" w:color="auto"/>
                <w:right w:val="none" w:sz="0" w:space="0" w:color="auto"/>
              </w:divBdr>
            </w:div>
            <w:div w:id="1125613333">
              <w:marLeft w:val="0"/>
              <w:marRight w:val="0"/>
              <w:marTop w:val="0"/>
              <w:marBottom w:val="0"/>
              <w:divBdr>
                <w:top w:val="none" w:sz="0" w:space="0" w:color="auto"/>
                <w:left w:val="none" w:sz="0" w:space="0" w:color="auto"/>
                <w:bottom w:val="none" w:sz="0" w:space="0" w:color="auto"/>
                <w:right w:val="none" w:sz="0" w:space="0" w:color="auto"/>
              </w:divBdr>
            </w:div>
            <w:div w:id="1867055322">
              <w:marLeft w:val="0"/>
              <w:marRight w:val="0"/>
              <w:marTop w:val="0"/>
              <w:marBottom w:val="0"/>
              <w:divBdr>
                <w:top w:val="none" w:sz="0" w:space="0" w:color="auto"/>
                <w:left w:val="none" w:sz="0" w:space="0" w:color="auto"/>
                <w:bottom w:val="none" w:sz="0" w:space="0" w:color="auto"/>
                <w:right w:val="none" w:sz="0" w:space="0" w:color="auto"/>
              </w:divBdr>
            </w:div>
            <w:div w:id="1106922113">
              <w:marLeft w:val="0"/>
              <w:marRight w:val="0"/>
              <w:marTop w:val="0"/>
              <w:marBottom w:val="0"/>
              <w:divBdr>
                <w:top w:val="none" w:sz="0" w:space="0" w:color="auto"/>
                <w:left w:val="none" w:sz="0" w:space="0" w:color="auto"/>
                <w:bottom w:val="none" w:sz="0" w:space="0" w:color="auto"/>
                <w:right w:val="none" w:sz="0" w:space="0" w:color="auto"/>
              </w:divBdr>
            </w:div>
            <w:div w:id="1137797482">
              <w:marLeft w:val="0"/>
              <w:marRight w:val="0"/>
              <w:marTop w:val="0"/>
              <w:marBottom w:val="0"/>
              <w:divBdr>
                <w:top w:val="none" w:sz="0" w:space="0" w:color="auto"/>
                <w:left w:val="none" w:sz="0" w:space="0" w:color="auto"/>
                <w:bottom w:val="none" w:sz="0" w:space="0" w:color="auto"/>
                <w:right w:val="none" w:sz="0" w:space="0" w:color="auto"/>
              </w:divBdr>
            </w:div>
            <w:div w:id="850484360">
              <w:marLeft w:val="0"/>
              <w:marRight w:val="0"/>
              <w:marTop w:val="0"/>
              <w:marBottom w:val="0"/>
              <w:divBdr>
                <w:top w:val="none" w:sz="0" w:space="0" w:color="auto"/>
                <w:left w:val="none" w:sz="0" w:space="0" w:color="auto"/>
                <w:bottom w:val="none" w:sz="0" w:space="0" w:color="auto"/>
                <w:right w:val="none" w:sz="0" w:space="0" w:color="auto"/>
              </w:divBdr>
            </w:div>
            <w:div w:id="2141267750">
              <w:marLeft w:val="0"/>
              <w:marRight w:val="0"/>
              <w:marTop w:val="0"/>
              <w:marBottom w:val="0"/>
              <w:divBdr>
                <w:top w:val="none" w:sz="0" w:space="0" w:color="auto"/>
                <w:left w:val="none" w:sz="0" w:space="0" w:color="auto"/>
                <w:bottom w:val="none" w:sz="0" w:space="0" w:color="auto"/>
                <w:right w:val="none" w:sz="0" w:space="0" w:color="auto"/>
              </w:divBdr>
            </w:div>
            <w:div w:id="1764259610">
              <w:marLeft w:val="0"/>
              <w:marRight w:val="0"/>
              <w:marTop w:val="0"/>
              <w:marBottom w:val="0"/>
              <w:divBdr>
                <w:top w:val="none" w:sz="0" w:space="0" w:color="auto"/>
                <w:left w:val="none" w:sz="0" w:space="0" w:color="auto"/>
                <w:bottom w:val="none" w:sz="0" w:space="0" w:color="auto"/>
                <w:right w:val="none" w:sz="0" w:space="0" w:color="auto"/>
              </w:divBdr>
            </w:div>
            <w:div w:id="1313682237">
              <w:marLeft w:val="0"/>
              <w:marRight w:val="0"/>
              <w:marTop w:val="0"/>
              <w:marBottom w:val="0"/>
              <w:divBdr>
                <w:top w:val="none" w:sz="0" w:space="0" w:color="auto"/>
                <w:left w:val="none" w:sz="0" w:space="0" w:color="auto"/>
                <w:bottom w:val="none" w:sz="0" w:space="0" w:color="auto"/>
                <w:right w:val="none" w:sz="0" w:space="0" w:color="auto"/>
              </w:divBdr>
            </w:div>
            <w:div w:id="1430539974">
              <w:marLeft w:val="0"/>
              <w:marRight w:val="0"/>
              <w:marTop w:val="0"/>
              <w:marBottom w:val="0"/>
              <w:divBdr>
                <w:top w:val="none" w:sz="0" w:space="0" w:color="auto"/>
                <w:left w:val="none" w:sz="0" w:space="0" w:color="auto"/>
                <w:bottom w:val="none" w:sz="0" w:space="0" w:color="auto"/>
                <w:right w:val="none" w:sz="0" w:space="0" w:color="auto"/>
              </w:divBdr>
            </w:div>
            <w:div w:id="789513410">
              <w:marLeft w:val="0"/>
              <w:marRight w:val="0"/>
              <w:marTop w:val="0"/>
              <w:marBottom w:val="0"/>
              <w:divBdr>
                <w:top w:val="none" w:sz="0" w:space="0" w:color="auto"/>
                <w:left w:val="none" w:sz="0" w:space="0" w:color="auto"/>
                <w:bottom w:val="none" w:sz="0" w:space="0" w:color="auto"/>
                <w:right w:val="none" w:sz="0" w:space="0" w:color="auto"/>
              </w:divBdr>
            </w:div>
            <w:div w:id="424229323">
              <w:marLeft w:val="0"/>
              <w:marRight w:val="0"/>
              <w:marTop w:val="0"/>
              <w:marBottom w:val="0"/>
              <w:divBdr>
                <w:top w:val="none" w:sz="0" w:space="0" w:color="auto"/>
                <w:left w:val="none" w:sz="0" w:space="0" w:color="auto"/>
                <w:bottom w:val="none" w:sz="0" w:space="0" w:color="auto"/>
                <w:right w:val="none" w:sz="0" w:space="0" w:color="auto"/>
              </w:divBdr>
            </w:div>
            <w:div w:id="1133913725">
              <w:marLeft w:val="0"/>
              <w:marRight w:val="0"/>
              <w:marTop w:val="0"/>
              <w:marBottom w:val="0"/>
              <w:divBdr>
                <w:top w:val="none" w:sz="0" w:space="0" w:color="auto"/>
                <w:left w:val="none" w:sz="0" w:space="0" w:color="auto"/>
                <w:bottom w:val="none" w:sz="0" w:space="0" w:color="auto"/>
                <w:right w:val="none" w:sz="0" w:space="0" w:color="auto"/>
              </w:divBdr>
            </w:div>
            <w:div w:id="609243327">
              <w:marLeft w:val="0"/>
              <w:marRight w:val="0"/>
              <w:marTop w:val="0"/>
              <w:marBottom w:val="0"/>
              <w:divBdr>
                <w:top w:val="none" w:sz="0" w:space="0" w:color="auto"/>
                <w:left w:val="none" w:sz="0" w:space="0" w:color="auto"/>
                <w:bottom w:val="none" w:sz="0" w:space="0" w:color="auto"/>
                <w:right w:val="none" w:sz="0" w:space="0" w:color="auto"/>
              </w:divBdr>
            </w:div>
            <w:div w:id="1202205654">
              <w:marLeft w:val="0"/>
              <w:marRight w:val="0"/>
              <w:marTop w:val="0"/>
              <w:marBottom w:val="0"/>
              <w:divBdr>
                <w:top w:val="none" w:sz="0" w:space="0" w:color="auto"/>
                <w:left w:val="none" w:sz="0" w:space="0" w:color="auto"/>
                <w:bottom w:val="none" w:sz="0" w:space="0" w:color="auto"/>
                <w:right w:val="none" w:sz="0" w:space="0" w:color="auto"/>
              </w:divBdr>
            </w:div>
            <w:div w:id="980158015">
              <w:marLeft w:val="0"/>
              <w:marRight w:val="0"/>
              <w:marTop w:val="0"/>
              <w:marBottom w:val="0"/>
              <w:divBdr>
                <w:top w:val="none" w:sz="0" w:space="0" w:color="auto"/>
                <w:left w:val="none" w:sz="0" w:space="0" w:color="auto"/>
                <w:bottom w:val="none" w:sz="0" w:space="0" w:color="auto"/>
                <w:right w:val="none" w:sz="0" w:space="0" w:color="auto"/>
              </w:divBdr>
            </w:div>
            <w:div w:id="705564785">
              <w:marLeft w:val="0"/>
              <w:marRight w:val="0"/>
              <w:marTop w:val="0"/>
              <w:marBottom w:val="0"/>
              <w:divBdr>
                <w:top w:val="none" w:sz="0" w:space="0" w:color="auto"/>
                <w:left w:val="none" w:sz="0" w:space="0" w:color="auto"/>
                <w:bottom w:val="none" w:sz="0" w:space="0" w:color="auto"/>
                <w:right w:val="none" w:sz="0" w:space="0" w:color="auto"/>
              </w:divBdr>
            </w:div>
            <w:div w:id="1480271782">
              <w:marLeft w:val="0"/>
              <w:marRight w:val="0"/>
              <w:marTop w:val="0"/>
              <w:marBottom w:val="0"/>
              <w:divBdr>
                <w:top w:val="none" w:sz="0" w:space="0" w:color="auto"/>
                <w:left w:val="none" w:sz="0" w:space="0" w:color="auto"/>
                <w:bottom w:val="none" w:sz="0" w:space="0" w:color="auto"/>
                <w:right w:val="none" w:sz="0" w:space="0" w:color="auto"/>
              </w:divBdr>
            </w:div>
            <w:div w:id="635642795">
              <w:marLeft w:val="0"/>
              <w:marRight w:val="0"/>
              <w:marTop w:val="0"/>
              <w:marBottom w:val="0"/>
              <w:divBdr>
                <w:top w:val="none" w:sz="0" w:space="0" w:color="auto"/>
                <w:left w:val="none" w:sz="0" w:space="0" w:color="auto"/>
                <w:bottom w:val="none" w:sz="0" w:space="0" w:color="auto"/>
                <w:right w:val="none" w:sz="0" w:space="0" w:color="auto"/>
              </w:divBdr>
            </w:div>
            <w:div w:id="1912616835">
              <w:marLeft w:val="0"/>
              <w:marRight w:val="0"/>
              <w:marTop w:val="0"/>
              <w:marBottom w:val="0"/>
              <w:divBdr>
                <w:top w:val="none" w:sz="0" w:space="0" w:color="auto"/>
                <w:left w:val="none" w:sz="0" w:space="0" w:color="auto"/>
                <w:bottom w:val="none" w:sz="0" w:space="0" w:color="auto"/>
                <w:right w:val="none" w:sz="0" w:space="0" w:color="auto"/>
              </w:divBdr>
            </w:div>
            <w:div w:id="1037315235">
              <w:marLeft w:val="0"/>
              <w:marRight w:val="0"/>
              <w:marTop w:val="0"/>
              <w:marBottom w:val="0"/>
              <w:divBdr>
                <w:top w:val="none" w:sz="0" w:space="0" w:color="auto"/>
                <w:left w:val="none" w:sz="0" w:space="0" w:color="auto"/>
                <w:bottom w:val="none" w:sz="0" w:space="0" w:color="auto"/>
                <w:right w:val="none" w:sz="0" w:space="0" w:color="auto"/>
              </w:divBdr>
            </w:div>
            <w:div w:id="1920365125">
              <w:marLeft w:val="0"/>
              <w:marRight w:val="0"/>
              <w:marTop w:val="0"/>
              <w:marBottom w:val="0"/>
              <w:divBdr>
                <w:top w:val="none" w:sz="0" w:space="0" w:color="auto"/>
                <w:left w:val="none" w:sz="0" w:space="0" w:color="auto"/>
                <w:bottom w:val="none" w:sz="0" w:space="0" w:color="auto"/>
                <w:right w:val="none" w:sz="0" w:space="0" w:color="auto"/>
              </w:divBdr>
            </w:div>
            <w:div w:id="1638292210">
              <w:marLeft w:val="0"/>
              <w:marRight w:val="0"/>
              <w:marTop w:val="0"/>
              <w:marBottom w:val="0"/>
              <w:divBdr>
                <w:top w:val="none" w:sz="0" w:space="0" w:color="auto"/>
                <w:left w:val="none" w:sz="0" w:space="0" w:color="auto"/>
                <w:bottom w:val="none" w:sz="0" w:space="0" w:color="auto"/>
                <w:right w:val="none" w:sz="0" w:space="0" w:color="auto"/>
              </w:divBdr>
            </w:div>
            <w:div w:id="315258768">
              <w:marLeft w:val="0"/>
              <w:marRight w:val="0"/>
              <w:marTop w:val="0"/>
              <w:marBottom w:val="0"/>
              <w:divBdr>
                <w:top w:val="none" w:sz="0" w:space="0" w:color="auto"/>
                <w:left w:val="none" w:sz="0" w:space="0" w:color="auto"/>
                <w:bottom w:val="none" w:sz="0" w:space="0" w:color="auto"/>
                <w:right w:val="none" w:sz="0" w:space="0" w:color="auto"/>
              </w:divBdr>
            </w:div>
            <w:div w:id="1853495049">
              <w:marLeft w:val="0"/>
              <w:marRight w:val="0"/>
              <w:marTop w:val="0"/>
              <w:marBottom w:val="0"/>
              <w:divBdr>
                <w:top w:val="none" w:sz="0" w:space="0" w:color="auto"/>
                <w:left w:val="none" w:sz="0" w:space="0" w:color="auto"/>
                <w:bottom w:val="none" w:sz="0" w:space="0" w:color="auto"/>
                <w:right w:val="none" w:sz="0" w:space="0" w:color="auto"/>
              </w:divBdr>
            </w:div>
            <w:div w:id="841942110">
              <w:marLeft w:val="0"/>
              <w:marRight w:val="0"/>
              <w:marTop w:val="0"/>
              <w:marBottom w:val="0"/>
              <w:divBdr>
                <w:top w:val="none" w:sz="0" w:space="0" w:color="auto"/>
                <w:left w:val="none" w:sz="0" w:space="0" w:color="auto"/>
                <w:bottom w:val="none" w:sz="0" w:space="0" w:color="auto"/>
                <w:right w:val="none" w:sz="0" w:space="0" w:color="auto"/>
              </w:divBdr>
            </w:div>
            <w:div w:id="599332970">
              <w:marLeft w:val="0"/>
              <w:marRight w:val="0"/>
              <w:marTop w:val="0"/>
              <w:marBottom w:val="0"/>
              <w:divBdr>
                <w:top w:val="none" w:sz="0" w:space="0" w:color="auto"/>
                <w:left w:val="none" w:sz="0" w:space="0" w:color="auto"/>
                <w:bottom w:val="none" w:sz="0" w:space="0" w:color="auto"/>
                <w:right w:val="none" w:sz="0" w:space="0" w:color="auto"/>
              </w:divBdr>
            </w:div>
            <w:div w:id="703676038">
              <w:marLeft w:val="0"/>
              <w:marRight w:val="0"/>
              <w:marTop w:val="0"/>
              <w:marBottom w:val="0"/>
              <w:divBdr>
                <w:top w:val="none" w:sz="0" w:space="0" w:color="auto"/>
                <w:left w:val="none" w:sz="0" w:space="0" w:color="auto"/>
                <w:bottom w:val="none" w:sz="0" w:space="0" w:color="auto"/>
                <w:right w:val="none" w:sz="0" w:space="0" w:color="auto"/>
              </w:divBdr>
            </w:div>
            <w:div w:id="1056975228">
              <w:marLeft w:val="0"/>
              <w:marRight w:val="0"/>
              <w:marTop w:val="0"/>
              <w:marBottom w:val="0"/>
              <w:divBdr>
                <w:top w:val="none" w:sz="0" w:space="0" w:color="auto"/>
                <w:left w:val="none" w:sz="0" w:space="0" w:color="auto"/>
                <w:bottom w:val="none" w:sz="0" w:space="0" w:color="auto"/>
                <w:right w:val="none" w:sz="0" w:space="0" w:color="auto"/>
              </w:divBdr>
            </w:div>
            <w:div w:id="110631865">
              <w:marLeft w:val="0"/>
              <w:marRight w:val="0"/>
              <w:marTop w:val="0"/>
              <w:marBottom w:val="0"/>
              <w:divBdr>
                <w:top w:val="none" w:sz="0" w:space="0" w:color="auto"/>
                <w:left w:val="none" w:sz="0" w:space="0" w:color="auto"/>
                <w:bottom w:val="none" w:sz="0" w:space="0" w:color="auto"/>
                <w:right w:val="none" w:sz="0" w:space="0" w:color="auto"/>
              </w:divBdr>
            </w:div>
            <w:div w:id="88429849">
              <w:marLeft w:val="0"/>
              <w:marRight w:val="0"/>
              <w:marTop w:val="0"/>
              <w:marBottom w:val="0"/>
              <w:divBdr>
                <w:top w:val="none" w:sz="0" w:space="0" w:color="auto"/>
                <w:left w:val="none" w:sz="0" w:space="0" w:color="auto"/>
                <w:bottom w:val="none" w:sz="0" w:space="0" w:color="auto"/>
                <w:right w:val="none" w:sz="0" w:space="0" w:color="auto"/>
              </w:divBdr>
            </w:div>
            <w:div w:id="1326663412">
              <w:marLeft w:val="0"/>
              <w:marRight w:val="0"/>
              <w:marTop w:val="0"/>
              <w:marBottom w:val="0"/>
              <w:divBdr>
                <w:top w:val="none" w:sz="0" w:space="0" w:color="auto"/>
                <w:left w:val="none" w:sz="0" w:space="0" w:color="auto"/>
                <w:bottom w:val="none" w:sz="0" w:space="0" w:color="auto"/>
                <w:right w:val="none" w:sz="0" w:space="0" w:color="auto"/>
              </w:divBdr>
            </w:div>
            <w:div w:id="409816256">
              <w:marLeft w:val="0"/>
              <w:marRight w:val="0"/>
              <w:marTop w:val="0"/>
              <w:marBottom w:val="0"/>
              <w:divBdr>
                <w:top w:val="none" w:sz="0" w:space="0" w:color="auto"/>
                <w:left w:val="none" w:sz="0" w:space="0" w:color="auto"/>
                <w:bottom w:val="none" w:sz="0" w:space="0" w:color="auto"/>
                <w:right w:val="none" w:sz="0" w:space="0" w:color="auto"/>
              </w:divBdr>
            </w:div>
            <w:div w:id="2068721750">
              <w:marLeft w:val="0"/>
              <w:marRight w:val="0"/>
              <w:marTop w:val="0"/>
              <w:marBottom w:val="0"/>
              <w:divBdr>
                <w:top w:val="none" w:sz="0" w:space="0" w:color="auto"/>
                <w:left w:val="none" w:sz="0" w:space="0" w:color="auto"/>
                <w:bottom w:val="none" w:sz="0" w:space="0" w:color="auto"/>
                <w:right w:val="none" w:sz="0" w:space="0" w:color="auto"/>
              </w:divBdr>
            </w:div>
            <w:div w:id="1684241696">
              <w:marLeft w:val="0"/>
              <w:marRight w:val="0"/>
              <w:marTop w:val="0"/>
              <w:marBottom w:val="0"/>
              <w:divBdr>
                <w:top w:val="none" w:sz="0" w:space="0" w:color="auto"/>
                <w:left w:val="none" w:sz="0" w:space="0" w:color="auto"/>
                <w:bottom w:val="none" w:sz="0" w:space="0" w:color="auto"/>
                <w:right w:val="none" w:sz="0" w:space="0" w:color="auto"/>
              </w:divBdr>
            </w:div>
            <w:div w:id="1473451247">
              <w:marLeft w:val="0"/>
              <w:marRight w:val="0"/>
              <w:marTop w:val="0"/>
              <w:marBottom w:val="0"/>
              <w:divBdr>
                <w:top w:val="none" w:sz="0" w:space="0" w:color="auto"/>
                <w:left w:val="none" w:sz="0" w:space="0" w:color="auto"/>
                <w:bottom w:val="none" w:sz="0" w:space="0" w:color="auto"/>
                <w:right w:val="none" w:sz="0" w:space="0" w:color="auto"/>
              </w:divBdr>
            </w:div>
            <w:div w:id="833497818">
              <w:marLeft w:val="0"/>
              <w:marRight w:val="0"/>
              <w:marTop w:val="0"/>
              <w:marBottom w:val="0"/>
              <w:divBdr>
                <w:top w:val="none" w:sz="0" w:space="0" w:color="auto"/>
                <w:left w:val="none" w:sz="0" w:space="0" w:color="auto"/>
                <w:bottom w:val="none" w:sz="0" w:space="0" w:color="auto"/>
                <w:right w:val="none" w:sz="0" w:space="0" w:color="auto"/>
              </w:divBdr>
            </w:div>
            <w:div w:id="97725959">
              <w:marLeft w:val="0"/>
              <w:marRight w:val="0"/>
              <w:marTop w:val="0"/>
              <w:marBottom w:val="0"/>
              <w:divBdr>
                <w:top w:val="none" w:sz="0" w:space="0" w:color="auto"/>
                <w:left w:val="none" w:sz="0" w:space="0" w:color="auto"/>
                <w:bottom w:val="none" w:sz="0" w:space="0" w:color="auto"/>
                <w:right w:val="none" w:sz="0" w:space="0" w:color="auto"/>
              </w:divBdr>
            </w:div>
            <w:div w:id="1419407373">
              <w:marLeft w:val="0"/>
              <w:marRight w:val="0"/>
              <w:marTop w:val="0"/>
              <w:marBottom w:val="0"/>
              <w:divBdr>
                <w:top w:val="none" w:sz="0" w:space="0" w:color="auto"/>
                <w:left w:val="none" w:sz="0" w:space="0" w:color="auto"/>
                <w:bottom w:val="none" w:sz="0" w:space="0" w:color="auto"/>
                <w:right w:val="none" w:sz="0" w:space="0" w:color="auto"/>
              </w:divBdr>
            </w:div>
            <w:div w:id="1346634015">
              <w:marLeft w:val="0"/>
              <w:marRight w:val="0"/>
              <w:marTop w:val="0"/>
              <w:marBottom w:val="0"/>
              <w:divBdr>
                <w:top w:val="none" w:sz="0" w:space="0" w:color="auto"/>
                <w:left w:val="none" w:sz="0" w:space="0" w:color="auto"/>
                <w:bottom w:val="none" w:sz="0" w:space="0" w:color="auto"/>
                <w:right w:val="none" w:sz="0" w:space="0" w:color="auto"/>
              </w:divBdr>
            </w:div>
            <w:div w:id="2121484334">
              <w:marLeft w:val="0"/>
              <w:marRight w:val="0"/>
              <w:marTop w:val="0"/>
              <w:marBottom w:val="0"/>
              <w:divBdr>
                <w:top w:val="none" w:sz="0" w:space="0" w:color="auto"/>
                <w:left w:val="none" w:sz="0" w:space="0" w:color="auto"/>
                <w:bottom w:val="none" w:sz="0" w:space="0" w:color="auto"/>
                <w:right w:val="none" w:sz="0" w:space="0" w:color="auto"/>
              </w:divBdr>
            </w:div>
            <w:div w:id="909342463">
              <w:marLeft w:val="0"/>
              <w:marRight w:val="0"/>
              <w:marTop w:val="0"/>
              <w:marBottom w:val="0"/>
              <w:divBdr>
                <w:top w:val="none" w:sz="0" w:space="0" w:color="auto"/>
                <w:left w:val="none" w:sz="0" w:space="0" w:color="auto"/>
                <w:bottom w:val="none" w:sz="0" w:space="0" w:color="auto"/>
                <w:right w:val="none" w:sz="0" w:space="0" w:color="auto"/>
              </w:divBdr>
            </w:div>
            <w:div w:id="922685589">
              <w:marLeft w:val="0"/>
              <w:marRight w:val="0"/>
              <w:marTop w:val="0"/>
              <w:marBottom w:val="0"/>
              <w:divBdr>
                <w:top w:val="none" w:sz="0" w:space="0" w:color="auto"/>
                <w:left w:val="none" w:sz="0" w:space="0" w:color="auto"/>
                <w:bottom w:val="none" w:sz="0" w:space="0" w:color="auto"/>
                <w:right w:val="none" w:sz="0" w:space="0" w:color="auto"/>
              </w:divBdr>
            </w:div>
            <w:div w:id="767775944">
              <w:marLeft w:val="0"/>
              <w:marRight w:val="0"/>
              <w:marTop w:val="0"/>
              <w:marBottom w:val="0"/>
              <w:divBdr>
                <w:top w:val="none" w:sz="0" w:space="0" w:color="auto"/>
                <w:left w:val="none" w:sz="0" w:space="0" w:color="auto"/>
                <w:bottom w:val="none" w:sz="0" w:space="0" w:color="auto"/>
                <w:right w:val="none" w:sz="0" w:space="0" w:color="auto"/>
              </w:divBdr>
            </w:div>
            <w:div w:id="337392678">
              <w:marLeft w:val="0"/>
              <w:marRight w:val="0"/>
              <w:marTop w:val="0"/>
              <w:marBottom w:val="0"/>
              <w:divBdr>
                <w:top w:val="none" w:sz="0" w:space="0" w:color="auto"/>
                <w:left w:val="none" w:sz="0" w:space="0" w:color="auto"/>
                <w:bottom w:val="none" w:sz="0" w:space="0" w:color="auto"/>
                <w:right w:val="none" w:sz="0" w:space="0" w:color="auto"/>
              </w:divBdr>
            </w:div>
            <w:div w:id="1017999108">
              <w:marLeft w:val="0"/>
              <w:marRight w:val="0"/>
              <w:marTop w:val="0"/>
              <w:marBottom w:val="0"/>
              <w:divBdr>
                <w:top w:val="none" w:sz="0" w:space="0" w:color="auto"/>
                <w:left w:val="none" w:sz="0" w:space="0" w:color="auto"/>
                <w:bottom w:val="none" w:sz="0" w:space="0" w:color="auto"/>
                <w:right w:val="none" w:sz="0" w:space="0" w:color="auto"/>
              </w:divBdr>
            </w:div>
            <w:div w:id="65419660">
              <w:marLeft w:val="0"/>
              <w:marRight w:val="0"/>
              <w:marTop w:val="0"/>
              <w:marBottom w:val="0"/>
              <w:divBdr>
                <w:top w:val="none" w:sz="0" w:space="0" w:color="auto"/>
                <w:left w:val="none" w:sz="0" w:space="0" w:color="auto"/>
                <w:bottom w:val="none" w:sz="0" w:space="0" w:color="auto"/>
                <w:right w:val="none" w:sz="0" w:space="0" w:color="auto"/>
              </w:divBdr>
            </w:div>
            <w:div w:id="1330710927">
              <w:marLeft w:val="0"/>
              <w:marRight w:val="0"/>
              <w:marTop w:val="0"/>
              <w:marBottom w:val="0"/>
              <w:divBdr>
                <w:top w:val="none" w:sz="0" w:space="0" w:color="auto"/>
                <w:left w:val="none" w:sz="0" w:space="0" w:color="auto"/>
                <w:bottom w:val="none" w:sz="0" w:space="0" w:color="auto"/>
                <w:right w:val="none" w:sz="0" w:space="0" w:color="auto"/>
              </w:divBdr>
            </w:div>
            <w:div w:id="814180782">
              <w:marLeft w:val="0"/>
              <w:marRight w:val="0"/>
              <w:marTop w:val="0"/>
              <w:marBottom w:val="0"/>
              <w:divBdr>
                <w:top w:val="none" w:sz="0" w:space="0" w:color="auto"/>
                <w:left w:val="none" w:sz="0" w:space="0" w:color="auto"/>
                <w:bottom w:val="none" w:sz="0" w:space="0" w:color="auto"/>
                <w:right w:val="none" w:sz="0" w:space="0" w:color="auto"/>
              </w:divBdr>
            </w:div>
            <w:div w:id="1410692341">
              <w:marLeft w:val="0"/>
              <w:marRight w:val="0"/>
              <w:marTop w:val="0"/>
              <w:marBottom w:val="0"/>
              <w:divBdr>
                <w:top w:val="none" w:sz="0" w:space="0" w:color="auto"/>
                <w:left w:val="none" w:sz="0" w:space="0" w:color="auto"/>
                <w:bottom w:val="none" w:sz="0" w:space="0" w:color="auto"/>
                <w:right w:val="none" w:sz="0" w:space="0" w:color="auto"/>
              </w:divBdr>
            </w:div>
            <w:div w:id="2049329446">
              <w:marLeft w:val="0"/>
              <w:marRight w:val="0"/>
              <w:marTop w:val="0"/>
              <w:marBottom w:val="0"/>
              <w:divBdr>
                <w:top w:val="none" w:sz="0" w:space="0" w:color="auto"/>
                <w:left w:val="none" w:sz="0" w:space="0" w:color="auto"/>
                <w:bottom w:val="none" w:sz="0" w:space="0" w:color="auto"/>
                <w:right w:val="none" w:sz="0" w:space="0" w:color="auto"/>
              </w:divBdr>
            </w:div>
            <w:div w:id="1207253039">
              <w:marLeft w:val="0"/>
              <w:marRight w:val="0"/>
              <w:marTop w:val="0"/>
              <w:marBottom w:val="0"/>
              <w:divBdr>
                <w:top w:val="none" w:sz="0" w:space="0" w:color="auto"/>
                <w:left w:val="none" w:sz="0" w:space="0" w:color="auto"/>
                <w:bottom w:val="none" w:sz="0" w:space="0" w:color="auto"/>
                <w:right w:val="none" w:sz="0" w:space="0" w:color="auto"/>
              </w:divBdr>
            </w:div>
            <w:div w:id="1835683395">
              <w:marLeft w:val="0"/>
              <w:marRight w:val="0"/>
              <w:marTop w:val="0"/>
              <w:marBottom w:val="0"/>
              <w:divBdr>
                <w:top w:val="none" w:sz="0" w:space="0" w:color="auto"/>
                <w:left w:val="none" w:sz="0" w:space="0" w:color="auto"/>
                <w:bottom w:val="none" w:sz="0" w:space="0" w:color="auto"/>
                <w:right w:val="none" w:sz="0" w:space="0" w:color="auto"/>
              </w:divBdr>
            </w:div>
            <w:div w:id="28650339">
              <w:marLeft w:val="0"/>
              <w:marRight w:val="0"/>
              <w:marTop w:val="0"/>
              <w:marBottom w:val="0"/>
              <w:divBdr>
                <w:top w:val="none" w:sz="0" w:space="0" w:color="auto"/>
                <w:left w:val="none" w:sz="0" w:space="0" w:color="auto"/>
                <w:bottom w:val="none" w:sz="0" w:space="0" w:color="auto"/>
                <w:right w:val="none" w:sz="0" w:space="0" w:color="auto"/>
              </w:divBdr>
            </w:div>
            <w:div w:id="138377874">
              <w:marLeft w:val="0"/>
              <w:marRight w:val="0"/>
              <w:marTop w:val="0"/>
              <w:marBottom w:val="0"/>
              <w:divBdr>
                <w:top w:val="none" w:sz="0" w:space="0" w:color="auto"/>
                <w:left w:val="none" w:sz="0" w:space="0" w:color="auto"/>
                <w:bottom w:val="none" w:sz="0" w:space="0" w:color="auto"/>
                <w:right w:val="none" w:sz="0" w:space="0" w:color="auto"/>
              </w:divBdr>
            </w:div>
            <w:div w:id="1412392818">
              <w:marLeft w:val="0"/>
              <w:marRight w:val="0"/>
              <w:marTop w:val="0"/>
              <w:marBottom w:val="0"/>
              <w:divBdr>
                <w:top w:val="none" w:sz="0" w:space="0" w:color="auto"/>
                <w:left w:val="none" w:sz="0" w:space="0" w:color="auto"/>
                <w:bottom w:val="none" w:sz="0" w:space="0" w:color="auto"/>
                <w:right w:val="none" w:sz="0" w:space="0" w:color="auto"/>
              </w:divBdr>
            </w:div>
            <w:div w:id="413744154">
              <w:marLeft w:val="0"/>
              <w:marRight w:val="0"/>
              <w:marTop w:val="0"/>
              <w:marBottom w:val="0"/>
              <w:divBdr>
                <w:top w:val="none" w:sz="0" w:space="0" w:color="auto"/>
                <w:left w:val="none" w:sz="0" w:space="0" w:color="auto"/>
                <w:bottom w:val="none" w:sz="0" w:space="0" w:color="auto"/>
                <w:right w:val="none" w:sz="0" w:space="0" w:color="auto"/>
              </w:divBdr>
            </w:div>
            <w:div w:id="1301495254">
              <w:marLeft w:val="0"/>
              <w:marRight w:val="0"/>
              <w:marTop w:val="0"/>
              <w:marBottom w:val="0"/>
              <w:divBdr>
                <w:top w:val="none" w:sz="0" w:space="0" w:color="auto"/>
                <w:left w:val="none" w:sz="0" w:space="0" w:color="auto"/>
                <w:bottom w:val="none" w:sz="0" w:space="0" w:color="auto"/>
                <w:right w:val="none" w:sz="0" w:space="0" w:color="auto"/>
              </w:divBdr>
            </w:div>
            <w:div w:id="1160196188">
              <w:marLeft w:val="0"/>
              <w:marRight w:val="0"/>
              <w:marTop w:val="0"/>
              <w:marBottom w:val="0"/>
              <w:divBdr>
                <w:top w:val="none" w:sz="0" w:space="0" w:color="auto"/>
                <w:left w:val="none" w:sz="0" w:space="0" w:color="auto"/>
                <w:bottom w:val="none" w:sz="0" w:space="0" w:color="auto"/>
                <w:right w:val="none" w:sz="0" w:space="0" w:color="auto"/>
              </w:divBdr>
            </w:div>
            <w:div w:id="1411973751">
              <w:marLeft w:val="0"/>
              <w:marRight w:val="0"/>
              <w:marTop w:val="0"/>
              <w:marBottom w:val="0"/>
              <w:divBdr>
                <w:top w:val="none" w:sz="0" w:space="0" w:color="auto"/>
                <w:left w:val="none" w:sz="0" w:space="0" w:color="auto"/>
                <w:bottom w:val="none" w:sz="0" w:space="0" w:color="auto"/>
                <w:right w:val="none" w:sz="0" w:space="0" w:color="auto"/>
              </w:divBdr>
            </w:div>
            <w:div w:id="229735098">
              <w:marLeft w:val="0"/>
              <w:marRight w:val="0"/>
              <w:marTop w:val="0"/>
              <w:marBottom w:val="0"/>
              <w:divBdr>
                <w:top w:val="none" w:sz="0" w:space="0" w:color="auto"/>
                <w:left w:val="none" w:sz="0" w:space="0" w:color="auto"/>
                <w:bottom w:val="none" w:sz="0" w:space="0" w:color="auto"/>
                <w:right w:val="none" w:sz="0" w:space="0" w:color="auto"/>
              </w:divBdr>
            </w:div>
            <w:div w:id="1826627619">
              <w:marLeft w:val="0"/>
              <w:marRight w:val="0"/>
              <w:marTop w:val="0"/>
              <w:marBottom w:val="0"/>
              <w:divBdr>
                <w:top w:val="none" w:sz="0" w:space="0" w:color="auto"/>
                <w:left w:val="none" w:sz="0" w:space="0" w:color="auto"/>
                <w:bottom w:val="none" w:sz="0" w:space="0" w:color="auto"/>
                <w:right w:val="none" w:sz="0" w:space="0" w:color="auto"/>
              </w:divBdr>
            </w:div>
            <w:div w:id="2083599097">
              <w:marLeft w:val="0"/>
              <w:marRight w:val="0"/>
              <w:marTop w:val="0"/>
              <w:marBottom w:val="0"/>
              <w:divBdr>
                <w:top w:val="none" w:sz="0" w:space="0" w:color="auto"/>
                <w:left w:val="none" w:sz="0" w:space="0" w:color="auto"/>
                <w:bottom w:val="none" w:sz="0" w:space="0" w:color="auto"/>
                <w:right w:val="none" w:sz="0" w:space="0" w:color="auto"/>
              </w:divBdr>
            </w:div>
            <w:div w:id="312417236">
              <w:marLeft w:val="0"/>
              <w:marRight w:val="0"/>
              <w:marTop w:val="0"/>
              <w:marBottom w:val="0"/>
              <w:divBdr>
                <w:top w:val="none" w:sz="0" w:space="0" w:color="auto"/>
                <w:left w:val="none" w:sz="0" w:space="0" w:color="auto"/>
                <w:bottom w:val="none" w:sz="0" w:space="0" w:color="auto"/>
                <w:right w:val="none" w:sz="0" w:space="0" w:color="auto"/>
              </w:divBdr>
            </w:div>
            <w:div w:id="498741631">
              <w:marLeft w:val="0"/>
              <w:marRight w:val="0"/>
              <w:marTop w:val="0"/>
              <w:marBottom w:val="0"/>
              <w:divBdr>
                <w:top w:val="none" w:sz="0" w:space="0" w:color="auto"/>
                <w:left w:val="none" w:sz="0" w:space="0" w:color="auto"/>
                <w:bottom w:val="none" w:sz="0" w:space="0" w:color="auto"/>
                <w:right w:val="none" w:sz="0" w:space="0" w:color="auto"/>
              </w:divBdr>
            </w:div>
            <w:div w:id="1877110568">
              <w:marLeft w:val="0"/>
              <w:marRight w:val="0"/>
              <w:marTop w:val="0"/>
              <w:marBottom w:val="0"/>
              <w:divBdr>
                <w:top w:val="none" w:sz="0" w:space="0" w:color="auto"/>
                <w:left w:val="none" w:sz="0" w:space="0" w:color="auto"/>
                <w:bottom w:val="none" w:sz="0" w:space="0" w:color="auto"/>
                <w:right w:val="none" w:sz="0" w:space="0" w:color="auto"/>
              </w:divBdr>
            </w:div>
            <w:div w:id="1928230116">
              <w:marLeft w:val="0"/>
              <w:marRight w:val="0"/>
              <w:marTop w:val="0"/>
              <w:marBottom w:val="0"/>
              <w:divBdr>
                <w:top w:val="none" w:sz="0" w:space="0" w:color="auto"/>
                <w:left w:val="none" w:sz="0" w:space="0" w:color="auto"/>
                <w:bottom w:val="none" w:sz="0" w:space="0" w:color="auto"/>
                <w:right w:val="none" w:sz="0" w:space="0" w:color="auto"/>
              </w:divBdr>
            </w:div>
            <w:div w:id="111094993">
              <w:marLeft w:val="0"/>
              <w:marRight w:val="0"/>
              <w:marTop w:val="0"/>
              <w:marBottom w:val="0"/>
              <w:divBdr>
                <w:top w:val="none" w:sz="0" w:space="0" w:color="auto"/>
                <w:left w:val="none" w:sz="0" w:space="0" w:color="auto"/>
                <w:bottom w:val="none" w:sz="0" w:space="0" w:color="auto"/>
                <w:right w:val="none" w:sz="0" w:space="0" w:color="auto"/>
              </w:divBdr>
            </w:div>
            <w:div w:id="1773746576">
              <w:marLeft w:val="0"/>
              <w:marRight w:val="0"/>
              <w:marTop w:val="0"/>
              <w:marBottom w:val="0"/>
              <w:divBdr>
                <w:top w:val="none" w:sz="0" w:space="0" w:color="auto"/>
                <w:left w:val="none" w:sz="0" w:space="0" w:color="auto"/>
                <w:bottom w:val="none" w:sz="0" w:space="0" w:color="auto"/>
                <w:right w:val="none" w:sz="0" w:space="0" w:color="auto"/>
              </w:divBdr>
            </w:div>
            <w:div w:id="1799372806">
              <w:marLeft w:val="0"/>
              <w:marRight w:val="0"/>
              <w:marTop w:val="0"/>
              <w:marBottom w:val="0"/>
              <w:divBdr>
                <w:top w:val="none" w:sz="0" w:space="0" w:color="auto"/>
                <w:left w:val="none" w:sz="0" w:space="0" w:color="auto"/>
                <w:bottom w:val="none" w:sz="0" w:space="0" w:color="auto"/>
                <w:right w:val="none" w:sz="0" w:space="0" w:color="auto"/>
              </w:divBdr>
            </w:div>
            <w:div w:id="1387800009">
              <w:marLeft w:val="0"/>
              <w:marRight w:val="0"/>
              <w:marTop w:val="0"/>
              <w:marBottom w:val="0"/>
              <w:divBdr>
                <w:top w:val="none" w:sz="0" w:space="0" w:color="auto"/>
                <w:left w:val="none" w:sz="0" w:space="0" w:color="auto"/>
                <w:bottom w:val="none" w:sz="0" w:space="0" w:color="auto"/>
                <w:right w:val="none" w:sz="0" w:space="0" w:color="auto"/>
              </w:divBdr>
            </w:div>
            <w:div w:id="572743617">
              <w:marLeft w:val="0"/>
              <w:marRight w:val="0"/>
              <w:marTop w:val="0"/>
              <w:marBottom w:val="0"/>
              <w:divBdr>
                <w:top w:val="none" w:sz="0" w:space="0" w:color="auto"/>
                <w:left w:val="none" w:sz="0" w:space="0" w:color="auto"/>
                <w:bottom w:val="none" w:sz="0" w:space="0" w:color="auto"/>
                <w:right w:val="none" w:sz="0" w:space="0" w:color="auto"/>
              </w:divBdr>
            </w:div>
            <w:div w:id="321814439">
              <w:marLeft w:val="0"/>
              <w:marRight w:val="0"/>
              <w:marTop w:val="0"/>
              <w:marBottom w:val="0"/>
              <w:divBdr>
                <w:top w:val="none" w:sz="0" w:space="0" w:color="auto"/>
                <w:left w:val="none" w:sz="0" w:space="0" w:color="auto"/>
                <w:bottom w:val="none" w:sz="0" w:space="0" w:color="auto"/>
                <w:right w:val="none" w:sz="0" w:space="0" w:color="auto"/>
              </w:divBdr>
            </w:div>
            <w:div w:id="1729306175">
              <w:marLeft w:val="0"/>
              <w:marRight w:val="0"/>
              <w:marTop w:val="0"/>
              <w:marBottom w:val="0"/>
              <w:divBdr>
                <w:top w:val="none" w:sz="0" w:space="0" w:color="auto"/>
                <w:left w:val="none" w:sz="0" w:space="0" w:color="auto"/>
                <w:bottom w:val="none" w:sz="0" w:space="0" w:color="auto"/>
                <w:right w:val="none" w:sz="0" w:space="0" w:color="auto"/>
              </w:divBdr>
            </w:div>
            <w:div w:id="1516848974">
              <w:marLeft w:val="0"/>
              <w:marRight w:val="0"/>
              <w:marTop w:val="0"/>
              <w:marBottom w:val="0"/>
              <w:divBdr>
                <w:top w:val="none" w:sz="0" w:space="0" w:color="auto"/>
                <w:left w:val="none" w:sz="0" w:space="0" w:color="auto"/>
                <w:bottom w:val="none" w:sz="0" w:space="0" w:color="auto"/>
                <w:right w:val="none" w:sz="0" w:space="0" w:color="auto"/>
              </w:divBdr>
            </w:div>
            <w:div w:id="609358381">
              <w:marLeft w:val="0"/>
              <w:marRight w:val="0"/>
              <w:marTop w:val="0"/>
              <w:marBottom w:val="0"/>
              <w:divBdr>
                <w:top w:val="none" w:sz="0" w:space="0" w:color="auto"/>
                <w:left w:val="none" w:sz="0" w:space="0" w:color="auto"/>
                <w:bottom w:val="none" w:sz="0" w:space="0" w:color="auto"/>
                <w:right w:val="none" w:sz="0" w:space="0" w:color="auto"/>
              </w:divBdr>
            </w:div>
            <w:div w:id="1328248821">
              <w:marLeft w:val="0"/>
              <w:marRight w:val="0"/>
              <w:marTop w:val="0"/>
              <w:marBottom w:val="0"/>
              <w:divBdr>
                <w:top w:val="none" w:sz="0" w:space="0" w:color="auto"/>
                <w:left w:val="none" w:sz="0" w:space="0" w:color="auto"/>
                <w:bottom w:val="none" w:sz="0" w:space="0" w:color="auto"/>
                <w:right w:val="none" w:sz="0" w:space="0" w:color="auto"/>
              </w:divBdr>
            </w:div>
            <w:div w:id="466971580">
              <w:marLeft w:val="0"/>
              <w:marRight w:val="0"/>
              <w:marTop w:val="0"/>
              <w:marBottom w:val="0"/>
              <w:divBdr>
                <w:top w:val="none" w:sz="0" w:space="0" w:color="auto"/>
                <w:left w:val="none" w:sz="0" w:space="0" w:color="auto"/>
                <w:bottom w:val="none" w:sz="0" w:space="0" w:color="auto"/>
                <w:right w:val="none" w:sz="0" w:space="0" w:color="auto"/>
              </w:divBdr>
            </w:div>
            <w:div w:id="832987674">
              <w:marLeft w:val="0"/>
              <w:marRight w:val="0"/>
              <w:marTop w:val="0"/>
              <w:marBottom w:val="0"/>
              <w:divBdr>
                <w:top w:val="none" w:sz="0" w:space="0" w:color="auto"/>
                <w:left w:val="none" w:sz="0" w:space="0" w:color="auto"/>
                <w:bottom w:val="none" w:sz="0" w:space="0" w:color="auto"/>
                <w:right w:val="none" w:sz="0" w:space="0" w:color="auto"/>
              </w:divBdr>
            </w:div>
            <w:div w:id="300156087">
              <w:marLeft w:val="0"/>
              <w:marRight w:val="0"/>
              <w:marTop w:val="0"/>
              <w:marBottom w:val="0"/>
              <w:divBdr>
                <w:top w:val="none" w:sz="0" w:space="0" w:color="auto"/>
                <w:left w:val="none" w:sz="0" w:space="0" w:color="auto"/>
                <w:bottom w:val="none" w:sz="0" w:space="0" w:color="auto"/>
                <w:right w:val="none" w:sz="0" w:space="0" w:color="auto"/>
              </w:divBdr>
            </w:div>
            <w:div w:id="1623996948">
              <w:marLeft w:val="0"/>
              <w:marRight w:val="0"/>
              <w:marTop w:val="0"/>
              <w:marBottom w:val="0"/>
              <w:divBdr>
                <w:top w:val="none" w:sz="0" w:space="0" w:color="auto"/>
                <w:left w:val="none" w:sz="0" w:space="0" w:color="auto"/>
                <w:bottom w:val="none" w:sz="0" w:space="0" w:color="auto"/>
                <w:right w:val="none" w:sz="0" w:space="0" w:color="auto"/>
              </w:divBdr>
            </w:div>
            <w:div w:id="858589692">
              <w:marLeft w:val="0"/>
              <w:marRight w:val="0"/>
              <w:marTop w:val="0"/>
              <w:marBottom w:val="0"/>
              <w:divBdr>
                <w:top w:val="none" w:sz="0" w:space="0" w:color="auto"/>
                <w:left w:val="none" w:sz="0" w:space="0" w:color="auto"/>
                <w:bottom w:val="none" w:sz="0" w:space="0" w:color="auto"/>
                <w:right w:val="none" w:sz="0" w:space="0" w:color="auto"/>
              </w:divBdr>
            </w:div>
            <w:div w:id="287779246">
              <w:marLeft w:val="0"/>
              <w:marRight w:val="0"/>
              <w:marTop w:val="0"/>
              <w:marBottom w:val="0"/>
              <w:divBdr>
                <w:top w:val="none" w:sz="0" w:space="0" w:color="auto"/>
                <w:left w:val="none" w:sz="0" w:space="0" w:color="auto"/>
                <w:bottom w:val="none" w:sz="0" w:space="0" w:color="auto"/>
                <w:right w:val="none" w:sz="0" w:space="0" w:color="auto"/>
              </w:divBdr>
            </w:div>
            <w:div w:id="137916658">
              <w:marLeft w:val="0"/>
              <w:marRight w:val="0"/>
              <w:marTop w:val="0"/>
              <w:marBottom w:val="0"/>
              <w:divBdr>
                <w:top w:val="none" w:sz="0" w:space="0" w:color="auto"/>
                <w:left w:val="none" w:sz="0" w:space="0" w:color="auto"/>
                <w:bottom w:val="none" w:sz="0" w:space="0" w:color="auto"/>
                <w:right w:val="none" w:sz="0" w:space="0" w:color="auto"/>
              </w:divBdr>
            </w:div>
            <w:div w:id="699548619">
              <w:marLeft w:val="0"/>
              <w:marRight w:val="0"/>
              <w:marTop w:val="0"/>
              <w:marBottom w:val="0"/>
              <w:divBdr>
                <w:top w:val="none" w:sz="0" w:space="0" w:color="auto"/>
                <w:left w:val="none" w:sz="0" w:space="0" w:color="auto"/>
                <w:bottom w:val="none" w:sz="0" w:space="0" w:color="auto"/>
                <w:right w:val="none" w:sz="0" w:space="0" w:color="auto"/>
              </w:divBdr>
            </w:div>
            <w:div w:id="1871918101">
              <w:marLeft w:val="0"/>
              <w:marRight w:val="0"/>
              <w:marTop w:val="0"/>
              <w:marBottom w:val="0"/>
              <w:divBdr>
                <w:top w:val="none" w:sz="0" w:space="0" w:color="auto"/>
                <w:left w:val="none" w:sz="0" w:space="0" w:color="auto"/>
                <w:bottom w:val="none" w:sz="0" w:space="0" w:color="auto"/>
                <w:right w:val="none" w:sz="0" w:space="0" w:color="auto"/>
              </w:divBdr>
            </w:div>
            <w:div w:id="239216585">
              <w:marLeft w:val="0"/>
              <w:marRight w:val="0"/>
              <w:marTop w:val="0"/>
              <w:marBottom w:val="0"/>
              <w:divBdr>
                <w:top w:val="none" w:sz="0" w:space="0" w:color="auto"/>
                <w:left w:val="none" w:sz="0" w:space="0" w:color="auto"/>
                <w:bottom w:val="none" w:sz="0" w:space="0" w:color="auto"/>
                <w:right w:val="none" w:sz="0" w:space="0" w:color="auto"/>
              </w:divBdr>
            </w:div>
            <w:div w:id="1844936462">
              <w:marLeft w:val="0"/>
              <w:marRight w:val="0"/>
              <w:marTop w:val="0"/>
              <w:marBottom w:val="0"/>
              <w:divBdr>
                <w:top w:val="none" w:sz="0" w:space="0" w:color="auto"/>
                <w:left w:val="none" w:sz="0" w:space="0" w:color="auto"/>
                <w:bottom w:val="none" w:sz="0" w:space="0" w:color="auto"/>
                <w:right w:val="none" w:sz="0" w:space="0" w:color="auto"/>
              </w:divBdr>
            </w:div>
            <w:div w:id="1664505628">
              <w:marLeft w:val="0"/>
              <w:marRight w:val="0"/>
              <w:marTop w:val="0"/>
              <w:marBottom w:val="0"/>
              <w:divBdr>
                <w:top w:val="none" w:sz="0" w:space="0" w:color="auto"/>
                <w:left w:val="none" w:sz="0" w:space="0" w:color="auto"/>
                <w:bottom w:val="none" w:sz="0" w:space="0" w:color="auto"/>
                <w:right w:val="none" w:sz="0" w:space="0" w:color="auto"/>
              </w:divBdr>
            </w:div>
            <w:div w:id="1759593525">
              <w:marLeft w:val="0"/>
              <w:marRight w:val="0"/>
              <w:marTop w:val="0"/>
              <w:marBottom w:val="0"/>
              <w:divBdr>
                <w:top w:val="none" w:sz="0" w:space="0" w:color="auto"/>
                <w:left w:val="none" w:sz="0" w:space="0" w:color="auto"/>
                <w:bottom w:val="none" w:sz="0" w:space="0" w:color="auto"/>
                <w:right w:val="none" w:sz="0" w:space="0" w:color="auto"/>
              </w:divBdr>
            </w:div>
            <w:div w:id="1340886920">
              <w:marLeft w:val="0"/>
              <w:marRight w:val="0"/>
              <w:marTop w:val="0"/>
              <w:marBottom w:val="0"/>
              <w:divBdr>
                <w:top w:val="none" w:sz="0" w:space="0" w:color="auto"/>
                <w:left w:val="none" w:sz="0" w:space="0" w:color="auto"/>
                <w:bottom w:val="none" w:sz="0" w:space="0" w:color="auto"/>
                <w:right w:val="none" w:sz="0" w:space="0" w:color="auto"/>
              </w:divBdr>
            </w:div>
            <w:div w:id="699861699">
              <w:marLeft w:val="0"/>
              <w:marRight w:val="0"/>
              <w:marTop w:val="0"/>
              <w:marBottom w:val="0"/>
              <w:divBdr>
                <w:top w:val="none" w:sz="0" w:space="0" w:color="auto"/>
                <w:left w:val="none" w:sz="0" w:space="0" w:color="auto"/>
                <w:bottom w:val="none" w:sz="0" w:space="0" w:color="auto"/>
                <w:right w:val="none" w:sz="0" w:space="0" w:color="auto"/>
              </w:divBdr>
            </w:div>
            <w:div w:id="1714573587">
              <w:marLeft w:val="0"/>
              <w:marRight w:val="0"/>
              <w:marTop w:val="0"/>
              <w:marBottom w:val="0"/>
              <w:divBdr>
                <w:top w:val="none" w:sz="0" w:space="0" w:color="auto"/>
                <w:left w:val="none" w:sz="0" w:space="0" w:color="auto"/>
                <w:bottom w:val="none" w:sz="0" w:space="0" w:color="auto"/>
                <w:right w:val="none" w:sz="0" w:space="0" w:color="auto"/>
              </w:divBdr>
            </w:div>
            <w:div w:id="1403722135">
              <w:marLeft w:val="0"/>
              <w:marRight w:val="0"/>
              <w:marTop w:val="0"/>
              <w:marBottom w:val="0"/>
              <w:divBdr>
                <w:top w:val="none" w:sz="0" w:space="0" w:color="auto"/>
                <w:left w:val="none" w:sz="0" w:space="0" w:color="auto"/>
                <w:bottom w:val="none" w:sz="0" w:space="0" w:color="auto"/>
                <w:right w:val="none" w:sz="0" w:space="0" w:color="auto"/>
              </w:divBdr>
            </w:div>
            <w:div w:id="1263801290">
              <w:marLeft w:val="0"/>
              <w:marRight w:val="0"/>
              <w:marTop w:val="0"/>
              <w:marBottom w:val="0"/>
              <w:divBdr>
                <w:top w:val="none" w:sz="0" w:space="0" w:color="auto"/>
                <w:left w:val="none" w:sz="0" w:space="0" w:color="auto"/>
                <w:bottom w:val="none" w:sz="0" w:space="0" w:color="auto"/>
                <w:right w:val="none" w:sz="0" w:space="0" w:color="auto"/>
              </w:divBdr>
            </w:div>
            <w:div w:id="1278558018">
              <w:marLeft w:val="0"/>
              <w:marRight w:val="0"/>
              <w:marTop w:val="0"/>
              <w:marBottom w:val="0"/>
              <w:divBdr>
                <w:top w:val="none" w:sz="0" w:space="0" w:color="auto"/>
                <w:left w:val="none" w:sz="0" w:space="0" w:color="auto"/>
                <w:bottom w:val="none" w:sz="0" w:space="0" w:color="auto"/>
                <w:right w:val="none" w:sz="0" w:space="0" w:color="auto"/>
              </w:divBdr>
            </w:div>
            <w:div w:id="1347899365">
              <w:marLeft w:val="0"/>
              <w:marRight w:val="0"/>
              <w:marTop w:val="0"/>
              <w:marBottom w:val="0"/>
              <w:divBdr>
                <w:top w:val="none" w:sz="0" w:space="0" w:color="auto"/>
                <w:left w:val="none" w:sz="0" w:space="0" w:color="auto"/>
                <w:bottom w:val="none" w:sz="0" w:space="0" w:color="auto"/>
                <w:right w:val="none" w:sz="0" w:space="0" w:color="auto"/>
              </w:divBdr>
            </w:div>
            <w:div w:id="890388257">
              <w:marLeft w:val="0"/>
              <w:marRight w:val="0"/>
              <w:marTop w:val="0"/>
              <w:marBottom w:val="0"/>
              <w:divBdr>
                <w:top w:val="none" w:sz="0" w:space="0" w:color="auto"/>
                <w:left w:val="none" w:sz="0" w:space="0" w:color="auto"/>
                <w:bottom w:val="none" w:sz="0" w:space="0" w:color="auto"/>
                <w:right w:val="none" w:sz="0" w:space="0" w:color="auto"/>
              </w:divBdr>
            </w:div>
            <w:div w:id="2003317094">
              <w:marLeft w:val="0"/>
              <w:marRight w:val="0"/>
              <w:marTop w:val="0"/>
              <w:marBottom w:val="0"/>
              <w:divBdr>
                <w:top w:val="none" w:sz="0" w:space="0" w:color="auto"/>
                <w:left w:val="none" w:sz="0" w:space="0" w:color="auto"/>
                <w:bottom w:val="none" w:sz="0" w:space="0" w:color="auto"/>
                <w:right w:val="none" w:sz="0" w:space="0" w:color="auto"/>
              </w:divBdr>
            </w:div>
            <w:div w:id="586304545">
              <w:marLeft w:val="0"/>
              <w:marRight w:val="0"/>
              <w:marTop w:val="0"/>
              <w:marBottom w:val="0"/>
              <w:divBdr>
                <w:top w:val="none" w:sz="0" w:space="0" w:color="auto"/>
                <w:left w:val="none" w:sz="0" w:space="0" w:color="auto"/>
                <w:bottom w:val="none" w:sz="0" w:space="0" w:color="auto"/>
                <w:right w:val="none" w:sz="0" w:space="0" w:color="auto"/>
              </w:divBdr>
            </w:div>
            <w:div w:id="999769245">
              <w:marLeft w:val="0"/>
              <w:marRight w:val="0"/>
              <w:marTop w:val="0"/>
              <w:marBottom w:val="0"/>
              <w:divBdr>
                <w:top w:val="none" w:sz="0" w:space="0" w:color="auto"/>
                <w:left w:val="none" w:sz="0" w:space="0" w:color="auto"/>
                <w:bottom w:val="none" w:sz="0" w:space="0" w:color="auto"/>
                <w:right w:val="none" w:sz="0" w:space="0" w:color="auto"/>
              </w:divBdr>
            </w:div>
            <w:div w:id="1736705229">
              <w:marLeft w:val="0"/>
              <w:marRight w:val="0"/>
              <w:marTop w:val="0"/>
              <w:marBottom w:val="0"/>
              <w:divBdr>
                <w:top w:val="none" w:sz="0" w:space="0" w:color="auto"/>
                <w:left w:val="none" w:sz="0" w:space="0" w:color="auto"/>
                <w:bottom w:val="none" w:sz="0" w:space="0" w:color="auto"/>
                <w:right w:val="none" w:sz="0" w:space="0" w:color="auto"/>
              </w:divBdr>
            </w:div>
            <w:div w:id="7214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58236">
      <w:bodyDiv w:val="1"/>
      <w:marLeft w:val="0"/>
      <w:marRight w:val="0"/>
      <w:marTop w:val="0"/>
      <w:marBottom w:val="0"/>
      <w:divBdr>
        <w:top w:val="none" w:sz="0" w:space="0" w:color="auto"/>
        <w:left w:val="none" w:sz="0" w:space="0" w:color="auto"/>
        <w:bottom w:val="none" w:sz="0" w:space="0" w:color="auto"/>
        <w:right w:val="none" w:sz="0" w:space="0" w:color="auto"/>
      </w:divBdr>
    </w:div>
    <w:div w:id="1649048548">
      <w:bodyDiv w:val="1"/>
      <w:marLeft w:val="0"/>
      <w:marRight w:val="0"/>
      <w:marTop w:val="0"/>
      <w:marBottom w:val="0"/>
      <w:divBdr>
        <w:top w:val="none" w:sz="0" w:space="0" w:color="auto"/>
        <w:left w:val="none" w:sz="0" w:space="0" w:color="auto"/>
        <w:bottom w:val="none" w:sz="0" w:space="0" w:color="auto"/>
        <w:right w:val="none" w:sz="0" w:space="0" w:color="auto"/>
      </w:divBdr>
    </w:div>
    <w:div w:id="1655375174">
      <w:bodyDiv w:val="1"/>
      <w:marLeft w:val="0"/>
      <w:marRight w:val="0"/>
      <w:marTop w:val="0"/>
      <w:marBottom w:val="0"/>
      <w:divBdr>
        <w:top w:val="none" w:sz="0" w:space="0" w:color="auto"/>
        <w:left w:val="none" w:sz="0" w:space="0" w:color="auto"/>
        <w:bottom w:val="none" w:sz="0" w:space="0" w:color="auto"/>
        <w:right w:val="none" w:sz="0" w:space="0" w:color="auto"/>
      </w:divBdr>
      <w:divsChild>
        <w:div w:id="1171683551">
          <w:marLeft w:val="0"/>
          <w:marRight w:val="0"/>
          <w:marTop w:val="0"/>
          <w:marBottom w:val="0"/>
          <w:divBdr>
            <w:top w:val="none" w:sz="0" w:space="0" w:color="auto"/>
            <w:left w:val="none" w:sz="0" w:space="0" w:color="auto"/>
            <w:bottom w:val="none" w:sz="0" w:space="0" w:color="auto"/>
            <w:right w:val="none" w:sz="0" w:space="0" w:color="auto"/>
          </w:divBdr>
          <w:divsChild>
            <w:div w:id="16322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309">
      <w:bodyDiv w:val="1"/>
      <w:marLeft w:val="0"/>
      <w:marRight w:val="0"/>
      <w:marTop w:val="0"/>
      <w:marBottom w:val="0"/>
      <w:divBdr>
        <w:top w:val="none" w:sz="0" w:space="0" w:color="auto"/>
        <w:left w:val="none" w:sz="0" w:space="0" w:color="auto"/>
        <w:bottom w:val="none" w:sz="0" w:space="0" w:color="auto"/>
        <w:right w:val="none" w:sz="0" w:space="0" w:color="auto"/>
      </w:divBdr>
    </w:div>
    <w:div w:id="1702389759">
      <w:bodyDiv w:val="1"/>
      <w:marLeft w:val="0"/>
      <w:marRight w:val="0"/>
      <w:marTop w:val="0"/>
      <w:marBottom w:val="0"/>
      <w:divBdr>
        <w:top w:val="none" w:sz="0" w:space="0" w:color="auto"/>
        <w:left w:val="none" w:sz="0" w:space="0" w:color="auto"/>
        <w:bottom w:val="none" w:sz="0" w:space="0" w:color="auto"/>
        <w:right w:val="none" w:sz="0" w:space="0" w:color="auto"/>
      </w:divBdr>
    </w:div>
    <w:div w:id="1757823672">
      <w:bodyDiv w:val="1"/>
      <w:marLeft w:val="0"/>
      <w:marRight w:val="0"/>
      <w:marTop w:val="0"/>
      <w:marBottom w:val="0"/>
      <w:divBdr>
        <w:top w:val="none" w:sz="0" w:space="0" w:color="auto"/>
        <w:left w:val="none" w:sz="0" w:space="0" w:color="auto"/>
        <w:bottom w:val="none" w:sz="0" w:space="0" w:color="auto"/>
        <w:right w:val="none" w:sz="0" w:space="0" w:color="auto"/>
      </w:divBdr>
    </w:div>
    <w:div w:id="1758552608">
      <w:bodyDiv w:val="1"/>
      <w:marLeft w:val="0"/>
      <w:marRight w:val="0"/>
      <w:marTop w:val="0"/>
      <w:marBottom w:val="0"/>
      <w:divBdr>
        <w:top w:val="none" w:sz="0" w:space="0" w:color="auto"/>
        <w:left w:val="none" w:sz="0" w:space="0" w:color="auto"/>
        <w:bottom w:val="none" w:sz="0" w:space="0" w:color="auto"/>
        <w:right w:val="none" w:sz="0" w:space="0" w:color="auto"/>
      </w:divBdr>
    </w:div>
    <w:div w:id="1767536341">
      <w:bodyDiv w:val="1"/>
      <w:marLeft w:val="0"/>
      <w:marRight w:val="0"/>
      <w:marTop w:val="0"/>
      <w:marBottom w:val="0"/>
      <w:divBdr>
        <w:top w:val="none" w:sz="0" w:space="0" w:color="auto"/>
        <w:left w:val="none" w:sz="0" w:space="0" w:color="auto"/>
        <w:bottom w:val="none" w:sz="0" w:space="0" w:color="auto"/>
        <w:right w:val="none" w:sz="0" w:space="0" w:color="auto"/>
      </w:divBdr>
    </w:div>
    <w:div w:id="1795710009">
      <w:bodyDiv w:val="1"/>
      <w:marLeft w:val="0"/>
      <w:marRight w:val="0"/>
      <w:marTop w:val="0"/>
      <w:marBottom w:val="0"/>
      <w:divBdr>
        <w:top w:val="none" w:sz="0" w:space="0" w:color="auto"/>
        <w:left w:val="none" w:sz="0" w:space="0" w:color="auto"/>
        <w:bottom w:val="none" w:sz="0" w:space="0" w:color="auto"/>
        <w:right w:val="none" w:sz="0" w:space="0" w:color="auto"/>
      </w:divBdr>
      <w:divsChild>
        <w:div w:id="1589073081">
          <w:marLeft w:val="0"/>
          <w:marRight w:val="0"/>
          <w:marTop w:val="0"/>
          <w:marBottom w:val="0"/>
          <w:divBdr>
            <w:top w:val="none" w:sz="0" w:space="0" w:color="auto"/>
            <w:left w:val="none" w:sz="0" w:space="0" w:color="auto"/>
            <w:bottom w:val="none" w:sz="0" w:space="0" w:color="auto"/>
            <w:right w:val="none" w:sz="0" w:space="0" w:color="auto"/>
          </w:divBdr>
          <w:divsChild>
            <w:div w:id="11894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9911">
      <w:bodyDiv w:val="1"/>
      <w:marLeft w:val="0"/>
      <w:marRight w:val="0"/>
      <w:marTop w:val="0"/>
      <w:marBottom w:val="0"/>
      <w:divBdr>
        <w:top w:val="none" w:sz="0" w:space="0" w:color="auto"/>
        <w:left w:val="none" w:sz="0" w:space="0" w:color="auto"/>
        <w:bottom w:val="none" w:sz="0" w:space="0" w:color="auto"/>
        <w:right w:val="none" w:sz="0" w:space="0" w:color="auto"/>
      </w:divBdr>
    </w:div>
    <w:div w:id="1824660838">
      <w:bodyDiv w:val="1"/>
      <w:marLeft w:val="0"/>
      <w:marRight w:val="0"/>
      <w:marTop w:val="0"/>
      <w:marBottom w:val="0"/>
      <w:divBdr>
        <w:top w:val="none" w:sz="0" w:space="0" w:color="auto"/>
        <w:left w:val="none" w:sz="0" w:space="0" w:color="auto"/>
        <w:bottom w:val="none" w:sz="0" w:space="0" w:color="auto"/>
        <w:right w:val="none" w:sz="0" w:space="0" w:color="auto"/>
      </w:divBdr>
      <w:divsChild>
        <w:div w:id="573584582">
          <w:marLeft w:val="0"/>
          <w:marRight w:val="0"/>
          <w:marTop w:val="0"/>
          <w:marBottom w:val="0"/>
          <w:divBdr>
            <w:top w:val="none" w:sz="0" w:space="0" w:color="auto"/>
            <w:left w:val="none" w:sz="0" w:space="0" w:color="auto"/>
            <w:bottom w:val="none" w:sz="0" w:space="0" w:color="auto"/>
            <w:right w:val="none" w:sz="0" w:space="0" w:color="auto"/>
          </w:divBdr>
          <w:divsChild>
            <w:div w:id="164824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6229">
      <w:bodyDiv w:val="1"/>
      <w:marLeft w:val="0"/>
      <w:marRight w:val="0"/>
      <w:marTop w:val="0"/>
      <w:marBottom w:val="0"/>
      <w:divBdr>
        <w:top w:val="none" w:sz="0" w:space="0" w:color="auto"/>
        <w:left w:val="none" w:sz="0" w:space="0" w:color="auto"/>
        <w:bottom w:val="none" w:sz="0" w:space="0" w:color="auto"/>
        <w:right w:val="none" w:sz="0" w:space="0" w:color="auto"/>
      </w:divBdr>
    </w:div>
    <w:div w:id="1886211800">
      <w:bodyDiv w:val="1"/>
      <w:marLeft w:val="0"/>
      <w:marRight w:val="0"/>
      <w:marTop w:val="0"/>
      <w:marBottom w:val="0"/>
      <w:divBdr>
        <w:top w:val="none" w:sz="0" w:space="0" w:color="auto"/>
        <w:left w:val="none" w:sz="0" w:space="0" w:color="auto"/>
        <w:bottom w:val="none" w:sz="0" w:space="0" w:color="auto"/>
        <w:right w:val="none" w:sz="0" w:space="0" w:color="auto"/>
      </w:divBdr>
      <w:divsChild>
        <w:div w:id="1346056592">
          <w:marLeft w:val="0"/>
          <w:marRight w:val="0"/>
          <w:marTop w:val="0"/>
          <w:marBottom w:val="0"/>
          <w:divBdr>
            <w:top w:val="none" w:sz="0" w:space="0" w:color="auto"/>
            <w:left w:val="none" w:sz="0" w:space="0" w:color="auto"/>
            <w:bottom w:val="none" w:sz="0" w:space="0" w:color="auto"/>
            <w:right w:val="none" w:sz="0" w:space="0" w:color="auto"/>
          </w:divBdr>
          <w:divsChild>
            <w:div w:id="1232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2737">
      <w:bodyDiv w:val="1"/>
      <w:marLeft w:val="0"/>
      <w:marRight w:val="0"/>
      <w:marTop w:val="0"/>
      <w:marBottom w:val="0"/>
      <w:divBdr>
        <w:top w:val="none" w:sz="0" w:space="0" w:color="auto"/>
        <w:left w:val="none" w:sz="0" w:space="0" w:color="auto"/>
        <w:bottom w:val="none" w:sz="0" w:space="0" w:color="auto"/>
        <w:right w:val="none" w:sz="0" w:space="0" w:color="auto"/>
      </w:divBdr>
    </w:div>
    <w:div w:id="1930498836">
      <w:bodyDiv w:val="1"/>
      <w:marLeft w:val="0"/>
      <w:marRight w:val="0"/>
      <w:marTop w:val="0"/>
      <w:marBottom w:val="0"/>
      <w:divBdr>
        <w:top w:val="none" w:sz="0" w:space="0" w:color="auto"/>
        <w:left w:val="none" w:sz="0" w:space="0" w:color="auto"/>
        <w:bottom w:val="none" w:sz="0" w:space="0" w:color="auto"/>
        <w:right w:val="none" w:sz="0" w:space="0" w:color="auto"/>
      </w:divBdr>
    </w:div>
    <w:div w:id="1936985115">
      <w:bodyDiv w:val="1"/>
      <w:marLeft w:val="0"/>
      <w:marRight w:val="0"/>
      <w:marTop w:val="0"/>
      <w:marBottom w:val="0"/>
      <w:divBdr>
        <w:top w:val="none" w:sz="0" w:space="0" w:color="auto"/>
        <w:left w:val="none" w:sz="0" w:space="0" w:color="auto"/>
        <w:bottom w:val="none" w:sz="0" w:space="0" w:color="auto"/>
        <w:right w:val="none" w:sz="0" w:space="0" w:color="auto"/>
      </w:divBdr>
    </w:div>
    <w:div w:id="1946304964">
      <w:bodyDiv w:val="1"/>
      <w:marLeft w:val="0"/>
      <w:marRight w:val="0"/>
      <w:marTop w:val="0"/>
      <w:marBottom w:val="0"/>
      <w:divBdr>
        <w:top w:val="none" w:sz="0" w:space="0" w:color="auto"/>
        <w:left w:val="none" w:sz="0" w:space="0" w:color="auto"/>
        <w:bottom w:val="none" w:sz="0" w:space="0" w:color="auto"/>
        <w:right w:val="none" w:sz="0" w:space="0" w:color="auto"/>
      </w:divBdr>
      <w:divsChild>
        <w:div w:id="124080800">
          <w:marLeft w:val="0"/>
          <w:marRight w:val="0"/>
          <w:marTop w:val="0"/>
          <w:marBottom w:val="0"/>
          <w:divBdr>
            <w:top w:val="none" w:sz="0" w:space="0" w:color="auto"/>
            <w:left w:val="none" w:sz="0" w:space="0" w:color="auto"/>
            <w:bottom w:val="none" w:sz="0" w:space="0" w:color="auto"/>
            <w:right w:val="none" w:sz="0" w:space="0" w:color="auto"/>
          </w:divBdr>
          <w:divsChild>
            <w:div w:id="513737344">
              <w:marLeft w:val="0"/>
              <w:marRight w:val="0"/>
              <w:marTop w:val="0"/>
              <w:marBottom w:val="0"/>
              <w:divBdr>
                <w:top w:val="none" w:sz="0" w:space="0" w:color="auto"/>
                <w:left w:val="none" w:sz="0" w:space="0" w:color="auto"/>
                <w:bottom w:val="none" w:sz="0" w:space="0" w:color="auto"/>
                <w:right w:val="none" w:sz="0" w:space="0" w:color="auto"/>
              </w:divBdr>
            </w:div>
            <w:div w:id="1751273419">
              <w:marLeft w:val="0"/>
              <w:marRight w:val="0"/>
              <w:marTop w:val="0"/>
              <w:marBottom w:val="0"/>
              <w:divBdr>
                <w:top w:val="none" w:sz="0" w:space="0" w:color="auto"/>
                <w:left w:val="none" w:sz="0" w:space="0" w:color="auto"/>
                <w:bottom w:val="none" w:sz="0" w:space="0" w:color="auto"/>
                <w:right w:val="none" w:sz="0" w:space="0" w:color="auto"/>
              </w:divBdr>
            </w:div>
            <w:div w:id="831020646">
              <w:marLeft w:val="0"/>
              <w:marRight w:val="0"/>
              <w:marTop w:val="0"/>
              <w:marBottom w:val="0"/>
              <w:divBdr>
                <w:top w:val="none" w:sz="0" w:space="0" w:color="auto"/>
                <w:left w:val="none" w:sz="0" w:space="0" w:color="auto"/>
                <w:bottom w:val="none" w:sz="0" w:space="0" w:color="auto"/>
                <w:right w:val="none" w:sz="0" w:space="0" w:color="auto"/>
              </w:divBdr>
            </w:div>
            <w:div w:id="90244157">
              <w:marLeft w:val="0"/>
              <w:marRight w:val="0"/>
              <w:marTop w:val="0"/>
              <w:marBottom w:val="0"/>
              <w:divBdr>
                <w:top w:val="none" w:sz="0" w:space="0" w:color="auto"/>
                <w:left w:val="none" w:sz="0" w:space="0" w:color="auto"/>
                <w:bottom w:val="none" w:sz="0" w:space="0" w:color="auto"/>
                <w:right w:val="none" w:sz="0" w:space="0" w:color="auto"/>
              </w:divBdr>
            </w:div>
            <w:div w:id="308680585">
              <w:marLeft w:val="0"/>
              <w:marRight w:val="0"/>
              <w:marTop w:val="0"/>
              <w:marBottom w:val="0"/>
              <w:divBdr>
                <w:top w:val="none" w:sz="0" w:space="0" w:color="auto"/>
                <w:left w:val="none" w:sz="0" w:space="0" w:color="auto"/>
                <w:bottom w:val="none" w:sz="0" w:space="0" w:color="auto"/>
                <w:right w:val="none" w:sz="0" w:space="0" w:color="auto"/>
              </w:divBdr>
            </w:div>
            <w:div w:id="1859584744">
              <w:marLeft w:val="0"/>
              <w:marRight w:val="0"/>
              <w:marTop w:val="0"/>
              <w:marBottom w:val="0"/>
              <w:divBdr>
                <w:top w:val="none" w:sz="0" w:space="0" w:color="auto"/>
                <w:left w:val="none" w:sz="0" w:space="0" w:color="auto"/>
                <w:bottom w:val="none" w:sz="0" w:space="0" w:color="auto"/>
                <w:right w:val="none" w:sz="0" w:space="0" w:color="auto"/>
              </w:divBdr>
            </w:div>
            <w:div w:id="75398334">
              <w:marLeft w:val="0"/>
              <w:marRight w:val="0"/>
              <w:marTop w:val="0"/>
              <w:marBottom w:val="0"/>
              <w:divBdr>
                <w:top w:val="none" w:sz="0" w:space="0" w:color="auto"/>
                <w:left w:val="none" w:sz="0" w:space="0" w:color="auto"/>
                <w:bottom w:val="none" w:sz="0" w:space="0" w:color="auto"/>
                <w:right w:val="none" w:sz="0" w:space="0" w:color="auto"/>
              </w:divBdr>
            </w:div>
            <w:div w:id="706490466">
              <w:marLeft w:val="0"/>
              <w:marRight w:val="0"/>
              <w:marTop w:val="0"/>
              <w:marBottom w:val="0"/>
              <w:divBdr>
                <w:top w:val="none" w:sz="0" w:space="0" w:color="auto"/>
                <w:left w:val="none" w:sz="0" w:space="0" w:color="auto"/>
                <w:bottom w:val="none" w:sz="0" w:space="0" w:color="auto"/>
                <w:right w:val="none" w:sz="0" w:space="0" w:color="auto"/>
              </w:divBdr>
            </w:div>
            <w:div w:id="1019433348">
              <w:marLeft w:val="0"/>
              <w:marRight w:val="0"/>
              <w:marTop w:val="0"/>
              <w:marBottom w:val="0"/>
              <w:divBdr>
                <w:top w:val="none" w:sz="0" w:space="0" w:color="auto"/>
                <w:left w:val="none" w:sz="0" w:space="0" w:color="auto"/>
                <w:bottom w:val="none" w:sz="0" w:space="0" w:color="auto"/>
                <w:right w:val="none" w:sz="0" w:space="0" w:color="auto"/>
              </w:divBdr>
            </w:div>
            <w:div w:id="1160609717">
              <w:marLeft w:val="0"/>
              <w:marRight w:val="0"/>
              <w:marTop w:val="0"/>
              <w:marBottom w:val="0"/>
              <w:divBdr>
                <w:top w:val="none" w:sz="0" w:space="0" w:color="auto"/>
                <w:left w:val="none" w:sz="0" w:space="0" w:color="auto"/>
                <w:bottom w:val="none" w:sz="0" w:space="0" w:color="auto"/>
                <w:right w:val="none" w:sz="0" w:space="0" w:color="auto"/>
              </w:divBdr>
            </w:div>
            <w:div w:id="1727024193">
              <w:marLeft w:val="0"/>
              <w:marRight w:val="0"/>
              <w:marTop w:val="0"/>
              <w:marBottom w:val="0"/>
              <w:divBdr>
                <w:top w:val="none" w:sz="0" w:space="0" w:color="auto"/>
                <w:left w:val="none" w:sz="0" w:space="0" w:color="auto"/>
                <w:bottom w:val="none" w:sz="0" w:space="0" w:color="auto"/>
                <w:right w:val="none" w:sz="0" w:space="0" w:color="auto"/>
              </w:divBdr>
            </w:div>
            <w:div w:id="2041205156">
              <w:marLeft w:val="0"/>
              <w:marRight w:val="0"/>
              <w:marTop w:val="0"/>
              <w:marBottom w:val="0"/>
              <w:divBdr>
                <w:top w:val="none" w:sz="0" w:space="0" w:color="auto"/>
                <w:left w:val="none" w:sz="0" w:space="0" w:color="auto"/>
                <w:bottom w:val="none" w:sz="0" w:space="0" w:color="auto"/>
                <w:right w:val="none" w:sz="0" w:space="0" w:color="auto"/>
              </w:divBdr>
            </w:div>
            <w:div w:id="291133398">
              <w:marLeft w:val="0"/>
              <w:marRight w:val="0"/>
              <w:marTop w:val="0"/>
              <w:marBottom w:val="0"/>
              <w:divBdr>
                <w:top w:val="none" w:sz="0" w:space="0" w:color="auto"/>
                <w:left w:val="none" w:sz="0" w:space="0" w:color="auto"/>
                <w:bottom w:val="none" w:sz="0" w:space="0" w:color="auto"/>
                <w:right w:val="none" w:sz="0" w:space="0" w:color="auto"/>
              </w:divBdr>
            </w:div>
            <w:div w:id="1267275461">
              <w:marLeft w:val="0"/>
              <w:marRight w:val="0"/>
              <w:marTop w:val="0"/>
              <w:marBottom w:val="0"/>
              <w:divBdr>
                <w:top w:val="none" w:sz="0" w:space="0" w:color="auto"/>
                <w:left w:val="none" w:sz="0" w:space="0" w:color="auto"/>
                <w:bottom w:val="none" w:sz="0" w:space="0" w:color="auto"/>
                <w:right w:val="none" w:sz="0" w:space="0" w:color="auto"/>
              </w:divBdr>
            </w:div>
            <w:div w:id="338047275">
              <w:marLeft w:val="0"/>
              <w:marRight w:val="0"/>
              <w:marTop w:val="0"/>
              <w:marBottom w:val="0"/>
              <w:divBdr>
                <w:top w:val="none" w:sz="0" w:space="0" w:color="auto"/>
                <w:left w:val="none" w:sz="0" w:space="0" w:color="auto"/>
                <w:bottom w:val="none" w:sz="0" w:space="0" w:color="auto"/>
                <w:right w:val="none" w:sz="0" w:space="0" w:color="auto"/>
              </w:divBdr>
            </w:div>
            <w:div w:id="1231890166">
              <w:marLeft w:val="0"/>
              <w:marRight w:val="0"/>
              <w:marTop w:val="0"/>
              <w:marBottom w:val="0"/>
              <w:divBdr>
                <w:top w:val="none" w:sz="0" w:space="0" w:color="auto"/>
                <w:left w:val="none" w:sz="0" w:space="0" w:color="auto"/>
                <w:bottom w:val="none" w:sz="0" w:space="0" w:color="auto"/>
                <w:right w:val="none" w:sz="0" w:space="0" w:color="auto"/>
              </w:divBdr>
            </w:div>
            <w:div w:id="736591109">
              <w:marLeft w:val="0"/>
              <w:marRight w:val="0"/>
              <w:marTop w:val="0"/>
              <w:marBottom w:val="0"/>
              <w:divBdr>
                <w:top w:val="none" w:sz="0" w:space="0" w:color="auto"/>
                <w:left w:val="none" w:sz="0" w:space="0" w:color="auto"/>
                <w:bottom w:val="none" w:sz="0" w:space="0" w:color="auto"/>
                <w:right w:val="none" w:sz="0" w:space="0" w:color="auto"/>
              </w:divBdr>
            </w:div>
            <w:div w:id="1300840881">
              <w:marLeft w:val="0"/>
              <w:marRight w:val="0"/>
              <w:marTop w:val="0"/>
              <w:marBottom w:val="0"/>
              <w:divBdr>
                <w:top w:val="none" w:sz="0" w:space="0" w:color="auto"/>
                <w:left w:val="none" w:sz="0" w:space="0" w:color="auto"/>
                <w:bottom w:val="none" w:sz="0" w:space="0" w:color="auto"/>
                <w:right w:val="none" w:sz="0" w:space="0" w:color="auto"/>
              </w:divBdr>
            </w:div>
            <w:div w:id="1091665014">
              <w:marLeft w:val="0"/>
              <w:marRight w:val="0"/>
              <w:marTop w:val="0"/>
              <w:marBottom w:val="0"/>
              <w:divBdr>
                <w:top w:val="none" w:sz="0" w:space="0" w:color="auto"/>
                <w:left w:val="none" w:sz="0" w:space="0" w:color="auto"/>
                <w:bottom w:val="none" w:sz="0" w:space="0" w:color="auto"/>
                <w:right w:val="none" w:sz="0" w:space="0" w:color="auto"/>
              </w:divBdr>
            </w:div>
            <w:div w:id="1853954268">
              <w:marLeft w:val="0"/>
              <w:marRight w:val="0"/>
              <w:marTop w:val="0"/>
              <w:marBottom w:val="0"/>
              <w:divBdr>
                <w:top w:val="none" w:sz="0" w:space="0" w:color="auto"/>
                <w:left w:val="none" w:sz="0" w:space="0" w:color="auto"/>
                <w:bottom w:val="none" w:sz="0" w:space="0" w:color="auto"/>
                <w:right w:val="none" w:sz="0" w:space="0" w:color="auto"/>
              </w:divBdr>
            </w:div>
            <w:div w:id="1117093542">
              <w:marLeft w:val="0"/>
              <w:marRight w:val="0"/>
              <w:marTop w:val="0"/>
              <w:marBottom w:val="0"/>
              <w:divBdr>
                <w:top w:val="none" w:sz="0" w:space="0" w:color="auto"/>
                <w:left w:val="none" w:sz="0" w:space="0" w:color="auto"/>
                <w:bottom w:val="none" w:sz="0" w:space="0" w:color="auto"/>
                <w:right w:val="none" w:sz="0" w:space="0" w:color="auto"/>
              </w:divBdr>
            </w:div>
            <w:div w:id="1472795824">
              <w:marLeft w:val="0"/>
              <w:marRight w:val="0"/>
              <w:marTop w:val="0"/>
              <w:marBottom w:val="0"/>
              <w:divBdr>
                <w:top w:val="none" w:sz="0" w:space="0" w:color="auto"/>
                <w:left w:val="none" w:sz="0" w:space="0" w:color="auto"/>
                <w:bottom w:val="none" w:sz="0" w:space="0" w:color="auto"/>
                <w:right w:val="none" w:sz="0" w:space="0" w:color="auto"/>
              </w:divBdr>
            </w:div>
            <w:div w:id="629363214">
              <w:marLeft w:val="0"/>
              <w:marRight w:val="0"/>
              <w:marTop w:val="0"/>
              <w:marBottom w:val="0"/>
              <w:divBdr>
                <w:top w:val="none" w:sz="0" w:space="0" w:color="auto"/>
                <w:left w:val="none" w:sz="0" w:space="0" w:color="auto"/>
                <w:bottom w:val="none" w:sz="0" w:space="0" w:color="auto"/>
                <w:right w:val="none" w:sz="0" w:space="0" w:color="auto"/>
              </w:divBdr>
            </w:div>
            <w:div w:id="156001666">
              <w:marLeft w:val="0"/>
              <w:marRight w:val="0"/>
              <w:marTop w:val="0"/>
              <w:marBottom w:val="0"/>
              <w:divBdr>
                <w:top w:val="none" w:sz="0" w:space="0" w:color="auto"/>
                <w:left w:val="none" w:sz="0" w:space="0" w:color="auto"/>
                <w:bottom w:val="none" w:sz="0" w:space="0" w:color="auto"/>
                <w:right w:val="none" w:sz="0" w:space="0" w:color="auto"/>
              </w:divBdr>
            </w:div>
            <w:div w:id="1225679047">
              <w:marLeft w:val="0"/>
              <w:marRight w:val="0"/>
              <w:marTop w:val="0"/>
              <w:marBottom w:val="0"/>
              <w:divBdr>
                <w:top w:val="none" w:sz="0" w:space="0" w:color="auto"/>
                <w:left w:val="none" w:sz="0" w:space="0" w:color="auto"/>
                <w:bottom w:val="none" w:sz="0" w:space="0" w:color="auto"/>
                <w:right w:val="none" w:sz="0" w:space="0" w:color="auto"/>
              </w:divBdr>
            </w:div>
            <w:div w:id="1539858087">
              <w:marLeft w:val="0"/>
              <w:marRight w:val="0"/>
              <w:marTop w:val="0"/>
              <w:marBottom w:val="0"/>
              <w:divBdr>
                <w:top w:val="none" w:sz="0" w:space="0" w:color="auto"/>
                <w:left w:val="none" w:sz="0" w:space="0" w:color="auto"/>
                <w:bottom w:val="none" w:sz="0" w:space="0" w:color="auto"/>
                <w:right w:val="none" w:sz="0" w:space="0" w:color="auto"/>
              </w:divBdr>
            </w:div>
            <w:div w:id="1371951653">
              <w:marLeft w:val="0"/>
              <w:marRight w:val="0"/>
              <w:marTop w:val="0"/>
              <w:marBottom w:val="0"/>
              <w:divBdr>
                <w:top w:val="none" w:sz="0" w:space="0" w:color="auto"/>
                <w:left w:val="none" w:sz="0" w:space="0" w:color="auto"/>
                <w:bottom w:val="none" w:sz="0" w:space="0" w:color="auto"/>
                <w:right w:val="none" w:sz="0" w:space="0" w:color="auto"/>
              </w:divBdr>
            </w:div>
            <w:div w:id="1835024840">
              <w:marLeft w:val="0"/>
              <w:marRight w:val="0"/>
              <w:marTop w:val="0"/>
              <w:marBottom w:val="0"/>
              <w:divBdr>
                <w:top w:val="none" w:sz="0" w:space="0" w:color="auto"/>
                <w:left w:val="none" w:sz="0" w:space="0" w:color="auto"/>
                <w:bottom w:val="none" w:sz="0" w:space="0" w:color="auto"/>
                <w:right w:val="none" w:sz="0" w:space="0" w:color="auto"/>
              </w:divBdr>
            </w:div>
            <w:div w:id="916282123">
              <w:marLeft w:val="0"/>
              <w:marRight w:val="0"/>
              <w:marTop w:val="0"/>
              <w:marBottom w:val="0"/>
              <w:divBdr>
                <w:top w:val="none" w:sz="0" w:space="0" w:color="auto"/>
                <w:left w:val="none" w:sz="0" w:space="0" w:color="auto"/>
                <w:bottom w:val="none" w:sz="0" w:space="0" w:color="auto"/>
                <w:right w:val="none" w:sz="0" w:space="0" w:color="auto"/>
              </w:divBdr>
            </w:div>
            <w:div w:id="1629356582">
              <w:marLeft w:val="0"/>
              <w:marRight w:val="0"/>
              <w:marTop w:val="0"/>
              <w:marBottom w:val="0"/>
              <w:divBdr>
                <w:top w:val="none" w:sz="0" w:space="0" w:color="auto"/>
                <w:left w:val="none" w:sz="0" w:space="0" w:color="auto"/>
                <w:bottom w:val="none" w:sz="0" w:space="0" w:color="auto"/>
                <w:right w:val="none" w:sz="0" w:space="0" w:color="auto"/>
              </w:divBdr>
            </w:div>
            <w:div w:id="1985548423">
              <w:marLeft w:val="0"/>
              <w:marRight w:val="0"/>
              <w:marTop w:val="0"/>
              <w:marBottom w:val="0"/>
              <w:divBdr>
                <w:top w:val="none" w:sz="0" w:space="0" w:color="auto"/>
                <w:left w:val="none" w:sz="0" w:space="0" w:color="auto"/>
                <w:bottom w:val="none" w:sz="0" w:space="0" w:color="auto"/>
                <w:right w:val="none" w:sz="0" w:space="0" w:color="auto"/>
              </w:divBdr>
            </w:div>
            <w:div w:id="631449171">
              <w:marLeft w:val="0"/>
              <w:marRight w:val="0"/>
              <w:marTop w:val="0"/>
              <w:marBottom w:val="0"/>
              <w:divBdr>
                <w:top w:val="none" w:sz="0" w:space="0" w:color="auto"/>
                <w:left w:val="none" w:sz="0" w:space="0" w:color="auto"/>
                <w:bottom w:val="none" w:sz="0" w:space="0" w:color="auto"/>
                <w:right w:val="none" w:sz="0" w:space="0" w:color="auto"/>
              </w:divBdr>
            </w:div>
            <w:div w:id="1513956462">
              <w:marLeft w:val="0"/>
              <w:marRight w:val="0"/>
              <w:marTop w:val="0"/>
              <w:marBottom w:val="0"/>
              <w:divBdr>
                <w:top w:val="none" w:sz="0" w:space="0" w:color="auto"/>
                <w:left w:val="none" w:sz="0" w:space="0" w:color="auto"/>
                <w:bottom w:val="none" w:sz="0" w:space="0" w:color="auto"/>
                <w:right w:val="none" w:sz="0" w:space="0" w:color="auto"/>
              </w:divBdr>
            </w:div>
            <w:div w:id="830831256">
              <w:marLeft w:val="0"/>
              <w:marRight w:val="0"/>
              <w:marTop w:val="0"/>
              <w:marBottom w:val="0"/>
              <w:divBdr>
                <w:top w:val="none" w:sz="0" w:space="0" w:color="auto"/>
                <w:left w:val="none" w:sz="0" w:space="0" w:color="auto"/>
                <w:bottom w:val="none" w:sz="0" w:space="0" w:color="auto"/>
                <w:right w:val="none" w:sz="0" w:space="0" w:color="auto"/>
              </w:divBdr>
            </w:div>
            <w:div w:id="1182403679">
              <w:marLeft w:val="0"/>
              <w:marRight w:val="0"/>
              <w:marTop w:val="0"/>
              <w:marBottom w:val="0"/>
              <w:divBdr>
                <w:top w:val="none" w:sz="0" w:space="0" w:color="auto"/>
                <w:left w:val="none" w:sz="0" w:space="0" w:color="auto"/>
                <w:bottom w:val="none" w:sz="0" w:space="0" w:color="auto"/>
                <w:right w:val="none" w:sz="0" w:space="0" w:color="auto"/>
              </w:divBdr>
            </w:div>
            <w:div w:id="765033575">
              <w:marLeft w:val="0"/>
              <w:marRight w:val="0"/>
              <w:marTop w:val="0"/>
              <w:marBottom w:val="0"/>
              <w:divBdr>
                <w:top w:val="none" w:sz="0" w:space="0" w:color="auto"/>
                <w:left w:val="none" w:sz="0" w:space="0" w:color="auto"/>
                <w:bottom w:val="none" w:sz="0" w:space="0" w:color="auto"/>
                <w:right w:val="none" w:sz="0" w:space="0" w:color="auto"/>
              </w:divBdr>
            </w:div>
            <w:div w:id="942150205">
              <w:marLeft w:val="0"/>
              <w:marRight w:val="0"/>
              <w:marTop w:val="0"/>
              <w:marBottom w:val="0"/>
              <w:divBdr>
                <w:top w:val="none" w:sz="0" w:space="0" w:color="auto"/>
                <w:left w:val="none" w:sz="0" w:space="0" w:color="auto"/>
                <w:bottom w:val="none" w:sz="0" w:space="0" w:color="auto"/>
                <w:right w:val="none" w:sz="0" w:space="0" w:color="auto"/>
              </w:divBdr>
            </w:div>
            <w:div w:id="1090276141">
              <w:marLeft w:val="0"/>
              <w:marRight w:val="0"/>
              <w:marTop w:val="0"/>
              <w:marBottom w:val="0"/>
              <w:divBdr>
                <w:top w:val="none" w:sz="0" w:space="0" w:color="auto"/>
                <w:left w:val="none" w:sz="0" w:space="0" w:color="auto"/>
                <w:bottom w:val="none" w:sz="0" w:space="0" w:color="auto"/>
                <w:right w:val="none" w:sz="0" w:space="0" w:color="auto"/>
              </w:divBdr>
            </w:div>
            <w:div w:id="202402469">
              <w:marLeft w:val="0"/>
              <w:marRight w:val="0"/>
              <w:marTop w:val="0"/>
              <w:marBottom w:val="0"/>
              <w:divBdr>
                <w:top w:val="none" w:sz="0" w:space="0" w:color="auto"/>
                <w:left w:val="none" w:sz="0" w:space="0" w:color="auto"/>
                <w:bottom w:val="none" w:sz="0" w:space="0" w:color="auto"/>
                <w:right w:val="none" w:sz="0" w:space="0" w:color="auto"/>
              </w:divBdr>
            </w:div>
            <w:div w:id="1820460397">
              <w:marLeft w:val="0"/>
              <w:marRight w:val="0"/>
              <w:marTop w:val="0"/>
              <w:marBottom w:val="0"/>
              <w:divBdr>
                <w:top w:val="none" w:sz="0" w:space="0" w:color="auto"/>
                <w:left w:val="none" w:sz="0" w:space="0" w:color="auto"/>
                <w:bottom w:val="none" w:sz="0" w:space="0" w:color="auto"/>
                <w:right w:val="none" w:sz="0" w:space="0" w:color="auto"/>
              </w:divBdr>
            </w:div>
            <w:div w:id="557280913">
              <w:marLeft w:val="0"/>
              <w:marRight w:val="0"/>
              <w:marTop w:val="0"/>
              <w:marBottom w:val="0"/>
              <w:divBdr>
                <w:top w:val="none" w:sz="0" w:space="0" w:color="auto"/>
                <w:left w:val="none" w:sz="0" w:space="0" w:color="auto"/>
                <w:bottom w:val="none" w:sz="0" w:space="0" w:color="auto"/>
                <w:right w:val="none" w:sz="0" w:space="0" w:color="auto"/>
              </w:divBdr>
            </w:div>
            <w:div w:id="1719667117">
              <w:marLeft w:val="0"/>
              <w:marRight w:val="0"/>
              <w:marTop w:val="0"/>
              <w:marBottom w:val="0"/>
              <w:divBdr>
                <w:top w:val="none" w:sz="0" w:space="0" w:color="auto"/>
                <w:left w:val="none" w:sz="0" w:space="0" w:color="auto"/>
                <w:bottom w:val="none" w:sz="0" w:space="0" w:color="auto"/>
                <w:right w:val="none" w:sz="0" w:space="0" w:color="auto"/>
              </w:divBdr>
            </w:div>
            <w:div w:id="895049838">
              <w:marLeft w:val="0"/>
              <w:marRight w:val="0"/>
              <w:marTop w:val="0"/>
              <w:marBottom w:val="0"/>
              <w:divBdr>
                <w:top w:val="none" w:sz="0" w:space="0" w:color="auto"/>
                <w:left w:val="none" w:sz="0" w:space="0" w:color="auto"/>
                <w:bottom w:val="none" w:sz="0" w:space="0" w:color="auto"/>
                <w:right w:val="none" w:sz="0" w:space="0" w:color="auto"/>
              </w:divBdr>
            </w:div>
            <w:div w:id="294453676">
              <w:marLeft w:val="0"/>
              <w:marRight w:val="0"/>
              <w:marTop w:val="0"/>
              <w:marBottom w:val="0"/>
              <w:divBdr>
                <w:top w:val="none" w:sz="0" w:space="0" w:color="auto"/>
                <w:left w:val="none" w:sz="0" w:space="0" w:color="auto"/>
                <w:bottom w:val="none" w:sz="0" w:space="0" w:color="auto"/>
                <w:right w:val="none" w:sz="0" w:space="0" w:color="auto"/>
              </w:divBdr>
            </w:div>
            <w:div w:id="1034964372">
              <w:marLeft w:val="0"/>
              <w:marRight w:val="0"/>
              <w:marTop w:val="0"/>
              <w:marBottom w:val="0"/>
              <w:divBdr>
                <w:top w:val="none" w:sz="0" w:space="0" w:color="auto"/>
                <w:left w:val="none" w:sz="0" w:space="0" w:color="auto"/>
                <w:bottom w:val="none" w:sz="0" w:space="0" w:color="auto"/>
                <w:right w:val="none" w:sz="0" w:space="0" w:color="auto"/>
              </w:divBdr>
            </w:div>
            <w:div w:id="1044791945">
              <w:marLeft w:val="0"/>
              <w:marRight w:val="0"/>
              <w:marTop w:val="0"/>
              <w:marBottom w:val="0"/>
              <w:divBdr>
                <w:top w:val="none" w:sz="0" w:space="0" w:color="auto"/>
                <w:left w:val="none" w:sz="0" w:space="0" w:color="auto"/>
                <w:bottom w:val="none" w:sz="0" w:space="0" w:color="auto"/>
                <w:right w:val="none" w:sz="0" w:space="0" w:color="auto"/>
              </w:divBdr>
            </w:div>
            <w:div w:id="785000789">
              <w:marLeft w:val="0"/>
              <w:marRight w:val="0"/>
              <w:marTop w:val="0"/>
              <w:marBottom w:val="0"/>
              <w:divBdr>
                <w:top w:val="none" w:sz="0" w:space="0" w:color="auto"/>
                <w:left w:val="none" w:sz="0" w:space="0" w:color="auto"/>
                <w:bottom w:val="none" w:sz="0" w:space="0" w:color="auto"/>
                <w:right w:val="none" w:sz="0" w:space="0" w:color="auto"/>
              </w:divBdr>
            </w:div>
            <w:div w:id="979843254">
              <w:marLeft w:val="0"/>
              <w:marRight w:val="0"/>
              <w:marTop w:val="0"/>
              <w:marBottom w:val="0"/>
              <w:divBdr>
                <w:top w:val="none" w:sz="0" w:space="0" w:color="auto"/>
                <w:left w:val="none" w:sz="0" w:space="0" w:color="auto"/>
                <w:bottom w:val="none" w:sz="0" w:space="0" w:color="auto"/>
                <w:right w:val="none" w:sz="0" w:space="0" w:color="auto"/>
              </w:divBdr>
            </w:div>
            <w:div w:id="676731739">
              <w:marLeft w:val="0"/>
              <w:marRight w:val="0"/>
              <w:marTop w:val="0"/>
              <w:marBottom w:val="0"/>
              <w:divBdr>
                <w:top w:val="none" w:sz="0" w:space="0" w:color="auto"/>
                <w:left w:val="none" w:sz="0" w:space="0" w:color="auto"/>
                <w:bottom w:val="none" w:sz="0" w:space="0" w:color="auto"/>
                <w:right w:val="none" w:sz="0" w:space="0" w:color="auto"/>
              </w:divBdr>
            </w:div>
            <w:div w:id="1871259093">
              <w:marLeft w:val="0"/>
              <w:marRight w:val="0"/>
              <w:marTop w:val="0"/>
              <w:marBottom w:val="0"/>
              <w:divBdr>
                <w:top w:val="none" w:sz="0" w:space="0" w:color="auto"/>
                <w:left w:val="none" w:sz="0" w:space="0" w:color="auto"/>
                <w:bottom w:val="none" w:sz="0" w:space="0" w:color="auto"/>
                <w:right w:val="none" w:sz="0" w:space="0" w:color="auto"/>
              </w:divBdr>
            </w:div>
            <w:div w:id="1980064463">
              <w:marLeft w:val="0"/>
              <w:marRight w:val="0"/>
              <w:marTop w:val="0"/>
              <w:marBottom w:val="0"/>
              <w:divBdr>
                <w:top w:val="none" w:sz="0" w:space="0" w:color="auto"/>
                <w:left w:val="none" w:sz="0" w:space="0" w:color="auto"/>
                <w:bottom w:val="none" w:sz="0" w:space="0" w:color="auto"/>
                <w:right w:val="none" w:sz="0" w:space="0" w:color="auto"/>
              </w:divBdr>
            </w:div>
            <w:div w:id="1176846899">
              <w:marLeft w:val="0"/>
              <w:marRight w:val="0"/>
              <w:marTop w:val="0"/>
              <w:marBottom w:val="0"/>
              <w:divBdr>
                <w:top w:val="none" w:sz="0" w:space="0" w:color="auto"/>
                <w:left w:val="none" w:sz="0" w:space="0" w:color="auto"/>
                <w:bottom w:val="none" w:sz="0" w:space="0" w:color="auto"/>
                <w:right w:val="none" w:sz="0" w:space="0" w:color="auto"/>
              </w:divBdr>
            </w:div>
            <w:div w:id="902133313">
              <w:marLeft w:val="0"/>
              <w:marRight w:val="0"/>
              <w:marTop w:val="0"/>
              <w:marBottom w:val="0"/>
              <w:divBdr>
                <w:top w:val="none" w:sz="0" w:space="0" w:color="auto"/>
                <w:left w:val="none" w:sz="0" w:space="0" w:color="auto"/>
                <w:bottom w:val="none" w:sz="0" w:space="0" w:color="auto"/>
                <w:right w:val="none" w:sz="0" w:space="0" w:color="auto"/>
              </w:divBdr>
            </w:div>
            <w:div w:id="1097139163">
              <w:marLeft w:val="0"/>
              <w:marRight w:val="0"/>
              <w:marTop w:val="0"/>
              <w:marBottom w:val="0"/>
              <w:divBdr>
                <w:top w:val="none" w:sz="0" w:space="0" w:color="auto"/>
                <w:left w:val="none" w:sz="0" w:space="0" w:color="auto"/>
                <w:bottom w:val="none" w:sz="0" w:space="0" w:color="auto"/>
                <w:right w:val="none" w:sz="0" w:space="0" w:color="auto"/>
              </w:divBdr>
            </w:div>
            <w:div w:id="31154248">
              <w:marLeft w:val="0"/>
              <w:marRight w:val="0"/>
              <w:marTop w:val="0"/>
              <w:marBottom w:val="0"/>
              <w:divBdr>
                <w:top w:val="none" w:sz="0" w:space="0" w:color="auto"/>
                <w:left w:val="none" w:sz="0" w:space="0" w:color="auto"/>
                <w:bottom w:val="none" w:sz="0" w:space="0" w:color="auto"/>
                <w:right w:val="none" w:sz="0" w:space="0" w:color="auto"/>
              </w:divBdr>
            </w:div>
            <w:div w:id="1283152347">
              <w:marLeft w:val="0"/>
              <w:marRight w:val="0"/>
              <w:marTop w:val="0"/>
              <w:marBottom w:val="0"/>
              <w:divBdr>
                <w:top w:val="none" w:sz="0" w:space="0" w:color="auto"/>
                <w:left w:val="none" w:sz="0" w:space="0" w:color="auto"/>
                <w:bottom w:val="none" w:sz="0" w:space="0" w:color="auto"/>
                <w:right w:val="none" w:sz="0" w:space="0" w:color="auto"/>
              </w:divBdr>
            </w:div>
            <w:div w:id="1055351206">
              <w:marLeft w:val="0"/>
              <w:marRight w:val="0"/>
              <w:marTop w:val="0"/>
              <w:marBottom w:val="0"/>
              <w:divBdr>
                <w:top w:val="none" w:sz="0" w:space="0" w:color="auto"/>
                <w:left w:val="none" w:sz="0" w:space="0" w:color="auto"/>
                <w:bottom w:val="none" w:sz="0" w:space="0" w:color="auto"/>
                <w:right w:val="none" w:sz="0" w:space="0" w:color="auto"/>
              </w:divBdr>
            </w:div>
            <w:div w:id="1214005622">
              <w:marLeft w:val="0"/>
              <w:marRight w:val="0"/>
              <w:marTop w:val="0"/>
              <w:marBottom w:val="0"/>
              <w:divBdr>
                <w:top w:val="none" w:sz="0" w:space="0" w:color="auto"/>
                <w:left w:val="none" w:sz="0" w:space="0" w:color="auto"/>
                <w:bottom w:val="none" w:sz="0" w:space="0" w:color="auto"/>
                <w:right w:val="none" w:sz="0" w:space="0" w:color="auto"/>
              </w:divBdr>
            </w:div>
            <w:div w:id="1614707641">
              <w:marLeft w:val="0"/>
              <w:marRight w:val="0"/>
              <w:marTop w:val="0"/>
              <w:marBottom w:val="0"/>
              <w:divBdr>
                <w:top w:val="none" w:sz="0" w:space="0" w:color="auto"/>
                <w:left w:val="none" w:sz="0" w:space="0" w:color="auto"/>
                <w:bottom w:val="none" w:sz="0" w:space="0" w:color="auto"/>
                <w:right w:val="none" w:sz="0" w:space="0" w:color="auto"/>
              </w:divBdr>
            </w:div>
            <w:div w:id="474613936">
              <w:marLeft w:val="0"/>
              <w:marRight w:val="0"/>
              <w:marTop w:val="0"/>
              <w:marBottom w:val="0"/>
              <w:divBdr>
                <w:top w:val="none" w:sz="0" w:space="0" w:color="auto"/>
                <w:left w:val="none" w:sz="0" w:space="0" w:color="auto"/>
                <w:bottom w:val="none" w:sz="0" w:space="0" w:color="auto"/>
                <w:right w:val="none" w:sz="0" w:space="0" w:color="auto"/>
              </w:divBdr>
            </w:div>
            <w:div w:id="1668172389">
              <w:marLeft w:val="0"/>
              <w:marRight w:val="0"/>
              <w:marTop w:val="0"/>
              <w:marBottom w:val="0"/>
              <w:divBdr>
                <w:top w:val="none" w:sz="0" w:space="0" w:color="auto"/>
                <w:left w:val="none" w:sz="0" w:space="0" w:color="auto"/>
                <w:bottom w:val="none" w:sz="0" w:space="0" w:color="auto"/>
                <w:right w:val="none" w:sz="0" w:space="0" w:color="auto"/>
              </w:divBdr>
            </w:div>
            <w:div w:id="843787318">
              <w:marLeft w:val="0"/>
              <w:marRight w:val="0"/>
              <w:marTop w:val="0"/>
              <w:marBottom w:val="0"/>
              <w:divBdr>
                <w:top w:val="none" w:sz="0" w:space="0" w:color="auto"/>
                <w:left w:val="none" w:sz="0" w:space="0" w:color="auto"/>
                <w:bottom w:val="none" w:sz="0" w:space="0" w:color="auto"/>
                <w:right w:val="none" w:sz="0" w:space="0" w:color="auto"/>
              </w:divBdr>
            </w:div>
            <w:div w:id="364907897">
              <w:marLeft w:val="0"/>
              <w:marRight w:val="0"/>
              <w:marTop w:val="0"/>
              <w:marBottom w:val="0"/>
              <w:divBdr>
                <w:top w:val="none" w:sz="0" w:space="0" w:color="auto"/>
                <w:left w:val="none" w:sz="0" w:space="0" w:color="auto"/>
                <w:bottom w:val="none" w:sz="0" w:space="0" w:color="auto"/>
                <w:right w:val="none" w:sz="0" w:space="0" w:color="auto"/>
              </w:divBdr>
            </w:div>
            <w:div w:id="1553073208">
              <w:marLeft w:val="0"/>
              <w:marRight w:val="0"/>
              <w:marTop w:val="0"/>
              <w:marBottom w:val="0"/>
              <w:divBdr>
                <w:top w:val="none" w:sz="0" w:space="0" w:color="auto"/>
                <w:left w:val="none" w:sz="0" w:space="0" w:color="auto"/>
                <w:bottom w:val="none" w:sz="0" w:space="0" w:color="auto"/>
                <w:right w:val="none" w:sz="0" w:space="0" w:color="auto"/>
              </w:divBdr>
            </w:div>
            <w:div w:id="1874069876">
              <w:marLeft w:val="0"/>
              <w:marRight w:val="0"/>
              <w:marTop w:val="0"/>
              <w:marBottom w:val="0"/>
              <w:divBdr>
                <w:top w:val="none" w:sz="0" w:space="0" w:color="auto"/>
                <w:left w:val="none" w:sz="0" w:space="0" w:color="auto"/>
                <w:bottom w:val="none" w:sz="0" w:space="0" w:color="auto"/>
                <w:right w:val="none" w:sz="0" w:space="0" w:color="auto"/>
              </w:divBdr>
            </w:div>
            <w:div w:id="964576644">
              <w:marLeft w:val="0"/>
              <w:marRight w:val="0"/>
              <w:marTop w:val="0"/>
              <w:marBottom w:val="0"/>
              <w:divBdr>
                <w:top w:val="none" w:sz="0" w:space="0" w:color="auto"/>
                <w:left w:val="none" w:sz="0" w:space="0" w:color="auto"/>
                <w:bottom w:val="none" w:sz="0" w:space="0" w:color="auto"/>
                <w:right w:val="none" w:sz="0" w:space="0" w:color="auto"/>
              </w:divBdr>
            </w:div>
            <w:div w:id="1797212988">
              <w:marLeft w:val="0"/>
              <w:marRight w:val="0"/>
              <w:marTop w:val="0"/>
              <w:marBottom w:val="0"/>
              <w:divBdr>
                <w:top w:val="none" w:sz="0" w:space="0" w:color="auto"/>
                <w:left w:val="none" w:sz="0" w:space="0" w:color="auto"/>
                <w:bottom w:val="none" w:sz="0" w:space="0" w:color="auto"/>
                <w:right w:val="none" w:sz="0" w:space="0" w:color="auto"/>
              </w:divBdr>
            </w:div>
            <w:div w:id="1827817706">
              <w:marLeft w:val="0"/>
              <w:marRight w:val="0"/>
              <w:marTop w:val="0"/>
              <w:marBottom w:val="0"/>
              <w:divBdr>
                <w:top w:val="none" w:sz="0" w:space="0" w:color="auto"/>
                <w:left w:val="none" w:sz="0" w:space="0" w:color="auto"/>
                <w:bottom w:val="none" w:sz="0" w:space="0" w:color="auto"/>
                <w:right w:val="none" w:sz="0" w:space="0" w:color="auto"/>
              </w:divBdr>
            </w:div>
            <w:div w:id="1374767634">
              <w:marLeft w:val="0"/>
              <w:marRight w:val="0"/>
              <w:marTop w:val="0"/>
              <w:marBottom w:val="0"/>
              <w:divBdr>
                <w:top w:val="none" w:sz="0" w:space="0" w:color="auto"/>
                <w:left w:val="none" w:sz="0" w:space="0" w:color="auto"/>
                <w:bottom w:val="none" w:sz="0" w:space="0" w:color="auto"/>
                <w:right w:val="none" w:sz="0" w:space="0" w:color="auto"/>
              </w:divBdr>
            </w:div>
            <w:div w:id="1095436893">
              <w:marLeft w:val="0"/>
              <w:marRight w:val="0"/>
              <w:marTop w:val="0"/>
              <w:marBottom w:val="0"/>
              <w:divBdr>
                <w:top w:val="none" w:sz="0" w:space="0" w:color="auto"/>
                <w:left w:val="none" w:sz="0" w:space="0" w:color="auto"/>
                <w:bottom w:val="none" w:sz="0" w:space="0" w:color="auto"/>
                <w:right w:val="none" w:sz="0" w:space="0" w:color="auto"/>
              </w:divBdr>
            </w:div>
            <w:div w:id="240146200">
              <w:marLeft w:val="0"/>
              <w:marRight w:val="0"/>
              <w:marTop w:val="0"/>
              <w:marBottom w:val="0"/>
              <w:divBdr>
                <w:top w:val="none" w:sz="0" w:space="0" w:color="auto"/>
                <w:left w:val="none" w:sz="0" w:space="0" w:color="auto"/>
                <w:bottom w:val="none" w:sz="0" w:space="0" w:color="auto"/>
                <w:right w:val="none" w:sz="0" w:space="0" w:color="auto"/>
              </w:divBdr>
            </w:div>
            <w:div w:id="1447964430">
              <w:marLeft w:val="0"/>
              <w:marRight w:val="0"/>
              <w:marTop w:val="0"/>
              <w:marBottom w:val="0"/>
              <w:divBdr>
                <w:top w:val="none" w:sz="0" w:space="0" w:color="auto"/>
                <w:left w:val="none" w:sz="0" w:space="0" w:color="auto"/>
                <w:bottom w:val="none" w:sz="0" w:space="0" w:color="auto"/>
                <w:right w:val="none" w:sz="0" w:space="0" w:color="auto"/>
              </w:divBdr>
            </w:div>
            <w:div w:id="1015307458">
              <w:marLeft w:val="0"/>
              <w:marRight w:val="0"/>
              <w:marTop w:val="0"/>
              <w:marBottom w:val="0"/>
              <w:divBdr>
                <w:top w:val="none" w:sz="0" w:space="0" w:color="auto"/>
                <w:left w:val="none" w:sz="0" w:space="0" w:color="auto"/>
                <w:bottom w:val="none" w:sz="0" w:space="0" w:color="auto"/>
                <w:right w:val="none" w:sz="0" w:space="0" w:color="auto"/>
              </w:divBdr>
            </w:div>
            <w:div w:id="772939676">
              <w:marLeft w:val="0"/>
              <w:marRight w:val="0"/>
              <w:marTop w:val="0"/>
              <w:marBottom w:val="0"/>
              <w:divBdr>
                <w:top w:val="none" w:sz="0" w:space="0" w:color="auto"/>
                <w:left w:val="none" w:sz="0" w:space="0" w:color="auto"/>
                <w:bottom w:val="none" w:sz="0" w:space="0" w:color="auto"/>
                <w:right w:val="none" w:sz="0" w:space="0" w:color="auto"/>
              </w:divBdr>
            </w:div>
            <w:div w:id="1112018859">
              <w:marLeft w:val="0"/>
              <w:marRight w:val="0"/>
              <w:marTop w:val="0"/>
              <w:marBottom w:val="0"/>
              <w:divBdr>
                <w:top w:val="none" w:sz="0" w:space="0" w:color="auto"/>
                <w:left w:val="none" w:sz="0" w:space="0" w:color="auto"/>
                <w:bottom w:val="none" w:sz="0" w:space="0" w:color="auto"/>
                <w:right w:val="none" w:sz="0" w:space="0" w:color="auto"/>
              </w:divBdr>
            </w:div>
            <w:div w:id="485557215">
              <w:marLeft w:val="0"/>
              <w:marRight w:val="0"/>
              <w:marTop w:val="0"/>
              <w:marBottom w:val="0"/>
              <w:divBdr>
                <w:top w:val="none" w:sz="0" w:space="0" w:color="auto"/>
                <w:left w:val="none" w:sz="0" w:space="0" w:color="auto"/>
                <w:bottom w:val="none" w:sz="0" w:space="0" w:color="auto"/>
                <w:right w:val="none" w:sz="0" w:space="0" w:color="auto"/>
              </w:divBdr>
            </w:div>
            <w:div w:id="372652155">
              <w:marLeft w:val="0"/>
              <w:marRight w:val="0"/>
              <w:marTop w:val="0"/>
              <w:marBottom w:val="0"/>
              <w:divBdr>
                <w:top w:val="none" w:sz="0" w:space="0" w:color="auto"/>
                <w:left w:val="none" w:sz="0" w:space="0" w:color="auto"/>
                <w:bottom w:val="none" w:sz="0" w:space="0" w:color="auto"/>
                <w:right w:val="none" w:sz="0" w:space="0" w:color="auto"/>
              </w:divBdr>
            </w:div>
            <w:div w:id="1419055965">
              <w:marLeft w:val="0"/>
              <w:marRight w:val="0"/>
              <w:marTop w:val="0"/>
              <w:marBottom w:val="0"/>
              <w:divBdr>
                <w:top w:val="none" w:sz="0" w:space="0" w:color="auto"/>
                <w:left w:val="none" w:sz="0" w:space="0" w:color="auto"/>
                <w:bottom w:val="none" w:sz="0" w:space="0" w:color="auto"/>
                <w:right w:val="none" w:sz="0" w:space="0" w:color="auto"/>
              </w:divBdr>
            </w:div>
            <w:div w:id="1485783111">
              <w:marLeft w:val="0"/>
              <w:marRight w:val="0"/>
              <w:marTop w:val="0"/>
              <w:marBottom w:val="0"/>
              <w:divBdr>
                <w:top w:val="none" w:sz="0" w:space="0" w:color="auto"/>
                <w:left w:val="none" w:sz="0" w:space="0" w:color="auto"/>
                <w:bottom w:val="none" w:sz="0" w:space="0" w:color="auto"/>
                <w:right w:val="none" w:sz="0" w:space="0" w:color="auto"/>
              </w:divBdr>
            </w:div>
            <w:div w:id="97458335">
              <w:marLeft w:val="0"/>
              <w:marRight w:val="0"/>
              <w:marTop w:val="0"/>
              <w:marBottom w:val="0"/>
              <w:divBdr>
                <w:top w:val="none" w:sz="0" w:space="0" w:color="auto"/>
                <w:left w:val="none" w:sz="0" w:space="0" w:color="auto"/>
                <w:bottom w:val="none" w:sz="0" w:space="0" w:color="auto"/>
                <w:right w:val="none" w:sz="0" w:space="0" w:color="auto"/>
              </w:divBdr>
            </w:div>
            <w:div w:id="420685724">
              <w:marLeft w:val="0"/>
              <w:marRight w:val="0"/>
              <w:marTop w:val="0"/>
              <w:marBottom w:val="0"/>
              <w:divBdr>
                <w:top w:val="none" w:sz="0" w:space="0" w:color="auto"/>
                <w:left w:val="none" w:sz="0" w:space="0" w:color="auto"/>
                <w:bottom w:val="none" w:sz="0" w:space="0" w:color="auto"/>
                <w:right w:val="none" w:sz="0" w:space="0" w:color="auto"/>
              </w:divBdr>
            </w:div>
            <w:div w:id="365983353">
              <w:marLeft w:val="0"/>
              <w:marRight w:val="0"/>
              <w:marTop w:val="0"/>
              <w:marBottom w:val="0"/>
              <w:divBdr>
                <w:top w:val="none" w:sz="0" w:space="0" w:color="auto"/>
                <w:left w:val="none" w:sz="0" w:space="0" w:color="auto"/>
                <w:bottom w:val="none" w:sz="0" w:space="0" w:color="auto"/>
                <w:right w:val="none" w:sz="0" w:space="0" w:color="auto"/>
              </w:divBdr>
            </w:div>
            <w:div w:id="792938334">
              <w:marLeft w:val="0"/>
              <w:marRight w:val="0"/>
              <w:marTop w:val="0"/>
              <w:marBottom w:val="0"/>
              <w:divBdr>
                <w:top w:val="none" w:sz="0" w:space="0" w:color="auto"/>
                <w:left w:val="none" w:sz="0" w:space="0" w:color="auto"/>
                <w:bottom w:val="none" w:sz="0" w:space="0" w:color="auto"/>
                <w:right w:val="none" w:sz="0" w:space="0" w:color="auto"/>
              </w:divBdr>
            </w:div>
            <w:div w:id="35088699">
              <w:marLeft w:val="0"/>
              <w:marRight w:val="0"/>
              <w:marTop w:val="0"/>
              <w:marBottom w:val="0"/>
              <w:divBdr>
                <w:top w:val="none" w:sz="0" w:space="0" w:color="auto"/>
                <w:left w:val="none" w:sz="0" w:space="0" w:color="auto"/>
                <w:bottom w:val="none" w:sz="0" w:space="0" w:color="auto"/>
                <w:right w:val="none" w:sz="0" w:space="0" w:color="auto"/>
              </w:divBdr>
            </w:div>
            <w:div w:id="339360494">
              <w:marLeft w:val="0"/>
              <w:marRight w:val="0"/>
              <w:marTop w:val="0"/>
              <w:marBottom w:val="0"/>
              <w:divBdr>
                <w:top w:val="none" w:sz="0" w:space="0" w:color="auto"/>
                <w:left w:val="none" w:sz="0" w:space="0" w:color="auto"/>
                <w:bottom w:val="none" w:sz="0" w:space="0" w:color="auto"/>
                <w:right w:val="none" w:sz="0" w:space="0" w:color="auto"/>
              </w:divBdr>
            </w:div>
            <w:div w:id="1231233968">
              <w:marLeft w:val="0"/>
              <w:marRight w:val="0"/>
              <w:marTop w:val="0"/>
              <w:marBottom w:val="0"/>
              <w:divBdr>
                <w:top w:val="none" w:sz="0" w:space="0" w:color="auto"/>
                <w:left w:val="none" w:sz="0" w:space="0" w:color="auto"/>
                <w:bottom w:val="none" w:sz="0" w:space="0" w:color="auto"/>
                <w:right w:val="none" w:sz="0" w:space="0" w:color="auto"/>
              </w:divBdr>
            </w:div>
            <w:div w:id="843207858">
              <w:marLeft w:val="0"/>
              <w:marRight w:val="0"/>
              <w:marTop w:val="0"/>
              <w:marBottom w:val="0"/>
              <w:divBdr>
                <w:top w:val="none" w:sz="0" w:space="0" w:color="auto"/>
                <w:left w:val="none" w:sz="0" w:space="0" w:color="auto"/>
                <w:bottom w:val="none" w:sz="0" w:space="0" w:color="auto"/>
                <w:right w:val="none" w:sz="0" w:space="0" w:color="auto"/>
              </w:divBdr>
            </w:div>
            <w:div w:id="1627082022">
              <w:marLeft w:val="0"/>
              <w:marRight w:val="0"/>
              <w:marTop w:val="0"/>
              <w:marBottom w:val="0"/>
              <w:divBdr>
                <w:top w:val="none" w:sz="0" w:space="0" w:color="auto"/>
                <w:left w:val="none" w:sz="0" w:space="0" w:color="auto"/>
                <w:bottom w:val="none" w:sz="0" w:space="0" w:color="auto"/>
                <w:right w:val="none" w:sz="0" w:space="0" w:color="auto"/>
              </w:divBdr>
            </w:div>
            <w:div w:id="955527960">
              <w:marLeft w:val="0"/>
              <w:marRight w:val="0"/>
              <w:marTop w:val="0"/>
              <w:marBottom w:val="0"/>
              <w:divBdr>
                <w:top w:val="none" w:sz="0" w:space="0" w:color="auto"/>
                <w:left w:val="none" w:sz="0" w:space="0" w:color="auto"/>
                <w:bottom w:val="none" w:sz="0" w:space="0" w:color="auto"/>
                <w:right w:val="none" w:sz="0" w:space="0" w:color="auto"/>
              </w:divBdr>
            </w:div>
            <w:div w:id="949122556">
              <w:marLeft w:val="0"/>
              <w:marRight w:val="0"/>
              <w:marTop w:val="0"/>
              <w:marBottom w:val="0"/>
              <w:divBdr>
                <w:top w:val="none" w:sz="0" w:space="0" w:color="auto"/>
                <w:left w:val="none" w:sz="0" w:space="0" w:color="auto"/>
                <w:bottom w:val="none" w:sz="0" w:space="0" w:color="auto"/>
                <w:right w:val="none" w:sz="0" w:space="0" w:color="auto"/>
              </w:divBdr>
            </w:div>
            <w:div w:id="1651010908">
              <w:marLeft w:val="0"/>
              <w:marRight w:val="0"/>
              <w:marTop w:val="0"/>
              <w:marBottom w:val="0"/>
              <w:divBdr>
                <w:top w:val="none" w:sz="0" w:space="0" w:color="auto"/>
                <w:left w:val="none" w:sz="0" w:space="0" w:color="auto"/>
                <w:bottom w:val="none" w:sz="0" w:space="0" w:color="auto"/>
                <w:right w:val="none" w:sz="0" w:space="0" w:color="auto"/>
              </w:divBdr>
            </w:div>
            <w:div w:id="2057125">
              <w:marLeft w:val="0"/>
              <w:marRight w:val="0"/>
              <w:marTop w:val="0"/>
              <w:marBottom w:val="0"/>
              <w:divBdr>
                <w:top w:val="none" w:sz="0" w:space="0" w:color="auto"/>
                <w:left w:val="none" w:sz="0" w:space="0" w:color="auto"/>
                <w:bottom w:val="none" w:sz="0" w:space="0" w:color="auto"/>
                <w:right w:val="none" w:sz="0" w:space="0" w:color="auto"/>
              </w:divBdr>
            </w:div>
            <w:div w:id="1225991112">
              <w:marLeft w:val="0"/>
              <w:marRight w:val="0"/>
              <w:marTop w:val="0"/>
              <w:marBottom w:val="0"/>
              <w:divBdr>
                <w:top w:val="none" w:sz="0" w:space="0" w:color="auto"/>
                <w:left w:val="none" w:sz="0" w:space="0" w:color="auto"/>
                <w:bottom w:val="none" w:sz="0" w:space="0" w:color="auto"/>
                <w:right w:val="none" w:sz="0" w:space="0" w:color="auto"/>
              </w:divBdr>
            </w:div>
            <w:div w:id="1051077445">
              <w:marLeft w:val="0"/>
              <w:marRight w:val="0"/>
              <w:marTop w:val="0"/>
              <w:marBottom w:val="0"/>
              <w:divBdr>
                <w:top w:val="none" w:sz="0" w:space="0" w:color="auto"/>
                <w:left w:val="none" w:sz="0" w:space="0" w:color="auto"/>
                <w:bottom w:val="none" w:sz="0" w:space="0" w:color="auto"/>
                <w:right w:val="none" w:sz="0" w:space="0" w:color="auto"/>
              </w:divBdr>
            </w:div>
            <w:div w:id="447819830">
              <w:marLeft w:val="0"/>
              <w:marRight w:val="0"/>
              <w:marTop w:val="0"/>
              <w:marBottom w:val="0"/>
              <w:divBdr>
                <w:top w:val="none" w:sz="0" w:space="0" w:color="auto"/>
                <w:left w:val="none" w:sz="0" w:space="0" w:color="auto"/>
                <w:bottom w:val="none" w:sz="0" w:space="0" w:color="auto"/>
                <w:right w:val="none" w:sz="0" w:space="0" w:color="auto"/>
              </w:divBdr>
            </w:div>
            <w:div w:id="597643919">
              <w:marLeft w:val="0"/>
              <w:marRight w:val="0"/>
              <w:marTop w:val="0"/>
              <w:marBottom w:val="0"/>
              <w:divBdr>
                <w:top w:val="none" w:sz="0" w:space="0" w:color="auto"/>
                <w:left w:val="none" w:sz="0" w:space="0" w:color="auto"/>
                <w:bottom w:val="none" w:sz="0" w:space="0" w:color="auto"/>
                <w:right w:val="none" w:sz="0" w:space="0" w:color="auto"/>
              </w:divBdr>
            </w:div>
            <w:div w:id="1606032109">
              <w:marLeft w:val="0"/>
              <w:marRight w:val="0"/>
              <w:marTop w:val="0"/>
              <w:marBottom w:val="0"/>
              <w:divBdr>
                <w:top w:val="none" w:sz="0" w:space="0" w:color="auto"/>
                <w:left w:val="none" w:sz="0" w:space="0" w:color="auto"/>
                <w:bottom w:val="none" w:sz="0" w:space="0" w:color="auto"/>
                <w:right w:val="none" w:sz="0" w:space="0" w:color="auto"/>
              </w:divBdr>
            </w:div>
            <w:div w:id="47460534">
              <w:marLeft w:val="0"/>
              <w:marRight w:val="0"/>
              <w:marTop w:val="0"/>
              <w:marBottom w:val="0"/>
              <w:divBdr>
                <w:top w:val="none" w:sz="0" w:space="0" w:color="auto"/>
                <w:left w:val="none" w:sz="0" w:space="0" w:color="auto"/>
                <w:bottom w:val="none" w:sz="0" w:space="0" w:color="auto"/>
                <w:right w:val="none" w:sz="0" w:space="0" w:color="auto"/>
              </w:divBdr>
            </w:div>
            <w:div w:id="1019284036">
              <w:marLeft w:val="0"/>
              <w:marRight w:val="0"/>
              <w:marTop w:val="0"/>
              <w:marBottom w:val="0"/>
              <w:divBdr>
                <w:top w:val="none" w:sz="0" w:space="0" w:color="auto"/>
                <w:left w:val="none" w:sz="0" w:space="0" w:color="auto"/>
                <w:bottom w:val="none" w:sz="0" w:space="0" w:color="auto"/>
                <w:right w:val="none" w:sz="0" w:space="0" w:color="auto"/>
              </w:divBdr>
            </w:div>
            <w:div w:id="1455296697">
              <w:marLeft w:val="0"/>
              <w:marRight w:val="0"/>
              <w:marTop w:val="0"/>
              <w:marBottom w:val="0"/>
              <w:divBdr>
                <w:top w:val="none" w:sz="0" w:space="0" w:color="auto"/>
                <w:left w:val="none" w:sz="0" w:space="0" w:color="auto"/>
                <w:bottom w:val="none" w:sz="0" w:space="0" w:color="auto"/>
                <w:right w:val="none" w:sz="0" w:space="0" w:color="auto"/>
              </w:divBdr>
            </w:div>
            <w:div w:id="371923057">
              <w:marLeft w:val="0"/>
              <w:marRight w:val="0"/>
              <w:marTop w:val="0"/>
              <w:marBottom w:val="0"/>
              <w:divBdr>
                <w:top w:val="none" w:sz="0" w:space="0" w:color="auto"/>
                <w:left w:val="none" w:sz="0" w:space="0" w:color="auto"/>
                <w:bottom w:val="none" w:sz="0" w:space="0" w:color="auto"/>
                <w:right w:val="none" w:sz="0" w:space="0" w:color="auto"/>
              </w:divBdr>
            </w:div>
            <w:div w:id="728307653">
              <w:marLeft w:val="0"/>
              <w:marRight w:val="0"/>
              <w:marTop w:val="0"/>
              <w:marBottom w:val="0"/>
              <w:divBdr>
                <w:top w:val="none" w:sz="0" w:space="0" w:color="auto"/>
                <w:left w:val="none" w:sz="0" w:space="0" w:color="auto"/>
                <w:bottom w:val="none" w:sz="0" w:space="0" w:color="auto"/>
                <w:right w:val="none" w:sz="0" w:space="0" w:color="auto"/>
              </w:divBdr>
            </w:div>
            <w:div w:id="2015447566">
              <w:marLeft w:val="0"/>
              <w:marRight w:val="0"/>
              <w:marTop w:val="0"/>
              <w:marBottom w:val="0"/>
              <w:divBdr>
                <w:top w:val="none" w:sz="0" w:space="0" w:color="auto"/>
                <w:left w:val="none" w:sz="0" w:space="0" w:color="auto"/>
                <w:bottom w:val="none" w:sz="0" w:space="0" w:color="auto"/>
                <w:right w:val="none" w:sz="0" w:space="0" w:color="auto"/>
              </w:divBdr>
            </w:div>
            <w:div w:id="700401826">
              <w:marLeft w:val="0"/>
              <w:marRight w:val="0"/>
              <w:marTop w:val="0"/>
              <w:marBottom w:val="0"/>
              <w:divBdr>
                <w:top w:val="none" w:sz="0" w:space="0" w:color="auto"/>
                <w:left w:val="none" w:sz="0" w:space="0" w:color="auto"/>
                <w:bottom w:val="none" w:sz="0" w:space="0" w:color="auto"/>
                <w:right w:val="none" w:sz="0" w:space="0" w:color="auto"/>
              </w:divBdr>
            </w:div>
            <w:div w:id="335379646">
              <w:marLeft w:val="0"/>
              <w:marRight w:val="0"/>
              <w:marTop w:val="0"/>
              <w:marBottom w:val="0"/>
              <w:divBdr>
                <w:top w:val="none" w:sz="0" w:space="0" w:color="auto"/>
                <w:left w:val="none" w:sz="0" w:space="0" w:color="auto"/>
                <w:bottom w:val="none" w:sz="0" w:space="0" w:color="auto"/>
                <w:right w:val="none" w:sz="0" w:space="0" w:color="auto"/>
              </w:divBdr>
            </w:div>
            <w:div w:id="594676813">
              <w:marLeft w:val="0"/>
              <w:marRight w:val="0"/>
              <w:marTop w:val="0"/>
              <w:marBottom w:val="0"/>
              <w:divBdr>
                <w:top w:val="none" w:sz="0" w:space="0" w:color="auto"/>
                <w:left w:val="none" w:sz="0" w:space="0" w:color="auto"/>
                <w:bottom w:val="none" w:sz="0" w:space="0" w:color="auto"/>
                <w:right w:val="none" w:sz="0" w:space="0" w:color="auto"/>
              </w:divBdr>
            </w:div>
            <w:div w:id="2114323728">
              <w:marLeft w:val="0"/>
              <w:marRight w:val="0"/>
              <w:marTop w:val="0"/>
              <w:marBottom w:val="0"/>
              <w:divBdr>
                <w:top w:val="none" w:sz="0" w:space="0" w:color="auto"/>
                <w:left w:val="none" w:sz="0" w:space="0" w:color="auto"/>
                <w:bottom w:val="none" w:sz="0" w:space="0" w:color="auto"/>
                <w:right w:val="none" w:sz="0" w:space="0" w:color="auto"/>
              </w:divBdr>
            </w:div>
            <w:div w:id="1386492933">
              <w:marLeft w:val="0"/>
              <w:marRight w:val="0"/>
              <w:marTop w:val="0"/>
              <w:marBottom w:val="0"/>
              <w:divBdr>
                <w:top w:val="none" w:sz="0" w:space="0" w:color="auto"/>
                <w:left w:val="none" w:sz="0" w:space="0" w:color="auto"/>
                <w:bottom w:val="none" w:sz="0" w:space="0" w:color="auto"/>
                <w:right w:val="none" w:sz="0" w:space="0" w:color="auto"/>
              </w:divBdr>
            </w:div>
            <w:div w:id="873079508">
              <w:marLeft w:val="0"/>
              <w:marRight w:val="0"/>
              <w:marTop w:val="0"/>
              <w:marBottom w:val="0"/>
              <w:divBdr>
                <w:top w:val="none" w:sz="0" w:space="0" w:color="auto"/>
                <w:left w:val="none" w:sz="0" w:space="0" w:color="auto"/>
                <w:bottom w:val="none" w:sz="0" w:space="0" w:color="auto"/>
                <w:right w:val="none" w:sz="0" w:space="0" w:color="auto"/>
              </w:divBdr>
            </w:div>
            <w:div w:id="617489244">
              <w:marLeft w:val="0"/>
              <w:marRight w:val="0"/>
              <w:marTop w:val="0"/>
              <w:marBottom w:val="0"/>
              <w:divBdr>
                <w:top w:val="none" w:sz="0" w:space="0" w:color="auto"/>
                <w:left w:val="none" w:sz="0" w:space="0" w:color="auto"/>
                <w:bottom w:val="none" w:sz="0" w:space="0" w:color="auto"/>
                <w:right w:val="none" w:sz="0" w:space="0" w:color="auto"/>
              </w:divBdr>
            </w:div>
            <w:div w:id="453990380">
              <w:marLeft w:val="0"/>
              <w:marRight w:val="0"/>
              <w:marTop w:val="0"/>
              <w:marBottom w:val="0"/>
              <w:divBdr>
                <w:top w:val="none" w:sz="0" w:space="0" w:color="auto"/>
                <w:left w:val="none" w:sz="0" w:space="0" w:color="auto"/>
                <w:bottom w:val="none" w:sz="0" w:space="0" w:color="auto"/>
                <w:right w:val="none" w:sz="0" w:space="0" w:color="auto"/>
              </w:divBdr>
            </w:div>
            <w:div w:id="318928599">
              <w:marLeft w:val="0"/>
              <w:marRight w:val="0"/>
              <w:marTop w:val="0"/>
              <w:marBottom w:val="0"/>
              <w:divBdr>
                <w:top w:val="none" w:sz="0" w:space="0" w:color="auto"/>
                <w:left w:val="none" w:sz="0" w:space="0" w:color="auto"/>
                <w:bottom w:val="none" w:sz="0" w:space="0" w:color="auto"/>
                <w:right w:val="none" w:sz="0" w:space="0" w:color="auto"/>
              </w:divBdr>
            </w:div>
            <w:div w:id="1168012947">
              <w:marLeft w:val="0"/>
              <w:marRight w:val="0"/>
              <w:marTop w:val="0"/>
              <w:marBottom w:val="0"/>
              <w:divBdr>
                <w:top w:val="none" w:sz="0" w:space="0" w:color="auto"/>
                <w:left w:val="none" w:sz="0" w:space="0" w:color="auto"/>
                <w:bottom w:val="none" w:sz="0" w:space="0" w:color="auto"/>
                <w:right w:val="none" w:sz="0" w:space="0" w:color="auto"/>
              </w:divBdr>
            </w:div>
            <w:div w:id="354625359">
              <w:marLeft w:val="0"/>
              <w:marRight w:val="0"/>
              <w:marTop w:val="0"/>
              <w:marBottom w:val="0"/>
              <w:divBdr>
                <w:top w:val="none" w:sz="0" w:space="0" w:color="auto"/>
                <w:left w:val="none" w:sz="0" w:space="0" w:color="auto"/>
                <w:bottom w:val="none" w:sz="0" w:space="0" w:color="auto"/>
                <w:right w:val="none" w:sz="0" w:space="0" w:color="auto"/>
              </w:divBdr>
            </w:div>
            <w:div w:id="217982440">
              <w:marLeft w:val="0"/>
              <w:marRight w:val="0"/>
              <w:marTop w:val="0"/>
              <w:marBottom w:val="0"/>
              <w:divBdr>
                <w:top w:val="none" w:sz="0" w:space="0" w:color="auto"/>
                <w:left w:val="none" w:sz="0" w:space="0" w:color="auto"/>
                <w:bottom w:val="none" w:sz="0" w:space="0" w:color="auto"/>
                <w:right w:val="none" w:sz="0" w:space="0" w:color="auto"/>
              </w:divBdr>
            </w:div>
            <w:div w:id="1043334842">
              <w:marLeft w:val="0"/>
              <w:marRight w:val="0"/>
              <w:marTop w:val="0"/>
              <w:marBottom w:val="0"/>
              <w:divBdr>
                <w:top w:val="none" w:sz="0" w:space="0" w:color="auto"/>
                <w:left w:val="none" w:sz="0" w:space="0" w:color="auto"/>
                <w:bottom w:val="none" w:sz="0" w:space="0" w:color="auto"/>
                <w:right w:val="none" w:sz="0" w:space="0" w:color="auto"/>
              </w:divBdr>
            </w:div>
            <w:div w:id="608047005">
              <w:marLeft w:val="0"/>
              <w:marRight w:val="0"/>
              <w:marTop w:val="0"/>
              <w:marBottom w:val="0"/>
              <w:divBdr>
                <w:top w:val="none" w:sz="0" w:space="0" w:color="auto"/>
                <w:left w:val="none" w:sz="0" w:space="0" w:color="auto"/>
                <w:bottom w:val="none" w:sz="0" w:space="0" w:color="auto"/>
                <w:right w:val="none" w:sz="0" w:space="0" w:color="auto"/>
              </w:divBdr>
            </w:div>
            <w:div w:id="88043647">
              <w:marLeft w:val="0"/>
              <w:marRight w:val="0"/>
              <w:marTop w:val="0"/>
              <w:marBottom w:val="0"/>
              <w:divBdr>
                <w:top w:val="none" w:sz="0" w:space="0" w:color="auto"/>
                <w:left w:val="none" w:sz="0" w:space="0" w:color="auto"/>
                <w:bottom w:val="none" w:sz="0" w:space="0" w:color="auto"/>
                <w:right w:val="none" w:sz="0" w:space="0" w:color="auto"/>
              </w:divBdr>
            </w:div>
            <w:div w:id="1729499567">
              <w:marLeft w:val="0"/>
              <w:marRight w:val="0"/>
              <w:marTop w:val="0"/>
              <w:marBottom w:val="0"/>
              <w:divBdr>
                <w:top w:val="none" w:sz="0" w:space="0" w:color="auto"/>
                <w:left w:val="none" w:sz="0" w:space="0" w:color="auto"/>
                <w:bottom w:val="none" w:sz="0" w:space="0" w:color="auto"/>
                <w:right w:val="none" w:sz="0" w:space="0" w:color="auto"/>
              </w:divBdr>
            </w:div>
            <w:div w:id="1630940971">
              <w:marLeft w:val="0"/>
              <w:marRight w:val="0"/>
              <w:marTop w:val="0"/>
              <w:marBottom w:val="0"/>
              <w:divBdr>
                <w:top w:val="none" w:sz="0" w:space="0" w:color="auto"/>
                <w:left w:val="none" w:sz="0" w:space="0" w:color="auto"/>
                <w:bottom w:val="none" w:sz="0" w:space="0" w:color="auto"/>
                <w:right w:val="none" w:sz="0" w:space="0" w:color="auto"/>
              </w:divBdr>
            </w:div>
            <w:div w:id="653681505">
              <w:marLeft w:val="0"/>
              <w:marRight w:val="0"/>
              <w:marTop w:val="0"/>
              <w:marBottom w:val="0"/>
              <w:divBdr>
                <w:top w:val="none" w:sz="0" w:space="0" w:color="auto"/>
                <w:left w:val="none" w:sz="0" w:space="0" w:color="auto"/>
                <w:bottom w:val="none" w:sz="0" w:space="0" w:color="auto"/>
                <w:right w:val="none" w:sz="0" w:space="0" w:color="auto"/>
              </w:divBdr>
            </w:div>
            <w:div w:id="765157036">
              <w:marLeft w:val="0"/>
              <w:marRight w:val="0"/>
              <w:marTop w:val="0"/>
              <w:marBottom w:val="0"/>
              <w:divBdr>
                <w:top w:val="none" w:sz="0" w:space="0" w:color="auto"/>
                <w:left w:val="none" w:sz="0" w:space="0" w:color="auto"/>
                <w:bottom w:val="none" w:sz="0" w:space="0" w:color="auto"/>
                <w:right w:val="none" w:sz="0" w:space="0" w:color="auto"/>
              </w:divBdr>
            </w:div>
            <w:div w:id="44183055">
              <w:marLeft w:val="0"/>
              <w:marRight w:val="0"/>
              <w:marTop w:val="0"/>
              <w:marBottom w:val="0"/>
              <w:divBdr>
                <w:top w:val="none" w:sz="0" w:space="0" w:color="auto"/>
                <w:left w:val="none" w:sz="0" w:space="0" w:color="auto"/>
                <w:bottom w:val="none" w:sz="0" w:space="0" w:color="auto"/>
                <w:right w:val="none" w:sz="0" w:space="0" w:color="auto"/>
              </w:divBdr>
            </w:div>
            <w:div w:id="466708772">
              <w:marLeft w:val="0"/>
              <w:marRight w:val="0"/>
              <w:marTop w:val="0"/>
              <w:marBottom w:val="0"/>
              <w:divBdr>
                <w:top w:val="none" w:sz="0" w:space="0" w:color="auto"/>
                <w:left w:val="none" w:sz="0" w:space="0" w:color="auto"/>
                <w:bottom w:val="none" w:sz="0" w:space="0" w:color="auto"/>
                <w:right w:val="none" w:sz="0" w:space="0" w:color="auto"/>
              </w:divBdr>
            </w:div>
            <w:div w:id="1000884965">
              <w:marLeft w:val="0"/>
              <w:marRight w:val="0"/>
              <w:marTop w:val="0"/>
              <w:marBottom w:val="0"/>
              <w:divBdr>
                <w:top w:val="none" w:sz="0" w:space="0" w:color="auto"/>
                <w:left w:val="none" w:sz="0" w:space="0" w:color="auto"/>
                <w:bottom w:val="none" w:sz="0" w:space="0" w:color="auto"/>
                <w:right w:val="none" w:sz="0" w:space="0" w:color="auto"/>
              </w:divBdr>
            </w:div>
            <w:div w:id="1252470752">
              <w:marLeft w:val="0"/>
              <w:marRight w:val="0"/>
              <w:marTop w:val="0"/>
              <w:marBottom w:val="0"/>
              <w:divBdr>
                <w:top w:val="none" w:sz="0" w:space="0" w:color="auto"/>
                <w:left w:val="none" w:sz="0" w:space="0" w:color="auto"/>
                <w:bottom w:val="none" w:sz="0" w:space="0" w:color="auto"/>
                <w:right w:val="none" w:sz="0" w:space="0" w:color="auto"/>
              </w:divBdr>
            </w:div>
            <w:div w:id="784737955">
              <w:marLeft w:val="0"/>
              <w:marRight w:val="0"/>
              <w:marTop w:val="0"/>
              <w:marBottom w:val="0"/>
              <w:divBdr>
                <w:top w:val="none" w:sz="0" w:space="0" w:color="auto"/>
                <w:left w:val="none" w:sz="0" w:space="0" w:color="auto"/>
                <w:bottom w:val="none" w:sz="0" w:space="0" w:color="auto"/>
                <w:right w:val="none" w:sz="0" w:space="0" w:color="auto"/>
              </w:divBdr>
            </w:div>
            <w:div w:id="1548106812">
              <w:marLeft w:val="0"/>
              <w:marRight w:val="0"/>
              <w:marTop w:val="0"/>
              <w:marBottom w:val="0"/>
              <w:divBdr>
                <w:top w:val="none" w:sz="0" w:space="0" w:color="auto"/>
                <w:left w:val="none" w:sz="0" w:space="0" w:color="auto"/>
                <w:bottom w:val="none" w:sz="0" w:space="0" w:color="auto"/>
                <w:right w:val="none" w:sz="0" w:space="0" w:color="auto"/>
              </w:divBdr>
            </w:div>
            <w:div w:id="1546284794">
              <w:marLeft w:val="0"/>
              <w:marRight w:val="0"/>
              <w:marTop w:val="0"/>
              <w:marBottom w:val="0"/>
              <w:divBdr>
                <w:top w:val="none" w:sz="0" w:space="0" w:color="auto"/>
                <w:left w:val="none" w:sz="0" w:space="0" w:color="auto"/>
                <w:bottom w:val="none" w:sz="0" w:space="0" w:color="auto"/>
                <w:right w:val="none" w:sz="0" w:space="0" w:color="auto"/>
              </w:divBdr>
            </w:div>
            <w:div w:id="267589329">
              <w:marLeft w:val="0"/>
              <w:marRight w:val="0"/>
              <w:marTop w:val="0"/>
              <w:marBottom w:val="0"/>
              <w:divBdr>
                <w:top w:val="none" w:sz="0" w:space="0" w:color="auto"/>
                <w:left w:val="none" w:sz="0" w:space="0" w:color="auto"/>
                <w:bottom w:val="none" w:sz="0" w:space="0" w:color="auto"/>
                <w:right w:val="none" w:sz="0" w:space="0" w:color="auto"/>
              </w:divBdr>
            </w:div>
            <w:div w:id="1558662979">
              <w:marLeft w:val="0"/>
              <w:marRight w:val="0"/>
              <w:marTop w:val="0"/>
              <w:marBottom w:val="0"/>
              <w:divBdr>
                <w:top w:val="none" w:sz="0" w:space="0" w:color="auto"/>
                <w:left w:val="none" w:sz="0" w:space="0" w:color="auto"/>
                <w:bottom w:val="none" w:sz="0" w:space="0" w:color="auto"/>
                <w:right w:val="none" w:sz="0" w:space="0" w:color="auto"/>
              </w:divBdr>
            </w:div>
            <w:div w:id="1705641383">
              <w:marLeft w:val="0"/>
              <w:marRight w:val="0"/>
              <w:marTop w:val="0"/>
              <w:marBottom w:val="0"/>
              <w:divBdr>
                <w:top w:val="none" w:sz="0" w:space="0" w:color="auto"/>
                <w:left w:val="none" w:sz="0" w:space="0" w:color="auto"/>
                <w:bottom w:val="none" w:sz="0" w:space="0" w:color="auto"/>
                <w:right w:val="none" w:sz="0" w:space="0" w:color="auto"/>
              </w:divBdr>
            </w:div>
            <w:div w:id="1559979116">
              <w:marLeft w:val="0"/>
              <w:marRight w:val="0"/>
              <w:marTop w:val="0"/>
              <w:marBottom w:val="0"/>
              <w:divBdr>
                <w:top w:val="none" w:sz="0" w:space="0" w:color="auto"/>
                <w:left w:val="none" w:sz="0" w:space="0" w:color="auto"/>
                <w:bottom w:val="none" w:sz="0" w:space="0" w:color="auto"/>
                <w:right w:val="none" w:sz="0" w:space="0" w:color="auto"/>
              </w:divBdr>
            </w:div>
            <w:div w:id="677929759">
              <w:marLeft w:val="0"/>
              <w:marRight w:val="0"/>
              <w:marTop w:val="0"/>
              <w:marBottom w:val="0"/>
              <w:divBdr>
                <w:top w:val="none" w:sz="0" w:space="0" w:color="auto"/>
                <w:left w:val="none" w:sz="0" w:space="0" w:color="auto"/>
                <w:bottom w:val="none" w:sz="0" w:space="0" w:color="auto"/>
                <w:right w:val="none" w:sz="0" w:space="0" w:color="auto"/>
              </w:divBdr>
            </w:div>
            <w:div w:id="787311804">
              <w:marLeft w:val="0"/>
              <w:marRight w:val="0"/>
              <w:marTop w:val="0"/>
              <w:marBottom w:val="0"/>
              <w:divBdr>
                <w:top w:val="none" w:sz="0" w:space="0" w:color="auto"/>
                <w:left w:val="none" w:sz="0" w:space="0" w:color="auto"/>
                <w:bottom w:val="none" w:sz="0" w:space="0" w:color="auto"/>
                <w:right w:val="none" w:sz="0" w:space="0" w:color="auto"/>
              </w:divBdr>
            </w:div>
            <w:div w:id="145366024">
              <w:marLeft w:val="0"/>
              <w:marRight w:val="0"/>
              <w:marTop w:val="0"/>
              <w:marBottom w:val="0"/>
              <w:divBdr>
                <w:top w:val="none" w:sz="0" w:space="0" w:color="auto"/>
                <w:left w:val="none" w:sz="0" w:space="0" w:color="auto"/>
                <w:bottom w:val="none" w:sz="0" w:space="0" w:color="auto"/>
                <w:right w:val="none" w:sz="0" w:space="0" w:color="auto"/>
              </w:divBdr>
            </w:div>
            <w:div w:id="1887795435">
              <w:marLeft w:val="0"/>
              <w:marRight w:val="0"/>
              <w:marTop w:val="0"/>
              <w:marBottom w:val="0"/>
              <w:divBdr>
                <w:top w:val="none" w:sz="0" w:space="0" w:color="auto"/>
                <w:left w:val="none" w:sz="0" w:space="0" w:color="auto"/>
                <w:bottom w:val="none" w:sz="0" w:space="0" w:color="auto"/>
                <w:right w:val="none" w:sz="0" w:space="0" w:color="auto"/>
              </w:divBdr>
            </w:div>
            <w:div w:id="206449671">
              <w:marLeft w:val="0"/>
              <w:marRight w:val="0"/>
              <w:marTop w:val="0"/>
              <w:marBottom w:val="0"/>
              <w:divBdr>
                <w:top w:val="none" w:sz="0" w:space="0" w:color="auto"/>
                <w:left w:val="none" w:sz="0" w:space="0" w:color="auto"/>
                <w:bottom w:val="none" w:sz="0" w:space="0" w:color="auto"/>
                <w:right w:val="none" w:sz="0" w:space="0" w:color="auto"/>
              </w:divBdr>
            </w:div>
            <w:div w:id="514150944">
              <w:marLeft w:val="0"/>
              <w:marRight w:val="0"/>
              <w:marTop w:val="0"/>
              <w:marBottom w:val="0"/>
              <w:divBdr>
                <w:top w:val="none" w:sz="0" w:space="0" w:color="auto"/>
                <w:left w:val="none" w:sz="0" w:space="0" w:color="auto"/>
                <w:bottom w:val="none" w:sz="0" w:space="0" w:color="auto"/>
                <w:right w:val="none" w:sz="0" w:space="0" w:color="auto"/>
              </w:divBdr>
            </w:div>
            <w:div w:id="998846398">
              <w:marLeft w:val="0"/>
              <w:marRight w:val="0"/>
              <w:marTop w:val="0"/>
              <w:marBottom w:val="0"/>
              <w:divBdr>
                <w:top w:val="none" w:sz="0" w:space="0" w:color="auto"/>
                <w:left w:val="none" w:sz="0" w:space="0" w:color="auto"/>
                <w:bottom w:val="none" w:sz="0" w:space="0" w:color="auto"/>
                <w:right w:val="none" w:sz="0" w:space="0" w:color="auto"/>
              </w:divBdr>
            </w:div>
            <w:div w:id="414015975">
              <w:marLeft w:val="0"/>
              <w:marRight w:val="0"/>
              <w:marTop w:val="0"/>
              <w:marBottom w:val="0"/>
              <w:divBdr>
                <w:top w:val="none" w:sz="0" w:space="0" w:color="auto"/>
                <w:left w:val="none" w:sz="0" w:space="0" w:color="auto"/>
                <w:bottom w:val="none" w:sz="0" w:space="0" w:color="auto"/>
                <w:right w:val="none" w:sz="0" w:space="0" w:color="auto"/>
              </w:divBdr>
            </w:div>
            <w:div w:id="138499041">
              <w:marLeft w:val="0"/>
              <w:marRight w:val="0"/>
              <w:marTop w:val="0"/>
              <w:marBottom w:val="0"/>
              <w:divBdr>
                <w:top w:val="none" w:sz="0" w:space="0" w:color="auto"/>
                <w:left w:val="none" w:sz="0" w:space="0" w:color="auto"/>
                <w:bottom w:val="none" w:sz="0" w:space="0" w:color="auto"/>
                <w:right w:val="none" w:sz="0" w:space="0" w:color="auto"/>
              </w:divBdr>
            </w:div>
            <w:div w:id="210657062">
              <w:marLeft w:val="0"/>
              <w:marRight w:val="0"/>
              <w:marTop w:val="0"/>
              <w:marBottom w:val="0"/>
              <w:divBdr>
                <w:top w:val="none" w:sz="0" w:space="0" w:color="auto"/>
                <w:left w:val="none" w:sz="0" w:space="0" w:color="auto"/>
                <w:bottom w:val="none" w:sz="0" w:space="0" w:color="auto"/>
                <w:right w:val="none" w:sz="0" w:space="0" w:color="auto"/>
              </w:divBdr>
            </w:div>
            <w:div w:id="1560826582">
              <w:marLeft w:val="0"/>
              <w:marRight w:val="0"/>
              <w:marTop w:val="0"/>
              <w:marBottom w:val="0"/>
              <w:divBdr>
                <w:top w:val="none" w:sz="0" w:space="0" w:color="auto"/>
                <w:left w:val="none" w:sz="0" w:space="0" w:color="auto"/>
                <w:bottom w:val="none" w:sz="0" w:space="0" w:color="auto"/>
                <w:right w:val="none" w:sz="0" w:space="0" w:color="auto"/>
              </w:divBdr>
            </w:div>
            <w:div w:id="1839610473">
              <w:marLeft w:val="0"/>
              <w:marRight w:val="0"/>
              <w:marTop w:val="0"/>
              <w:marBottom w:val="0"/>
              <w:divBdr>
                <w:top w:val="none" w:sz="0" w:space="0" w:color="auto"/>
                <w:left w:val="none" w:sz="0" w:space="0" w:color="auto"/>
                <w:bottom w:val="none" w:sz="0" w:space="0" w:color="auto"/>
                <w:right w:val="none" w:sz="0" w:space="0" w:color="auto"/>
              </w:divBdr>
            </w:div>
            <w:div w:id="1655917453">
              <w:marLeft w:val="0"/>
              <w:marRight w:val="0"/>
              <w:marTop w:val="0"/>
              <w:marBottom w:val="0"/>
              <w:divBdr>
                <w:top w:val="none" w:sz="0" w:space="0" w:color="auto"/>
                <w:left w:val="none" w:sz="0" w:space="0" w:color="auto"/>
                <w:bottom w:val="none" w:sz="0" w:space="0" w:color="auto"/>
                <w:right w:val="none" w:sz="0" w:space="0" w:color="auto"/>
              </w:divBdr>
            </w:div>
            <w:div w:id="2008553989">
              <w:marLeft w:val="0"/>
              <w:marRight w:val="0"/>
              <w:marTop w:val="0"/>
              <w:marBottom w:val="0"/>
              <w:divBdr>
                <w:top w:val="none" w:sz="0" w:space="0" w:color="auto"/>
                <w:left w:val="none" w:sz="0" w:space="0" w:color="auto"/>
                <w:bottom w:val="none" w:sz="0" w:space="0" w:color="auto"/>
                <w:right w:val="none" w:sz="0" w:space="0" w:color="auto"/>
              </w:divBdr>
            </w:div>
            <w:div w:id="1166287384">
              <w:marLeft w:val="0"/>
              <w:marRight w:val="0"/>
              <w:marTop w:val="0"/>
              <w:marBottom w:val="0"/>
              <w:divBdr>
                <w:top w:val="none" w:sz="0" w:space="0" w:color="auto"/>
                <w:left w:val="none" w:sz="0" w:space="0" w:color="auto"/>
                <w:bottom w:val="none" w:sz="0" w:space="0" w:color="auto"/>
                <w:right w:val="none" w:sz="0" w:space="0" w:color="auto"/>
              </w:divBdr>
            </w:div>
            <w:div w:id="1968126092">
              <w:marLeft w:val="0"/>
              <w:marRight w:val="0"/>
              <w:marTop w:val="0"/>
              <w:marBottom w:val="0"/>
              <w:divBdr>
                <w:top w:val="none" w:sz="0" w:space="0" w:color="auto"/>
                <w:left w:val="none" w:sz="0" w:space="0" w:color="auto"/>
                <w:bottom w:val="none" w:sz="0" w:space="0" w:color="auto"/>
                <w:right w:val="none" w:sz="0" w:space="0" w:color="auto"/>
              </w:divBdr>
            </w:div>
            <w:div w:id="1782994584">
              <w:marLeft w:val="0"/>
              <w:marRight w:val="0"/>
              <w:marTop w:val="0"/>
              <w:marBottom w:val="0"/>
              <w:divBdr>
                <w:top w:val="none" w:sz="0" w:space="0" w:color="auto"/>
                <w:left w:val="none" w:sz="0" w:space="0" w:color="auto"/>
                <w:bottom w:val="none" w:sz="0" w:space="0" w:color="auto"/>
                <w:right w:val="none" w:sz="0" w:space="0" w:color="auto"/>
              </w:divBdr>
            </w:div>
            <w:div w:id="419133650">
              <w:marLeft w:val="0"/>
              <w:marRight w:val="0"/>
              <w:marTop w:val="0"/>
              <w:marBottom w:val="0"/>
              <w:divBdr>
                <w:top w:val="none" w:sz="0" w:space="0" w:color="auto"/>
                <w:left w:val="none" w:sz="0" w:space="0" w:color="auto"/>
                <w:bottom w:val="none" w:sz="0" w:space="0" w:color="auto"/>
                <w:right w:val="none" w:sz="0" w:space="0" w:color="auto"/>
              </w:divBdr>
            </w:div>
            <w:div w:id="1167134663">
              <w:marLeft w:val="0"/>
              <w:marRight w:val="0"/>
              <w:marTop w:val="0"/>
              <w:marBottom w:val="0"/>
              <w:divBdr>
                <w:top w:val="none" w:sz="0" w:space="0" w:color="auto"/>
                <w:left w:val="none" w:sz="0" w:space="0" w:color="auto"/>
                <w:bottom w:val="none" w:sz="0" w:space="0" w:color="auto"/>
                <w:right w:val="none" w:sz="0" w:space="0" w:color="auto"/>
              </w:divBdr>
            </w:div>
            <w:div w:id="1573660116">
              <w:marLeft w:val="0"/>
              <w:marRight w:val="0"/>
              <w:marTop w:val="0"/>
              <w:marBottom w:val="0"/>
              <w:divBdr>
                <w:top w:val="none" w:sz="0" w:space="0" w:color="auto"/>
                <w:left w:val="none" w:sz="0" w:space="0" w:color="auto"/>
                <w:bottom w:val="none" w:sz="0" w:space="0" w:color="auto"/>
                <w:right w:val="none" w:sz="0" w:space="0" w:color="auto"/>
              </w:divBdr>
            </w:div>
            <w:div w:id="1001083062">
              <w:marLeft w:val="0"/>
              <w:marRight w:val="0"/>
              <w:marTop w:val="0"/>
              <w:marBottom w:val="0"/>
              <w:divBdr>
                <w:top w:val="none" w:sz="0" w:space="0" w:color="auto"/>
                <w:left w:val="none" w:sz="0" w:space="0" w:color="auto"/>
                <w:bottom w:val="none" w:sz="0" w:space="0" w:color="auto"/>
                <w:right w:val="none" w:sz="0" w:space="0" w:color="auto"/>
              </w:divBdr>
            </w:div>
            <w:div w:id="2063550996">
              <w:marLeft w:val="0"/>
              <w:marRight w:val="0"/>
              <w:marTop w:val="0"/>
              <w:marBottom w:val="0"/>
              <w:divBdr>
                <w:top w:val="none" w:sz="0" w:space="0" w:color="auto"/>
                <w:left w:val="none" w:sz="0" w:space="0" w:color="auto"/>
                <w:bottom w:val="none" w:sz="0" w:space="0" w:color="auto"/>
                <w:right w:val="none" w:sz="0" w:space="0" w:color="auto"/>
              </w:divBdr>
            </w:div>
            <w:div w:id="199713125">
              <w:marLeft w:val="0"/>
              <w:marRight w:val="0"/>
              <w:marTop w:val="0"/>
              <w:marBottom w:val="0"/>
              <w:divBdr>
                <w:top w:val="none" w:sz="0" w:space="0" w:color="auto"/>
                <w:left w:val="none" w:sz="0" w:space="0" w:color="auto"/>
                <w:bottom w:val="none" w:sz="0" w:space="0" w:color="auto"/>
                <w:right w:val="none" w:sz="0" w:space="0" w:color="auto"/>
              </w:divBdr>
            </w:div>
            <w:div w:id="1916235961">
              <w:marLeft w:val="0"/>
              <w:marRight w:val="0"/>
              <w:marTop w:val="0"/>
              <w:marBottom w:val="0"/>
              <w:divBdr>
                <w:top w:val="none" w:sz="0" w:space="0" w:color="auto"/>
                <w:left w:val="none" w:sz="0" w:space="0" w:color="auto"/>
                <w:bottom w:val="none" w:sz="0" w:space="0" w:color="auto"/>
                <w:right w:val="none" w:sz="0" w:space="0" w:color="auto"/>
              </w:divBdr>
            </w:div>
            <w:div w:id="10231706">
              <w:marLeft w:val="0"/>
              <w:marRight w:val="0"/>
              <w:marTop w:val="0"/>
              <w:marBottom w:val="0"/>
              <w:divBdr>
                <w:top w:val="none" w:sz="0" w:space="0" w:color="auto"/>
                <w:left w:val="none" w:sz="0" w:space="0" w:color="auto"/>
                <w:bottom w:val="none" w:sz="0" w:space="0" w:color="auto"/>
                <w:right w:val="none" w:sz="0" w:space="0" w:color="auto"/>
              </w:divBdr>
            </w:div>
            <w:div w:id="1963000839">
              <w:marLeft w:val="0"/>
              <w:marRight w:val="0"/>
              <w:marTop w:val="0"/>
              <w:marBottom w:val="0"/>
              <w:divBdr>
                <w:top w:val="none" w:sz="0" w:space="0" w:color="auto"/>
                <w:left w:val="none" w:sz="0" w:space="0" w:color="auto"/>
                <w:bottom w:val="none" w:sz="0" w:space="0" w:color="auto"/>
                <w:right w:val="none" w:sz="0" w:space="0" w:color="auto"/>
              </w:divBdr>
            </w:div>
            <w:div w:id="343483791">
              <w:marLeft w:val="0"/>
              <w:marRight w:val="0"/>
              <w:marTop w:val="0"/>
              <w:marBottom w:val="0"/>
              <w:divBdr>
                <w:top w:val="none" w:sz="0" w:space="0" w:color="auto"/>
                <w:left w:val="none" w:sz="0" w:space="0" w:color="auto"/>
                <w:bottom w:val="none" w:sz="0" w:space="0" w:color="auto"/>
                <w:right w:val="none" w:sz="0" w:space="0" w:color="auto"/>
              </w:divBdr>
            </w:div>
            <w:div w:id="1858739597">
              <w:marLeft w:val="0"/>
              <w:marRight w:val="0"/>
              <w:marTop w:val="0"/>
              <w:marBottom w:val="0"/>
              <w:divBdr>
                <w:top w:val="none" w:sz="0" w:space="0" w:color="auto"/>
                <w:left w:val="none" w:sz="0" w:space="0" w:color="auto"/>
                <w:bottom w:val="none" w:sz="0" w:space="0" w:color="auto"/>
                <w:right w:val="none" w:sz="0" w:space="0" w:color="auto"/>
              </w:divBdr>
            </w:div>
            <w:div w:id="1174951961">
              <w:marLeft w:val="0"/>
              <w:marRight w:val="0"/>
              <w:marTop w:val="0"/>
              <w:marBottom w:val="0"/>
              <w:divBdr>
                <w:top w:val="none" w:sz="0" w:space="0" w:color="auto"/>
                <w:left w:val="none" w:sz="0" w:space="0" w:color="auto"/>
                <w:bottom w:val="none" w:sz="0" w:space="0" w:color="auto"/>
                <w:right w:val="none" w:sz="0" w:space="0" w:color="auto"/>
              </w:divBdr>
            </w:div>
            <w:div w:id="1380350936">
              <w:marLeft w:val="0"/>
              <w:marRight w:val="0"/>
              <w:marTop w:val="0"/>
              <w:marBottom w:val="0"/>
              <w:divBdr>
                <w:top w:val="none" w:sz="0" w:space="0" w:color="auto"/>
                <w:left w:val="none" w:sz="0" w:space="0" w:color="auto"/>
                <w:bottom w:val="none" w:sz="0" w:space="0" w:color="auto"/>
                <w:right w:val="none" w:sz="0" w:space="0" w:color="auto"/>
              </w:divBdr>
            </w:div>
            <w:div w:id="1056851949">
              <w:marLeft w:val="0"/>
              <w:marRight w:val="0"/>
              <w:marTop w:val="0"/>
              <w:marBottom w:val="0"/>
              <w:divBdr>
                <w:top w:val="none" w:sz="0" w:space="0" w:color="auto"/>
                <w:left w:val="none" w:sz="0" w:space="0" w:color="auto"/>
                <w:bottom w:val="none" w:sz="0" w:space="0" w:color="auto"/>
                <w:right w:val="none" w:sz="0" w:space="0" w:color="auto"/>
              </w:divBdr>
            </w:div>
            <w:div w:id="1745569374">
              <w:marLeft w:val="0"/>
              <w:marRight w:val="0"/>
              <w:marTop w:val="0"/>
              <w:marBottom w:val="0"/>
              <w:divBdr>
                <w:top w:val="none" w:sz="0" w:space="0" w:color="auto"/>
                <w:left w:val="none" w:sz="0" w:space="0" w:color="auto"/>
                <w:bottom w:val="none" w:sz="0" w:space="0" w:color="auto"/>
                <w:right w:val="none" w:sz="0" w:space="0" w:color="auto"/>
              </w:divBdr>
            </w:div>
            <w:div w:id="710344964">
              <w:marLeft w:val="0"/>
              <w:marRight w:val="0"/>
              <w:marTop w:val="0"/>
              <w:marBottom w:val="0"/>
              <w:divBdr>
                <w:top w:val="none" w:sz="0" w:space="0" w:color="auto"/>
                <w:left w:val="none" w:sz="0" w:space="0" w:color="auto"/>
                <w:bottom w:val="none" w:sz="0" w:space="0" w:color="auto"/>
                <w:right w:val="none" w:sz="0" w:space="0" w:color="auto"/>
              </w:divBdr>
            </w:div>
            <w:div w:id="141318358">
              <w:marLeft w:val="0"/>
              <w:marRight w:val="0"/>
              <w:marTop w:val="0"/>
              <w:marBottom w:val="0"/>
              <w:divBdr>
                <w:top w:val="none" w:sz="0" w:space="0" w:color="auto"/>
                <w:left w:val="none" w:sz="0" w:space="0" w:color="auto"/>
                <w:bottom w:val="none" w:sz="0" w:space="0" w:color="auto"/>
                <w:right w:val="none" w:sz="0" w:space="0" w:color="auto"/>
              </w:divBdr>
            </w:div>
            <w:div w:id="902060493">
              <w:marLeft w:val="0"/>
              <w:marRight w:val="0"/>
              <w:marTop w:val="0"/>
              <w:marBottom w:val="0"/>
              <w:divBdr>
                <w:top w:val="none" w:sz="0" w:space="0" w:color="auto"/>
                <w:left w:val="none" w:sz="0" w:space="0" w:color="auto"/>
                <w:bottom w:val="none" w:sz="0" w:space="0" w:color="auto"/>
                <w:right w:val="none" w:sz="0" w:space="0" w:color="auto"/>
              </w:divBdr>
            </w:div>
            <w:div w:id="986319540">
              <w:marLeft w:val="0"/>
              <w:marRight w:val="0"/>
              <w:marTop w:val="0"/>
              <w:marBottom w:val="0"/>
              <w:divBdr>
                <w:top w:val="none" w:sz="0" w:space="0" w:color="auto"/>
                <w:left w:val="none" w:sz="0" w:space="0" w:color="auto"/>
                <w:bottom w:val="none" w:sz="0" w:space="0" w:color="auto"/>
                <w:right w:val="none" w:sz="0" w:space="0" w:color="auto"/>
              </w:divBdr>
            </w:div>
            <w:div w:id="924189350">
              <w:marLeft w:val="0"/>
              <w:marRight w:val="0"/>
              <w:marTop w:val="0"/>
              <w:marBottom w:val="0"/>
              <w:divBdr>
                <w:top w:val="none" w:sz="0" w:space="0" w:color="auto"/>
                <w:left w:val="none" w:sz="0" w:space="0" w:color="auto"/>
                <w:bottom w:val="none" w:sz="0" w:space="0" w:color="auto"/>
                <w:right w:val="none" w:sz="0" w:space="0" w:color="auto"/>
              </w:divBdr>
            </w:div>
            <w:div w:id="481192986">
              <w:marLeft w:val="0"/>
              <w:marRight w:val="0"/>
              <w:marTop w:val="0"/>
              <w:marBottom w:val="0"/>
              <w:divBdr>
                <w:top w:val="none" w:sz="0" w:space="0" w:color="auto"/>
                <w:left w:val="none" w:sz="0" w:space="0" w:color="auto"/>
                <w:bottom w:val="none" w:sz="0" w:space="0" w:color="auto"/>
                <w:right w:val="none" w:sz="0" w:space="0" w:color="auto"/>
              </w:divBdr>
            </w:div>
            <w:div w:id="1447774215">
              <w:marLeft w:val="0"/>
              <w:marRight w:val="0"/>
              <w:marTop w:val="0"/>
              <w:marBottom w:val="0"/>
              <w:divBdr>
                <w:top w:val="none" w:sz="0" w:space="0" w:color="auto"/>
                <w:left w:val="none" w:sz="0" w:space="0" w:color="auto"/>
                <w:bottom w:val="none" w:sz="0" w:space="0" w:color="auto"/>
                <w:right w:val="none" w:sz="0" w:space="0" w:color="auto"/>
              </w:divBdr>
            </w:div>
            <w:div w:id="1353336841">
              <w:marLeft w:val="0"/>
              <w:marRight w:val="0"/>
              <w:marTop w:val="0"/>
              <w:marBottom w:val="0"/>
              <w:divBdr>
                <w:top w:val="none" w:sz="0" w:space="0" w:color="auto"/>
                <w:left w:val="none" w:sz="0" w:space="0" w:color="auto"/>
                <w:bottom w:val="none" w:sz="0" w:space="0" w:color="auto"/>
                <w:right w:val="none" w:sz="0" w:space="0" w:color="auto"/>
              </w:divBdr>
            </w:div>
            <w:div w:id="301545292">
              <w:marLeft w:val="0"/>
              <w:marRight w:val="0"/>
              <w:marTop w:val="0"/>
              <w:marBottom w:val="0"/>
              <w:divBdr>
                <w:top w:val="none" w:sz="0" w:space="0" w:color="auto"/>
                <w:left w:val="none" w:sz="0" w:space="0" w:color="auto"/>
                <w:bottom w:val="none" w:sz="0" w:space="0" w:color="auto"/>
                <w:right w:val="none" w:sz="0" w:space="0" w:color="auto"/>
              </w:divBdr>
            </w:div>
            <w:div w:id="1889337618">
              <w:marLeft w:val="0"/>
              <w:marRight w:val="0"/>
              <w:marTop w:val="0"/>
              <w:marBottom w:val="0"/>
              <w:divBdr>
                <w:top w:val="none" w:sz="0" w:space="0" w:color="auto"/>
                <w:left w:val="none" w:sz="0" w:space="0" w:color="auto"/>
                <w:bottom w:val="none" w:sz="0" w:space="0" w:color="auto"/>
                <w:right w:val="none" w:sz="0" w:space="0" w:color="auto"/>
              </w:divBdr>
            </w:div>
            <w:div w:id="89813755">
              <w:marLeft w:val="0"/>
              <w:marRight w:val="0"/>
              <w:marTop w:val="0"/>
              <w:marBottom w:val="0"/>
              <w:divBdr>
                <w:top w:val="none" w:sz="0" w:space="0" w:color="auto"/>
                <w:left w:val="none" w:sz="0" w:space="0" w:color="auto"/>
                <w:bottom w:val="none" w:sz="0" w:space="0" w:color="auto"/>
                <w:right w:val="none" w:sz="0" w:space="0" w:color="auto"/>
              </w:divBdr>
            </w:div>
            <w:div w:id="1099325587">
              <w:marLeft w:val="0"/>
              <w:marRight w:val="0"/>
              <w:marTop w:val="0"/>
              <w:marBottom w:val="0"/>
              <w:divBdr>
                <w:top w:val="none" w:sz="0" w:space="0" w:color="auto"/>
                <w:left w:val="none" w:sz="0" w:space="0" w:color="auto"/>
                <w:bottom w:val="none" w:sz="0" w:space="0" w:color="auto"/>
                <w:right w:val="none" w:sz="0" w:space="0" w:color="auto"/>
              </w:divBdr>
            </w:div>
            <w:div w:id="125319150">
              <w:marLeft w:val="0"/>
              <w:marRight w:val="0"/>
              <w:marTop w:val="0"/>
              <w:marBottom w:val="0"/>
              <w:divBdr>
                <w:top w:val="none" w:sz="0" w:space="0" w:color="auto"/>
                <w:left w:val="none" w:sz="0" w:space="0" w:color="auto"/>
                <w:bottom w:val="none" w:sz="0" w:space="0" w:color="auto"/>
                <w:right w:val="none" w:sz="0" w:space="0" w:color="auto"/>
              </w:divBdr>
            </w:div>
            <w:div w:id="1279993185">
              <w:marLeft w:val="0"/>
              <w:marRight w:val="0"/>
              <w:marTop w:val="0"/>
              <w:marBottom w:val="0"/>
              <w:divBdr>
                <w:top w:val="none" w:sz="0" w:space="0" w:color="auto"/>
                <w:left w:val="none" w:sz="0" w:space="0" w:color="auto"/>
                <w:bottom w:val="none" w:sz="0" w:space="0" w:color="auto"/>
                <w:right w:val="none" w:sz="0" w:space="0" w:color="auto"/>
              </w:divBdr>
            </w:div>
            <w:div w:id="2136363025">
              <w:marLeft w:val="0"/>
              <w:marRight w:val="0"/>
              <w:marTop w:val="0"/>
              <w:marBottom w:val="0"/>
              <w:divBdr>
                <w:top w:val="none" w:sz="0" w:space="0" w:color="auto"/>
                <w:left w:val="none" w:sz="0" w:space="0" w:color="auto"/>
                <w:bottom w:val="none" w:sz="0" w:space="0" w:color="auto"/>
                <w:right w:val="none" w:sz="0" w:space="0" w:color="auto"/>
              </w:divBdr>
            </w:div>
            <w:div w:id="911816958">
              <w:marLeft w:val="0"/>
              <w:marRight w:val="0"/>
              <w:marTop w:val="0"/>
              <w:marBottom w:val="0"/>
              <w:divBdr>
                <w:top w:val="none" w:sz="0" w:space="0" w:color="auto"/>
                <w:left w:val="none" w:sz="0" w:space="0" w:color="auto"/>
                <w:bottom w:val="none" w:sz="0" w:space="0" w:color="auto"/>
                <w:right w:val="none" w:sz="0" w:space="0" w:color="auto"/>
              </w:divBdr>
            </w:div>
            <w:div w:id="113526325">
              <w:marLeft w:val="0"/>
              <w:marRight w:val="0"/>
              <w:marTop w:val="0"/>
              <w:marBottom w:val="0"/>
              <w:divBdr>
                <w:top w:val="none" w:sz="0" w:space="0" w:color="auto"/>
                <w:left w:val="none" w:sz="0" w:space="0" w:color="auto"/>
                <w:bottom w:val="none" w:sz="0" w:space="0" w:color="auto"/>
                <w:right w:val="none" w:sz="0" w:space="0" w:color="auto"/>
              </w:divBdr>
            </w:div>
            <w:div w:id="170487572">
              <w:marLeft w:val="0"/>
              <w:marRight w:val="0"/>
              <w:marTop w:val="0"/>
              <w:marBottom w:val="0"/>
              <w:divBdr>
                <w:top w:val="none" w:sz="0" w:space="0" w:color="auto"/>
                <w:left w:val="none" w:sz="0" w:space="0" w:color="auto"/>
                <w:bottom w:val="none" w:sz="0" w:space="0" w:color="auto"/>
                <w:right w:val="none" w:sz="0" w:space="0" w:color="auto"/>
              </w:divBdr>
            </w:div>
            <w:div w:id="141508878">
              <w:marLeft w:val="0"/>
              <w:marRight w:val="0"/>
              <w:marTop w:val="0"/>
              <w:marBottom w:val="0"/>
              <w:divBdr>
                <w:top w:val="none" w:sz="0" w:space="0" w:color="auto"/>
                <w:left w:val="none" w:sz="0" w:space="0" w:color="auto"/>
                <w:bottom w:val="none" w:sz="0" w:space="0" w:color="auto"/>
                <w:right w:val="none" w:sz="0" w:space="0" w:color="auto"/>
              </w:divBdr>
            </w:div>
            <w:div w:id="1205680426">
              <w:marLeft w:val="0"/>
              <w:marRight w:val="0"/>
              <w:marTop w:val="0"/>
              <w:marBottom w:val="0"/>
              <w:divBdr>
                <w:top w:val="none" w:sz="0" w:space="0" w:color="auto"/>
                <w:left w:val="none" w:sz="0" w:space="0" w:color="auto"/>
                <w:bottom w:val="none" w:sz="0" w:space="0" w:color="auto"/>
                <w:right w:val="none" w:sz="0" w:space="0" w:color="auto"/>
              </w:divBdr>
            </w:div>
            <w:div w:id="537933187">
              <w:marLeft w:val="0"/>
              <w:marRight w:val="0"/>
              <w:marTop w:val="0"/>
              <w:marBottom w:val="0"/>
              <w:divBdr>
                <w:top w:val="none" w:sz="0" w:space="0" w:color="auto"/>
                <w:left w:val="none" w:sz="0" w:space="0" w:color="auto"/>
                <w:bottom w:val="none" w:sz="0" w:space="0" w:color="auto"/>
                <w:right w:val="none" w:sz="0" w:space="0" w:color="auto"/>
              </w:divBdr>
            </w:div>
            <w:div w:id="135805373">
              <w:marLeft w:val="0"/>
              <w:marRight w:val="0"/>
              <w:marTop w:val="0"/>
              <w:marBottom w:val="0"/>
              <w:divBdr>
                <w:top w:val="none" w:sz="0" w:space="0" w:color="auto"/>
                <w:left w:val="none" w:sz="0" w:space="0" w:color="auto"/>
                <w:bottom w:val="none" w:sz="0" w:space="0" w:color="auto"/>
                <w:right w:val="none" w:sz="0" w:space="0" w:color="auto"/>
              </w:divBdr>
            </w:div>
            <w:div w:id="824322987">
              <w:marLeft w:val="0"/>
              <w:marRight w:val="0"/>
              <w:marTop w:val="0"/>
              <w:marBottom w:val="0"/>
              <w:divBdr>
                <w:top w:val="none" w:sz="0" w:space="0" w:color="auto"/>
                <w:left w:val="none" w:sz="0" w:space="0" w:color="auto"/>
                <w:bottom w:val="none" w:sz="0" w:space="0" w:color="auto"/>
                <w:right w:val="none" w:sz="0" w:space="0" w:color="auto"/>
              </w:divBdr>
            </w:div>
            <w:div w:id="1459107888">
              <w:marLeft w:val="0"/>
              <w:marRight w:val="0"/>
              <w:marTop w:val="0"/>
              <w:marBottom w:val="0"/>
              <w:divBdr>
                <w:top w:val="none" w:sz="0" w:space="0" w:color="auto"/>
                <w:left w:val="none" w:sz="0" w:space="0" w:color="auto"/>
                <w:bottom w:val="none" w:sz="0" w:space="0" w:color="auto"/>
                <w:right w:val="none" w:sz="0" w:space="0" w:color="auto"/>
              </w:divBdr>
            </w:div>
            <w:div w:id="559099190">
              <w:marLeft w:val="0"/>
              <w:marRight w:val="0"/>
              <w:marTop w:val="0"/>
              <w:marBottom w:val="0"/>
              <w:divBdr>
                <w:top w:val="none" w:sz="0" w:space="0" w:color="auto"/>
                <w:left w:val="none" w:sz="0" w:space="0" w:color="auto"/>
                <w:bottom w:val="none" w:sz="0" w:space="0" w:color="auto"/>
                <w:right w:val="none" w:sz="0" w:space="0" w:color="auto"/>
              </w:divBdr>
            </w:div>
            <w:div w:id="278801908">
              <w:marLeft w:val="0"/>
              <w:marRight w:val="0"/>
              <w:marTop w:val="0"/>
              <w:marBottom w:val="0"/>
              <w:divBdr>
                <w:top w:val="none" w:sz="0" w:space="0" w:color="auto"/>
                <w:left w:val="none" w:sz="0" w:space="0" w:color="auto"/>
                <w:bottom w:val="none" w:sz="0" w:space="0" w:color="auto"/>
                <w:right w:val="none" w:sz="0" w:space="0" w:color="auto"/>
              </w:divBdr>
            </w:div>
            <w:div w:id="2022972521">
              <w:marLeft w:val="0"/>
              <w:marRight w:val="0"/>
              <w:marTop w:val="0"/>
              <w:marBottom w:val="0"/>
              <w:divBdr>
                <w:top w:val="none" w:sz="0" w:space="0" w:color="auto"/>
                <w:left w:val="none" w:sz="0" w:space="0" w:color="auto"/>
                <w:bottom w:val="none" w:sz="0" w:space="0" w:color="auto"/>
                <w:right w:val="none" w:sz="0" w:space="0" w:color="auto"/>
              </w:divBdr>
            </w:div>
            <w:div w:id="2116173489">
              <w:marLeft w:val="0"/>
              <w:marRight w:val="0"/>
              <w:marTop w:val="0"/>
              <w:marBottom w:val="0"/>
              <w:divBdr>
                <w:top w:val="none" w:sz="0" w:space="0" w:color="auto"/>
                <w:left w:val="none" w:sz="0" w:space="0" w:color="auto"/>
                <w:bottom w:val="none" w:sz="0" w:space="0" w:color="auto"/>
                <w:right w:val="none" w:sz="0" w:space="0" w:color="auto"/>
              </w:divBdr>
            </w:div>
            <w:div w:id="425612802">
              <w:marLeft w:val="0"/>
              <w:marRight w:val="0"/>
              <w:marTop w:val="0"/>
              <w:marBottom w:val="0"/>
              <w:divBdr>
                <w:top w:val="none" w:sz="0" w:space="0" w:color="auto"/>
                <w:left w:val="none" w:sz="0" w:space="0" w:color="auto"/>
                <w:bottom w:val="none" w:sz="0" w:space="0" w:color="auto"/>
                <w:right w:val="none" w:sz="0" w:space="0" w:color="auto"/>
              </w:divBdr>
            </w:div>
            <w:div w:id="611136131">
              <w:marLeft w:val="0"/>
              <w:marRight w:val="0"/>
              <w:marTop w:val="0"/>
              <w:marBottom w:val="0"/>
              <w:divBdr>
                <w:top w:val="none" w:sz="0" w:space="0" w:color="auto"/>
                <w:left w:val="none" w:sz="0" w:space="0" w:color="auto"/>
                <w:bottom w:val="none" w:sz="0" w:space="0" w:color="auto"/>
                <w:right w:val="none" w:sz="0" w:space="0" w:color="auto"/>
              </w:divBdr>
            </w:div>
            <w:div w:id="1396273463">
              <w:marLeft w:val="0"/>
              <w:marRight w:val="0"/>
              <w:marTop w:val="0"/>
              <w:marBottom w:val="0"/>
              <w:divBdr>
                <w:top w:val="none" w:sz="0" w:space="0" w:color="auto"/>
                <w:left w:val="none" w:sz="0" w:space="0" w:color="auto"/>
                <w:bottom w:val="none" w:sz="0" w:space="0" w:color="auto"/>
                <w:right w:val="none" w:sz="0" w:space="0" w:color="auto"/>
              </w:divBdr>
            </w:div>
            <w:div w:id="1966155599">
              <w:marLeft w:val="0"/>
              <w:marRight w:val="0"/>
              <w:marTop w:val="0"/>
              <w:marBottom w:val="0"/>
              <w:divBdr>
                <w:top w:val="none" w:sz="0" w:space="0" w:color="auto"/>
                <w:left w:val="none" w:sz="0" w:space="0" w:color="auto"/>
                <w:bottom w:val="none" w:sz="0" w:space="0" w:color="auto"/>
                <w:right w:val="none" w:sz="0" w:space="0" w:color="auto"/>
              </w:divBdr>
            </w:div>
            <w:div w:id="456726301">
              <w:marLeft w:val="0"/>
              <w:marRight w:val="0"/>
              <w:marTop w:val="0"/>
              <w:marBottom w:val="0"/>
              <w:divBdr>
                <w:top w:val="none" w:sz="0" w:space="0" w:color="auto"/>
                <w:left w:val="none" w:sz="0" w:space="0" w:color="auto"/>
                <w:bottom w:val="none" w:sz="0" w:space="0" w:color="auto"/>
                <w:right w:val="none" w:sz="0" w:space="0" w:color="auto"/>
              </w:divBdr>
            </w:div>
            <w:div w:id="791631547">
              <w:marLeft w:val="0"/>
              <w:marRight w:val="0"/>
              <w:marTop w:val="0"/>
              <w:marBottom w:val="0"/>
              <w:divBdr>
                <w:top w:val="none" w:sz="0" w:space="0" w:color="auto"/>
                <w:left w:val="none" w:sz="0" w:space="0" w:color="auto"/>
                <w:bottom w:val="none" w:sz="0" w:space="0" w:color="auto"/>
                <w:right w:val="none" w:sz="0" w:space="0" w:color="auto"/>
              </w:divBdr>
            </w:div>
            <w:div w:id="1952122586">
              <w:marLeft w:val="0"/>
              <w:marRight w:val="0"/>
              <w:marTop w:val="0"/>
              <w:marBottom w:val="0"/>
              <w:divBdr>
                <w:top w:val="none" w:sz="0" w:space="0" w:color="auto"/>
                <w:left w:val="none" w:sz="0" w:space="0" w:color="auto"/>
                <w:bottom w:val="none" w:sz="0" w:space="0" w:color="auto"/>
                <w:right w:val="none" w:sz="0" w:space="0" w:color="auto"/>
              </w:divBdr>
            </w:div>
            <w:div w:id="1814716722">
              <w:marLeft w:val="0"/>
              <w:marRight w:val="0"/>
              <w:marTop w:val="0"/>
              <w:marBottom w:val="0"/>
              <w:divBdr>
                <w:top w:val="none" w:sz="0" w:space="0" w:color="auto"/>
                <w:left w:val="none" w:sz="0" w:space="0" w:color="auto"/>
                <w:bottom w:val="none" w:sz="0" w:space="0" w:color="auto"/>
                <w:right w:val="none" w:sz="0" w:space="0" w:color="auto"/>
              </w:divBdr>
            </w:div>
            <w:div w:id="1683122919">
              <w:marLeft w:val="0"/>
              <w:marRight w:val="0"/>
              <w:marTop w:val="0"/>
              <w:marBottom w:val="0"/>
              <w:divBdr>
                <w:top w:val="none" w:sz="0" w:space="0" w:color="auto"/>
                <w:left w:val="none" w:sz="0" w:space="0" w:color="auto"/>
                <w:bottom w:val="none" w:sz="0" w:space="0" w:color="auto"/>
                <w:right w:val="none" w:sz="0" w:space="0" w:color="auto"/>
              </w:divBdr>
            </w:div>
            <w:div w:id="1498575872">
              <w:marLeft w:val="0"/>
              <w:marRight w:val="0"/>
              <w:marTop w:val="0"/>
              <w:marBottom w:val="0"/>
              <w:divBdr>
                <w:top w:val="none" w:sz="0" w:space="0" w:color="auto"/>
                <w:left w:val="none" w:sz="0" w:space="0" w:color="auto"/>
                <w:bottom w:val="none" w:sz="0" w:space="0" w:color="auto"/>
                <w:right w:val="none" w:sz="0" w:space="0" w:color="auto"/>
              </w:divBdr>
            </w:div>
            <w:div w:id="1548684254">
              <w:marLeft w:val="0"/>
              <w:marRight w:val="0"/>
              <w:marTop w:val="0"/>
              <w:marBottom w:val="0"/>
              <w:divBdr>
                <w:top w:val="none" w:sz="0" w:space="0" w:color="auto"/>
                <w:left w:val="none" w:sz="0" w:space="0" w:color="auto"/>
                <w:bottom w:val="none" w:sz="0" w:space="0" w:color="auto"/>
                <w:right w:val="none" w:sz="0" w:space="0" w:color="auto"/>
              </w:divBdr>
            </w:div>
            <w:div w:id="14009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7906">
      <w:bodyDiv w:val="1"/>
      <w:marLeft w:val="0"/>
      <w:marRight w:val="0"/>
      <w:marTop w:val="0"/>
      <w:marBottom w:val="0"/>
      <w:divBdr>
        <w:top w:val="none" w:sz="0" w:space="0" w:color="auto"/>
        <w:left w:val="none" w:sz="0" w:space="0" w:color="auto"/>
        <w:bottom w:val="none" w:sz="0" w:space="0" w:color="auto"/>
        <w:right w:val="none" w:sz="0" w:space="0" w:color="auto"/>
      </w:divBdr>
    </w:div>
    <w:div w:id="2052194453">
      <w:bodyDiv w:val="1"/>
      <w:marLeft w:val="0"/>
      <w:marRight w:val="0"/>
      <w:marTop w:val="0"/>
      <w:marBottom w:val="0"/>
      <w:divBdr>
        <w:top w:val="none" w:sz="0" w:space="0" w:color="auto"/>
        <w:left w:val="none" w:sz="0" w:space="0" w:color="auto"/>
        <w:bottom w:val="none" w:sz="0" w:space="0" w:color="auto"/>
        <w:right w:val="none" w:sz="0" w:space="0" w:color="auto"/>
      </w:divBdr>
    </w:div>
    <w:div w:id="20569234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28</Pages>
  <Words>2173</Words>
  <Characters>12805</Characters>
  <Application>Microsoft Office Word</Application>
  <DocSecurity>0</DocSecurity>
  <Lines>673</Lines>
  <Paragraphs>237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14741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BENMIMOUNE ILYAS</cp:lastModifiedBy>
  <cp:revision>4</cp:revision>
  <dcterms:created xsi:type="dcterms:W3CDTF">2025-06-11T21:19:00Z</dcterms:created>
  <dcterms:modified xsi:type="dcterms:W3CDTF">2025-06-12T07:19:00Z</dcterms:modified>
  <cp:category/>
</cp:coreProperties>
</file>